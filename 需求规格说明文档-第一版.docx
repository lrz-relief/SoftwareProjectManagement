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B9688" w14:textId="77777777" w:rsidR="001A77F5" w:rsidRDefault="00000000">
      <w:pPr>
        <w:ind w:firstLineChars="200" w:firstLine="723"/>
        <w:jc w:val="center"/>
        <w:rPr>
          <w:rFonts w:ascii="黑体" w:eastAsia="黑体" w:hAnsi="黑体" w:cs="黑体"/>
          <w:b/>
          <w:bCs/>
          <w:color w:val="000000"/>
          <w:kern w:val="0"/>
          <w:sz w:val="36"/>
          <w:szCs w:val="28"/>
        </w:rPr>
      </w:pPr>
      <w:r>
        <w:rPr>
          <w:rFonts w:ascii="黑体" w:eastAsia="黑体" w:hAnsi="黑体" w:cs="黑体" w:hint="eastAsia"/>
          <w:b/>
          <w:bCs/>
          <w:color w:val="000000"/>
          <w:kern w:val="0"/>
          <w:sz w:val="36"/>
          <w:szCs w:val="28"/>
        </w:rPr>
        <w:t>目录</w:t>
      </w:r>
    </w:p>
    <w:p w14:paraId="7D983543" w14:textId="5CC2A66C" w:rsidR="003D2013" w:rsidRDefault="00000000">
      <w:pPr>
        <w:pStyle w:val="TOC1"/>
        <w:tabs>
          <w:tab w:val="right" w:leader="dot" w:pos="8296"/>
        </w:tabs>
        <w:rPr>
          <w:noProof/>
          <w:szCs w:val="22"/>
          <w14:ligatures w14:val="standardContextual"/>
        </w:rPr>
      </w:pPr>
      <w:r>
        <w:rPr>
          <w:b/>
          <w:bCs/>
          <w:color w:val="000000"/>
          <w:sz w:val="24"/>
          <w:szCs w:val="21"/>
        </w:rPr>
        <w:fldChar w:fldCharType="begin"/>
      </w:r>
      <w:r>
        <w:rPr>
          <w:b/>
          <w:bCs/>
          <w:color w:val="000000"/>
          <w:sz w:val="24"/>
          <w:szCs w:val="21"/>
        </w:rPr>
        <w:instrText xml:space="preserve"> </w:instrText>
      </w:r>
      <w:r>
        <w:rPr>
          <w:rFonts w:hint="eastAsia"/>
          <w:b/>
          <w:bCs/>
          <w:color w:val="000000"/>
          <w:sz w:val="24"/>
          <w:szCs w:val="21"/>
        </w:rPr>
        <w:instrText>TOC \o "1-3" \h \z \u</w:instrText>
      </w:r>
      <w:r>
        <w:rPr>
          <w:b/>
          <w:bCs/>
          <w:color w:val="000000"/>
          <w:sz w:val="24"/>
          <w:szCs w:val="21"/>
        </w:rPr>
        <w:instrText xml:space="preserve"> </w:instrText>
      </w:r>
      <w:r>
        <w:rPr>
          <w:b/>
          <w:bCs/>
          <w:color w:val="000000"/>
          <w:sz w:val="24"/>
          <w:szCs w:val="21"/>
        </w:rPr>
        <w:fldChar w:fldCharType="separate"/>
      </w:r>
      <w:hyperlink w:anchor="_Toc135258794" w:history="1">
        <w:r w:rsidR="003D2013" w:rsidRPr="00CB2947">
          <w:rPr>
            <w:rStyle w:val="a6"/>
            <w:noProof/>
          </w:rPr>
          <w:t>一、</w:t>
        </w:r>
        <w:r w:rsidR="003D2013" w:rsidRPr="00CB2947">
          <w:rPr>
            <w:rStyle w:val="a6"/>
            <w:noProof/>
          </w:rPr>
          <w:t xml:space="preserve"> </w:t>
        </w:r>
        <w:r w:rsidR="003D2013" w:rsidRPr="00CB2947">
          <w:rPr>
            <w:rStyle w:val="a6"/>
            <w:noProof/>
          </w:rPr>
          <w:t>引言</w:t>
        </w:r>
        <w:r w:rsidR="003D2013">
          <w:rPr>
            <w:noProof/>
            <w:webHidden/>
          </w:rPr>
          <w:tab/>
        </w:r>
        <w:r w:rsidR="003D2013">
          <w:rPr>
            <w:noProof/>
            <w:webHidden/>
          </w:rPr>
          <w:fldChar w:fldCharType="begin"/>
        </w:r>
        <w:r w:rsidR="003D2013">
          <w:rPr>
            <w:noProof/>
            <w:webHidden/>
          </w:rPr>
          <w:instrText xml:space="preserve"> PAGEREF _Toc135258794 \h </w:instrText>
        </w:r>
        <w:r w:rsidR="003D2013">
          <w:rPr>
            <w:noProof/>
            <w:webHidden/>
          </w:rPr>
        </w:r>
        <w:r w:rsidR="003D2013">
          <w:rPr>
            <w:noProof/>
            <w:webHidden/>
          </w:rPr>
          <w:fldChar w:fldCharType="separate"/>
        </w:r>
        <w:r w:rsidR="003D2013">
          <w:rPr>
            <w:noProof/>
            <w:webHidden/>
          </w:rPr>
          <w:t>3</w:t>
        </w:r>
        <w:r w:rsidR="003D2013">
          <w:rPr>
            <w:noProof/>
            <w:webHidden/>
          </w:rPr>
          <w:fldChar w:fldCharType="end"/>
        </w:r>
      </w:hyperlink>
    </w:p>
    <w:p w14:paraId="53405428" w14:textId="3B72C0E4" w:rsidR="003D2013" w:rsidRDefault="00000000">
      <w:pPr>
        <w:pStyle w:val="TOC2"/>
        <w:tabs>
          <w:tab w:val="right" w:leader="dot" w:pos="8296"/>
        </w:tabs>
        <w:rPr>
          <w:noProof/>
          <w:szCs w:val="22"/>
          <w14:ligatures w14:val="standardContextual"/>
        </w:rPr>
      </w:pPr>
      <w:hyperlink w:anchor="_Toc135258795" w:history="1">
        <w:r w:rsidR="003D2013" w:rsidRPr="00CB2947">
          <w:rPr>
            <w:rStyle w:val="a6"/>
            <w:noProof/>
          </w:rPr>
          <w:t>1. 1</w:t>
        </w:r>
        <w:r w:rsidR="003D2013" w:rsidRPr="00CB2947">
          <w:rPr>
            <w:rStyle w:val="a6"/>
            <w:noProof/>
          </w:rPr>
          <w:t>目的</w:t>
        </w:r>
        <w:r w:rsidR="003D2013">
          <w:rPr>
            <w:noProof/>
            <w:webHidden/>
          </w:rPr>
          <w:tab/>
        </w:r>
        <w:r w:rsidR="003D2013">
          <w:rPr>
            <w:noProof/>
            <w:webHidden/>
          </w:rPr>
          <w:fldChar w:fldCharType="begin"/>
        </w:r>
        <w:r w:rsidR="003D2013">
          <w:rPr>
            <w:noProof/>
            <w:webHidden/>
          </w:rPr>
          <w:instrText xml:space="preserve"> PAGEREF _Toc135258795 \h </w:instrText>
        </w:r>
        <w:r w:rsidR="003D2013">
          <w:rPr>
            <w:noProof/>
            <w:webHidden/>
          </w:rPr>
        </w:r>
        <w:r w:rsidR="003D2013">
          <w:rPr>
            <w:noProof/>
            <w:webHidden/>
          </w:rPr>
          <w:fldChar w:fldCharType="separate"/>
        </w:r>
        <w:r w:rsidR="003D2013">
          <w:rPr>
            <w:noProof/>
            <w:webHidden/>
          </w:rPr>
          <w:t>3</w:t>
        </w:r>
        <w:r w:rsidR="003D2013">
          <w:rPr>
            <w:noProof/>
            <w:webHidden/>
          </w:rPr>
          <w:fldChar w:fldCharType="end"/>
        </w:r>
      </w:hyperlink>
    </w:p>
    <w:p w14:paraId="65E97671" w14:textId="1AD65C8F" w:rsidR="003D2013" w:rsidRDefault="00000000">
      <w:pPr>
        <w:pStyle w:val="TOC2"/>
        <w:tabs>
          <w:tab w:val="right" w:leader="dot" w:pos="8296"/>
        </w:tabs>
        <w:rPr>
          <w:noProof/>
          <w:szCs w:val="22"/>
          <w14:ligatures w14:val="standardContextual"/>
        </w:rPr>
      </w:pPr>
      <w:hyperlink w:anchor="_Toc135258796" w:history="1">
        <w:r w:rsidR="003D2013" w:rsidRPr="00CB2947">
          <w:rPr>
            <w:rStyle w:val="a6"/>
            <w:noProof/>
          </w:rPr>
          <w:t>1. 2</w:t>
        </w:r>
        <w:r w:rsidR="003D2013" w:rsidRPr="00CB2947">
          <w:rPr>
            <w:rStyle w:val="a6"/>
            <w:noProof/>
          </w:rPr>
          <w:t>文档约定</w:t>
        </w:r>
        <w:r w:rsidR="003D2013">
          <w:rPr>
            <w:noProof/>
            <w:webHidden/>
          </w:rPr>
          <w:tab/>
        </w:r>
        <w:r w:rsidR="003D2013">
          <w:rPr>
            <w:noProof/>
            <w:webHidden/>
          </w:rPr>
          <w:fldChar w:fldCharType="begin"/>
        </w:r>
        <w:r w:rsidR="003D2013">
          <w:rPr>
            <w:noProof/>
            <w:webHidden/>
          </w:rPr>
          <w:instrText xml:space="preserve"> PAGEREF _Toc135258796 \h </w:instrText>
        </w:r>
        <w:r w:rsidR="003D2013">
          <w:rPr>
            <w:noProof/>
            <w:webHidden/>
          </w:rPr>
        </w:r>
        <w:r w:rsidR="003D2013">
          <w:rPr>
            <w:noProof/>
            <w:webHidden/>
          </w:rPr>
          <w:fldChar w:fldCharType="separate"/>
        </w:r>
        <w:r w:rsidR="003D2013">
          <w:rPr>
            <w:noProof/>
            <w:webHidden/>
          </w:rPr>
          <w:t>3</w:t>
        </w:r>
        <w:r w:rsidR="003D2013">
          <w:rPr>
            <w:noProof/>
            <w:webHidden/>
          </w:rPr>
          <w:fldChar w:fldCharType="end"/>
        </w:r>
      </w:hyperlink>
    </w:p>
    <w:p w14:paraId="4871CD2E" w14:textId="29FD7B85" w:rsidR="003D2013" w:rsidRDefault="00000000">
      <w:pPr>
        <w:pStyle w:val="TOC2"/>
        <w:tabs>
          <w:tab w:val="right" w:leader="dot" w:pos="8296"/>
        </w:tabs>
        <w:rPr>
          <w:noProof/>
          <w:szCs w:val="22"/>
          <w14:ligatures w14:val="standardContextual"/>
        </w:rPr>
      </w:pPr>
      <w:hyperlink w:anchor="_Toc135258797" w:history="1">
        <w:r w:rsidR="003D2013" w:rsidRPr="00CB2947">
          <w:rPr>
            <w:rStyle w:val="a6"/>
            <w:noProof/>
          </w:rPr>
          <w:t>1. 3</w:t>
        </w:r>
        <w:r w:rsidR="003D2013" w:rsidRPr="00CB2947">
          <w:rPr>
            <w:rStyle w:val="a6"/>
            <w:noProof/>
          </w:rPr>
          <w:t>预期的读者和阅读建议</w:t>
        </w:r>
        <w:r w:rsidR="003D2013">
          <w:rPr>
            <w:noProof/>
            <w:webHidden/>
          </w:rPr>
          <w:tab/>
        </w:r>
        <w:r w:rsidR="003D2013">
          <w:rPr>
            <w:noProof/>
            <w:webHidden/>
          </w:rPr>
          <w:fldChar w:fldCharType="begin"/>
        </w:r>
        <w:r w:rsidR="003D2013">
          <w:rPr>
            <w:noProof/>
            <w:webHidden/>
          </w:rPr>
          <w:instrText xml:space="preserve"> PAGEREF _Toc135258797 \h </w:instrText>
        </w:r>
        <w:r w:rsidR="003D2013">
          <w:rPr>
            <w:noProof/>
            <w:webHidden/>
          </w:rPr>
        </w:r>
        <w:r w:rsidR="003D2013">
          <w:rPr>
            <w:noProof/>
            <w:webHidden/>
          </w:rPr>
          <w:fldChar w:fldCharType="separate"/>
        </w:r>
        <w:r w:rsidR="003D2013">
          <w:rPr>
            <w:noProof/>
            <w:webHidden/>
          </w:rPr>
          <w:t>4</w:t>
        </w:r>
        <w:r w:rsidR="003D2013">
          <w:rPr>
            <w:noProof/>
            <w:webHidden/>
          </w:rPr>
          <w:fldChar w:fldCharType="end"/>
        </w:r>
      </w:hyperlink>
    </w:p>
    <w:p w14:paraId="50D9286A" w14:textId="0A5D076E" w:rsidR="003D2013" w:rsidRDefault="00000000">
      <w:pPr>
        <w:pStyle w:val="TOC3"/>
        <w:tabs>
          <w:tab w:val="right" w:leader="dot" w:pos="8296"/>
        </w:tabs>
        <w:rPr>
          <w:noProof/>
          <w:szCs w:val="22"/>
          <w14:ligatures w14:val="standardContextual"/>
        </w:rPr>
      </w:pPr>
      <w:hyperlink w:anchor="_Toc135258798" w:history="1">
        <w:r w:rsidR="003D2013" w:rsidRPr="00CB2947">
          <w:rPr>
            <w:rStyle w:val="a6"/>
            <w:noProof/>
          </w:rPr>
          <w:t>1.3.1</w:t>
        </w:r>
        <w:r w:rsidR="003D2013" w:rsidRPr="00CB2947">
          <w:rPr>
            <w:rStyle w:val="a6"/>
            <w:noProof/>
          </w:rPr>
          <w:t>项目开发人员</w:t>
        </w:r>
        <w:r w:rsidR="003D2013">
          <w:rPr>
            <w:noProof/>
            <w:webHidden/>
          </w:rPr>
          <w:tab/>
        </w:r>
        <w:r w:rsidR="003D2013">
          <w:rPr>
            <w:noProof/>
            <w:webHidden/>
          </w:rPr>
          <w:fldChar w:fldCharType="begin"/>
        </w:r>
        <w:r w:rsidR="003D2013">
          <w:rPr>
            <w:noProof/>
            <w:webHidden/>
          </w:rPr>
          <w:instrText xml:space="preserve"> PAGEREF _Toc135258798 \h </w:instrText>
        </w:r>
        <w:r w:rsidR="003D2013">
          <w:rPr>
            <w:noProof/>
            <w:webHidden/>
          </w:rPr>
        </w:r>
        <w:r w:rsidR="003D2013">
          <w:rPr>
            <w:noProof/>
            <w:webHidden/>
          </w:rPr>
          <w:fldChar w:fldCharType="separate"/>
        </w:r>
        <w:r w:rsidR="003D2013">
          <w:rPr>
            <w:noProof/>
            <w:webHidden/>
          </w:rPr>
          <w:t>4</w:t>
        </w:r>
        <w:r w:rsidR="003D2013">
          <w:rPr>
            <w:noProof/>
            <w:webHidden/>
          </w:rPr>
          <w:fldChar w:fldCharType="end"/>
        </w:r>
      </w:hyperlink>
    </w:p>
    <w:p w14:paraId="35F04805" w14:textId="1022CE8C" w:rsidR="003D2013" w:rsidRDefault="00000000">
      <w:pPr>
        <w:pStyle w:val="TOC3"/>
        <w:tabs>
          <w:tab w:val="right" w:leader="dot" w:pos="8296"/>
        </w:tabs>
        <w:rPr>
          <w:noProof/>
          <w:szCs w:val="22"/>
          <w14:ligatures w14:val="standardContextual"/>
        </w:rPr>
      </w:pPr>
      <w:hyperlink w:anchor="_Toc135258799" w:history="1">
        <w:r w:rsidR="003D2013" w:rsidRPr="00CB2947">
          <w:rPr>
            <w:rStyle w:val="a6"/>
            <w:noProof/>
          </w:rPr>
          <w:t>1.3.2</w:t>
        </w:r>
        <w:r w:rsidR="003D2013" w:rsidRPr="00CB2947">
          <w:rPr>
            <w:rStyle w:val="a6"/>
            <w:noProof/>
          </w:rPr>
          <w:t>云南省企业就业系统业务员</w:t>
        </w:r>
        <w:r w:rsidR="003D2013">
          <w:rPr>
            <w:noProof/>
            <w:webHidden/>
          </w:rPr>
          <w:tab/>
        </w:r>
        <w:r w:rsidR="003D2013">
          <w:rPr>
            <w:noProof/>
            <w:webHidden/>
          </w:rPr>
          <w:fldChar w:fldCharType="begin"/>
        </w:r>
        <w:r w:rsidR="003D2013">
          <w:rPr>
            <w:noProof/>
            <w:webHidden/>
          </w:rPr>
          <w:instrText xml:space="preserve"> PAGEREF _Toc135258799 \h </w:instrText>
        </w:r>
        <w:r w:rsidR="003D2013">
          <w:rPr>
            <w:noProof/>
            <w:webHidden/>
          </w:rPr>
        </w:r>
        <w:r w:rsidR="003D2013">
          <w:rPr>
            <w:noProof/>
            <w:webHidden/>
          </w:rPr>
          <w:fldChar w:fldCharType="separate"/>
        </w:r>
        <w:r w:rsidR="003D2013">
          <w:rPr>
            <w:noProof/>
            <w:webHidden/>
          </w:rPr>
          <w:t>4</w:t>
        </w:r>
        <w:r w:rsidR="003D2013">
          <w:rPr>
            <w:noProof/>
            <w:webHidden/>
          </w:rPr>
          <w:fldChar w:fldCharType="end"/>
        </w:r>
      </w:hyperlink>
    </w:p>
    <w:p w14:paraId="5E07B5AA" w14:textId="248F8C05" w:rsidR="003D2013" w:rsidRDefault="00000000">
      <w:pPr>
        <w:pStyle w:val="TOC3"/>
        <w:tabs>
          <w:tab w:val="right" w:leader="dot" w:pos="8296"/>
        </w:tabs>
        <w:rPr>
          <w:noProof/>
          <w:szCs w:val="22"/>
          <w14:ligatures w14:val="standardContextual"/>
        </w:rPr>
      </w:pPr>
      <w:hyperlink w:anchor="_Toc135258800" w:history="1">
        <w:r w:rsidR="003D2013" w:rsidRPr="00CB2947">
          <w:rPr>
            <w:rStyle w:val="a6"/>
            <w:noProof/>
          </w:rPr>
          <w:t>1.3.3</w:t>
        </w:r>
        <w:r w:rsidR="003D2013" w:rsidRPr="00CB2947">
          <w:rPr>
            <w:rStyle w:val="a6"/>
            <w:noProof/>
          </w:rPr>
          <w:t>测试人员</w:t>
        </w:r>
        <w:r w:rsidR="003D2013">
          <w:rPr>
            <w:noProof/>
            <w:webHidden/>
          </w:rPr>
          <w:tab/>
        </w:r>
        <w:r w:rsidR="003D2013">
          <w:rPr>
            <w:noProof/>
            <w:webHidden/>
          </w:rPr>
          <w:fldChar w:fldCharType="begin"/>
        </w:r>
        <w:r w:rsidR="003D2013">
          <w:rPr>
            <w:noProof/>
            <w:webHidden/>
          </w:rPr>
          <w:instrText xml:space="preserve"> PAGEREF _Toc135258800 \h </w:instrText>
        </w:r>
        <w:r w:rsidR="003D2013">
          <w:rPr>
            <w:noProof/>
            <w:webHidden/>
          </w:rPr>
        </w:r>
        <w:r w:rsidR="003D2013">
          <w:rPr>
            <w:noProof/>
            <w:webHidden/>
          </w:rPr>
          <w:fldChar w:fldCharType="separate"/>
        </w:r>
        <w:r w:rsidR="003D2013">
          <w:rPr>
            <w:noProof/>
            <w:webHidden/>
          </w:rPr>
          <w:t>4</w:t>
        </w:r>
        <w:r w:rsidR="003D2013">
          <w:rPr>
            <w:noProof/>
            <w:webHidden/>
          </w:rPr>
          <w:fldChar w:fldCharType="end"/>
        </w:r>
      </w:hyperlink>
    </w:p>
    <w:p w14:paraId="68D13065" w14:textId="09A4A0DC" w:rsidR="003D2013" w:rsidRDefault="00000000">
      <w:pPr>
        <w:pStyle w:val="TOC3"/>
        <w:tabs>
          <w:tab w:val="right" w:leader="dot" w:pos="8296"/>
        </w:tabs>
        <w:rPr>
          <w:noProof/>
          <w:szCs w:val="22"/>
          <w14:ligatures w14:val="standardContextual"/>
        </w:rPr>
      </w:pPr>
      <w:hyperlink w:anchor="_Toc135258801" w:history="1">
        <w:r w:rsidR="003D2013" w:rsidRPr="00CB2947">
          <w:rPr>
            <w:rStyle w:val="a6"/>
            <w:noProof/>
          </w:rPr>
          <w:t>1.3.4</w:t>
        </w:r>
        <w:r w:rsidR="003D2013" w:rsidRPr="00CB2947">
          <w:rPr>
            <w:rStyle w:val="a6"/>
            <w:noProof/>
          </w:rPr>
          <w:t>项目管理人员</w:t>
        </w:r>
        <w:r w:rsidR="003D2013">
          <w:rPr>
            <w:noProof/>
            <w:webHidden/>
          </w:rPr>
          <w:tab/>
        </w:r>
        <w:r w:rsidR="003D2013">
          <w:rPr>
            <w:noProof/>
            <w:webHidden/>
          </w:rPr>
          <w:fldChar w:fldCharType="begin"/>
        </w:r>
        <w:r w:rsidR="003D2013">
          <w:rPr>
            <w:noProof/>
            <w:webHidden/>
          </w:rPr>
          <w:instrText xml:space="preserve"> PAGEREF _Toc135258801 \h </w:instrText>
        </w:r>
        <w:r w:rsidR="003D2013">
          <w:rPr>
            <w:noProof/>
            <w:webHidden/>
          </w:rPr>
        </w:r>
        <w:r w:rsidR="003D2013">
          <w:rPr>
            <w:noProof/>
            <w:webHidden/>
          </w:rPr>
          <w:fldChar w:fldCharType="separate"/>
        </w:r>
        <w:r w:rsidR="003D2013">
          <w:rPr>
            <w:noProof/>
            <w:webHidden/>
          </w:rPr>
          <w:t>4</w:t>
        </w:r>
        <w:r w:rsidR="003D2013">
          <w:rPr>
            <w:noProof/>
            <w:webHidden/>
          </w:rPr>
          <w:fldChar w:fldCharType="end"/>
        </w:r>
      </w:hyperlink>
    </w:p>
    <w:p w14:paraId="3C3A7346" w14:textId="7497904C" w:rsidR="003D2013" w:rsidRDefault="00000000">
      <w:pPr>
        <w:pStyle w:val="TOC2"/>
        <w:tabs>
          <w:tab w:val="right" w:leader="dot" w:pos="8296"/>
        </w:tabs>
        <w:rPr>
          <w:noProof/>
          <w:szCs w:val="22"/>
          <w14:ligatures w14:val="standardContextual"/>
        </w:rPr>
      </w:pPr>
      <w:hyperlink w:anchor="_Toc135258802" w:history="1">
        <w:r w:rsidR="003D2013" w:rsidRPr="00CB2947">
          <w:rPr>
            <w:rStyle w:val="a6"/>
            <w:noProof/>
          </w:rPr>
          <w:t>1. 4</w:t>
        </w:r>
        <w:r w:rsidR="003D2013" w:rsidRPr="00CB2947">
          <w:rPr>
            <w:rStyle w:val="a6"/>
            <w:noProof/>
          </w:rPr>
          <w:t>产品的范围</w:t>
        </w:r>
        <w:r w:rsidR="003D2013">
          <w:rPr>
            <w:noProof/>
            <w:webHidden/>
          </w:rPr>
          <w:tab/>
        </w:r>
        <w:r w:rsidR="003D2013">
          <w:rPr>
            <w:noProof/>
            <w:webHidden/>
          </w:rPr>
          <w:fldChar w:fldCharType="begin"/>
        </w:r>
        <w:r w:rsidR="003D2013">
          <w:rPr>
            <w:noProof/>
            <w:webHidden/>
          </w:rPr>
          <w:instrText xml:space="preserve"> PAGEREF _Toc135258802 \h </w:instrText>
        </w:r>
        <w:r w:rsidR="003D2013">
          <w:rPr>
            <w:noProof/>
            <w:webHidden/>
          </w:rPr>
        </w:r>
        <w:r w:rsidR="003D2013">
          <w:rPr>
            <w:noProof/>
            <w:webHidden/>
          </w:rPr>
          <w:fldChar w:fldCharType="separate"/>
        </w:r>
        <w:r w:rsidR="003D2013">
          <w:rPr>
            <w:noProof/>
            <w:webHidden/>
          </w:rPr>
          <w:t>4</w:t>
        </w:r>
        <w:r w:rsidR="003D2013">
          <w:rPr>
            <w:noProof/>
            <w:webHidden/>
          </w:rPr>
          <w:fldChar w:fldCharType="end"/>
        </w:r>
      </w:hyperlink>
    </w:p>
    <w:p w14:paraId="29652371" w14:textId="61C4C1AD" w:rsidR="003D2013" w:rsidRDefault="00000000">
      <w:pPr>
        <w:pStyle w:val="TOC3"/>
        <w:tabs>
          <w:tab w:val="right" w:leader="dot" w:pos="8296"/>
        </w:tabs>
        <w:rPr>
          <w:noProof/>
          <w:szCs w:val="22"/>
          <w14:ligatures w14:val="standardContextual"/>
        </w:rPr>
      </w:pPr>
      <w:hyperlink w:anchor="_Toc135258803" w:history="1">
        <w:r w:rsidR="003D2013" w:rsidRPr="00CB2947">
          <w:rPr>
            <w:rStyle w:val="a6"/>
            <w:noProof/>
          </w:rPr>
          <w:t xml:space="preserve">1.4.1 </w:t>
        </w:r>
        <w:r w:rsidR="003D2013" w:rsidRPr="00CB2947">
          <w:rPr>
            <w:rStyle w:val="a6"/>
            <w:noProof/>
          </w:rPr>
          <w:t>就业失业信息</w:t>
        </w:r>
        <w:r w:rsidR="003D2013">
          <w:rPr>
            <w:noProof/>
            <w:webHidden/>
          </w:rPr>
          <w:tab/>
        </w:r>
        <w:r w:rsidR="003D2013">
          <w:rPr>
            <w:noProof/>
            <w:webHidden/>
          </w:rPr>
          <w:fldChar w:fldCharType="begin"/>
        </w:r>
        <w:r w:rsidR="003D2013">
          <w:rPr>
            <w:noProof/>
            <w:webHidden/>
          </w:rPr>
          <w:instrText xml:space="preserve"> PAGEREF _Toc135258803 \h </w:instrText>
        </w:r>
        <w:r w:rsidR="003D2013">
          <w:rPr>
            <w:noProof/>
            <w:webHidden/>
          </w:rPr>
        </w:r>
        <w:r w:rsidR="003D2013">
          <w:rPr>
            <w:noProof/>
            <w:webHidden/>
          </w:rPr>
          <w:fldChar w:fldCharType="separate"/>
        </w:r>
        <w:r w:rsidR="003D2013">
          <w:rPr>
            <w:noProof/>
            <w:webHidden/>
          </w:rPr>
          <w:t>5</w:t>
        </w:r>
        <w:r w:rsidR="003D2013">
          <w:rPr>
            <w:noProof/>
            <w:webHidden/>
          </w:rPr>
          <w:fldChar w:fldCharType="end"/>
        </w:r>
      </w:hyperlink>
    </w:p>
    <w:p w14:paraId="280D65D1" w14:textId="4D021821" w:rsidR="003D2013" w:rsidRDefault="00000000">
      <w:pPr>
        <w:pStyle w:val="TOC3"/>
        <w:tabs>
          <w:tab w:val="right" w:leader="dot" w:pos="8296"/>
        </w:tabs>
        <w:rPr>
          <w:noProof/>
          <w:szCs w:val="22"/>
          <w14:ligatures w14:val="standardContextual"/>
        </w:rPr>
      </w:pPr>
      <w:hyperlink w:anchor="_Toc135258804" w:history="1">
        <w:r w:rsidR="003D2013" w:rsidRPr="00CB2947">
          <w:rPr>
            <w:rStyle w:val="a6"/>
            <w:noProof/>
          </w:rPr>
          <w:t>1.4.2</w:t>
        </w:r>
        <w:r w:rsidR="003D2013" w:rsidRPr="00CB2947">
          <w:rPr>
            <w:rStyle w:val="a6"/>
            <w:noProof/>
          </w:rPr>
          <w:t>提供就业服务</w:t>
        </w:r>
        <w:r w:rsidR="003D2013">
          <w:rPr>
            <w:noProof/>
            <w:webHidden/>
          </w:rPr>
          <w:tab/>
        </w:r>
        <w:r w:rsidR="003D2013">
          <w:rPr>
            <w:noProof/>
            <w:webHidden/>
          </w:rPr>
          <w:fldChar w:fldCharType="begin"/>
        </w:r>
        <w:r w:rsidR="003D2013">
          <w:rPr>
            <w:noProof/>
            <w:webHidden/>
          </w:rPr>
          <w:instrText xml:space="preserve"> PAGEREF _Toc135258804 \h </w:instrText>
        </w:r>
        <w:r w:rsidR="003D2013">
          <w:rPr>
            <w:noProof/>
            <w:webHidden/>
          </w:rPr>
        </w:r>
        <w:r w:rsidR="003D2013">
          <w:rPr>
            <w:noProof/>
            <w:webHidden/>
          </w:rPr>
          <w:fldChar w:fldCharType="separate"/>
        </w:r>
        <w:r w:rsidR="003D2013">
          <w:rPr>
            <w:noProof/>
            <w:webHidden/>
          </w:rPr>
          <w:t>5</w:t>
        </w:r>
        <w:r w:rsidR="003D2013">
          <w:rPr>
            <w:noProof/>
            <w:webHidden/>
          </w:rPr>
          <w:fldChar w:fldCharType="end"/>
        </w:r>
      </w:hyperlink>
    </w:p>
    <w:p w14:paraId="2507CC82" w14:textId="4554DB99" w:rsidR="003D2013" w:rsidRDefault="00000000">
      <w:pPr>
        <w:pStyle w:val="TOC3"/>
        <w:tabs>
          <w:tab w:val="right" w:leader="dot" w:pos="8296"/>
        </w:tabs>
        <w:rPr>
          <w:noProof/>
          <w:szCs w:val="22"/>
          <w14:ligatures w14:val="standardContextual"/>
        </w:rPr>
      </w:pPr>
      <w:hyperlink w:anchor="_Toc135258805" w:history="1">
        <w:r w:rsidR="003D2013" w:rsidRPr="00CB2947">
          <w:rPr>
            <w:rStyle w:val="a6"/>
            <w:noProof/>
          </w:rPr>
          <w:t>1.4.3</w:t>
        </w:r>
        <w:r w:rsidR="003D2013" w:rsidRPr="00CB2947">
          <w:rPr>
            <w:rStyle w:val="a6"/>
            <w:noProof/>
          </w:rPr>
          <w:t>保密与安全措施</w:t>
        </w:r>
        <w:r w:rsidR="003D2013">
          <w:rPr>
            <w:noProof/>
            <w:webHidden/>
          </w:rPr>
          <w:tab/>
        </w:r>
        <w:r w:rsidR="003D2013">
          <w:rPr>
            <w:noProof/>
            <w:webHidden/>
          </w:rPr>
          <w:fldChar w:fldCharType="begin"/>
        </w:r>
        <w:r w:rsidR="003D2013">
          <w:rPr>
            <w:noProof/>
            <w:webHidden/>
          </w:rPr>
          <w:instrText xml:space="preserve"> PAGEREF _Toc135258805 \h </w:instrText>
        </w:r>
        <w:r w:rsidR="003D2013">
          <w:rPr>
            <w:noProof/>
            <w:webHidden/>
          </w:rPr>
        </w:r>
        <w:r w:rsidR="003D2013">
          <w:rPr>
            <w:noProof/>
            <w:webHidden/>
          </w:rPr>
          <w:fldChar w:fldCharType="separate"/>
        </w:r>
        <w:r w:rsidR="003D2013">
          <w:rPr>
            <w:noProof/>
            <w:webHidden/>
          </w:rPr>
          <w:t>5</w:t>
        </w:r>
        <w:r w:rsidR="003D2013">
          <w:rPr>
            <w:noProof/>
            <w:webHidden/>
          </w:rPr>
          <w:fldChar w:fldCharType="end"/>
        </w:r>
      </w:hyperlink>
    </w:p>
    <w:p w14:paraId="373D58F1" w14:textId="5427792B" w:rsidR="003D2013" w:rsidRDefault="00000000">
      <w:pPr>
        <w:pStyle w:val="TOC3"/>
        <w:tabs>
          <w:tab w:val="right" w:leader="dot" w:pos="8296"/>
        </w:tabs>
        <w:rPr>
          <w:noProof/>
          <w:szCs w:val="22"/>
          <w14:ligatures w14:val="standardContextual"/>
        </w:rPr>
      </w:pPr>
      <w:hyperlink w:anchor="_Toc135258806" w:history="1">
        <w:r w:rsidR="003D2013" w:rsidRPr="00CB2947">
          <w:rPr>
            <w:rStyle w:val="a6"/>
            <w:noProof/>
          </w:rPr>
          <w:t>1.4.4</w:t>
        </w:r>
        <w:r w:rsidR="003D2013" w:rsidRPr="00CB2947">
          <w:rPr>
            <w:rStyle w:val="a6"/>
            <w:noProof/>
          </w:rPr>
          <w:t>系统管理与维护</w:t>
        </w:r>
        <w:r w:rsidR="003D2013">
          <w:rPr>
            <w:noProof/>
            <w:webHidden/>
          </w:rPr>
          <w:tab/>
        </w:r>
        <w:r w:rsidR="003D2013">
          <w:rPr>
            <w:noProof/>
            <w:webHidden/>
          </w:rPr>
          <w:fldChar w:fldCharType="begin"/>
        </w:r>
        <w:r w:rsidR="003D2013">
          <w:rPr>
            <w:noProof/>
            <w:webHidden/>
          </w:rPr>
          <w:instrText xml:space="preserve"> PAGEREF _Toc135258806 \h </w:instrText>
        </w:r>
        <w:r w:rsidR="003D2013">
          <w:rPr>
            <w:noProof/>
            <w:webHidden/>
          </w:rPr>
        </w:r>
        <w:r w:rsidR="003D2013">
          <w:rPr>
            <w:noProof/>
            <w:webHidden/>
          </w:rPr>
          <w:fldChar w:fldCharType="separate"/>
        </w:r>
        <w:r w:rsidR="003D2013">
          <w:rPr>
            <w:noProof/>
            <w:webHidden/>
          </w:rPr>
          <w:t>5</w:t>
        </w:r>
        <w:r w:rsidR="003D2013">
          <w:rPr>
            <w:noProof/>
            <w:webHidden/>
          </w:rPr>
          <w:fldChar w:fldCharType="end"/>
        </w:r>
      </w:hyperlink>
    </w:p>
    <w:p w14:paraId="4789D47E" w14:textId="66D69B46" w:rsidR="003D2013" w:rsidRDefault="00000000">
      <w:pPr>
        <w:pStyle w:val="TOC1"/>
        <w:tabs>
          <w:tab w:val="right" w:leader="dot" w:pos="8296"/>
        </w:tabs>
        <w:rPr>
          <w:noProof/>
          <w:szCs w:val="22"/>
          <w14:ligatures w14:val="standardContextual"/>
        </w:rPr>
      </w:pPr>
      <w:hyperlink w:anchor="_Toc135258807" w:history="1">
        <w:r w:rsidR="003D2013" w:rsidRPr="00CB2947">
          <w:rPr>
            <w:rStyle w:val="a6"/>
            <w:noProof/>
          </w:rPr>
          <w:t>二、</w:t>
        </w:r>
        <w:r w:rsidR="003D2013" w:rsidRPr="00CB2947">
          <w:rPr>
            <w:rStyle w:val="a6"/>
            <w:noProof/>
          </w:rPr>
          <w:t xml:space="preserve"> </w:t>
        </w:r>
        <w:r w:rsidR="003D2013" w:rsidRPr="00CB2947">
          <w:rPr>
            <w:rStyle w:val="a6"/>
            <w:noProof/>
          </w:rPr>
          <w:t>综合描述</w:t>
        </w:r>
        <w:r w:rsidR="003D2013">
          <w:rPr>
            <w:noProof/>
            <w:webHidden/>
          </w:rPr>
          <w:tab/>
        </w:r>
        <w:r w:rsidR="003D2013">
          <w:rPr>
            <w:noProof/>
            <w:webHidden/>
          </w:rPr>
          <w:fldChar w:fldCharType="begin"/>
        </w:r>
        <w:r w:rsidR="003D2013">
          <w:rPr>
            <w:noProof/>
            <w:webHidden/>
          </w:rPr>
          <w:instrText xml:space="preserve"> PAGEREF _Toc135258807 \h </w:instrText>
        </w:r>
        <w:r w:rsidR="003D2013">
          <w:rPr>
            <w:noProof/>
            <w:webHidden/>
          </w:rPr>
        </w:r>
        <w:r w:rsidR="003D2013">
          <w:rPr>
            <w:noProof/>
            <w:webHidden/>
          </w:rPr>
          <w:fldChar w:fldCharType="separate"/>
        </w:r>
        <w:r w:rsidR="003D2013">
          <w:rPr>
            <w:noProof/>
            <w:webHidden/>
          </w:rPr>
          <w:t>6</w:t>
        </w:r>
        <w:r w:rsidR="003D2013">
          <w:rPr>
            <w:noProof/>
            <w:webHidden/>
          </w:rPr>
          <w:fldChar w:fldCharType="end"/>
        </w:r>
      </w:hyperlink>
    </w:p>
    <w:p w14:paraId="0DA9AF6E" w14:textId="2DBF8FC5" w:rsidR="003D2013" w:rsidRDefault="00000000">
      <w:pPr>
        <w:pStyle w:val="TOC2"/>
        <w:tabs>
          <w:tab w:val="right" w:leader="dot" w:pos="8296"/>
        </w:tabs>
        <w:rPr>
          <w:noProof/>
          <w:szCs w:val="22"/>
          <w14:ligatures w14:val="standardContextual"/>
        </w:rPr>
      </w:pPr>
      <w:hyperlink w:anchor="_Toc135258808" w:history="1">
        <w:r w:rsidR="003D2013" w:rsidRPr="00CB2947">
          <w:rPr>
            <w:rStyle w:val="a6"/>
            <w:noProof/>
          </w:rPr>
          <w:t>2.1</w:t>
        </w:r>
        <w:r w:rsidR="003D2013" w:rsidRPr="00CB2947">
          <w:rPr>
            <w:rStyle w:val="a6"/>
            <w:noProof/>
          </w:rPr>
          <w:t>产品的前景</w:t>
        </w:r>
        <w:r w:rsidR="003D2013">
          <w:rPr>
            <w:noProof/>
            <w:webHidden/>
          </w:rPr>
          <w:tab/>
        </w:r>
        <w:r w:rsidR="003D2013">
          <w:rPr>
            <w:noProof/>
            <w:webHidden/>
          </w:rPr>
          <w:fldChar w:fldCharType="begin"/>
        </w:r>
        <w:r w:rsidR="003D2013">
          <w:rPr>
            <w:noProof/>
            <w:webHidden/>
          </w:rPr>
          <w:instrText xml:space="preserve"> PAGEREF _Toc135258808 \h </w:instrText>
        </w:r>
        <w:r w:rsidR="003D2013">
          <w:rPr>
            <w:noProof/>
            <w:webHidden/>
          </w:rPr>
        </w:r>
        <w:r w:rsidR="003D2013">
          <w:rPr>
            <w:noProof/>
            <w:webHidden/>
          </w:rPr>
          <w:fldChar w:fldCharType="separate"/>
        </w:r>
        <w:r w:rsidR="003D2013">
          <w:rPr>
            <w:noProof/>
            <w:webHidden/>
          </w:rPr>
          <w:t>6</w:t>
        </w:r>
        <w:r w:rsidR="003D2013">
          <w:rPr>
            <w:noProof/>
            <w:webHidden/>
          </w:rPr>
          <w:fldChar w:fldCharType="end"/>
        </w:r>
      </w:hyperlink>
    </w:p>
    <w:p w14:paraId="41BBD7A4" w14:textId="65A167FD" w:rsidR="003D2013" w:rsidRDefault="00000000">
      <w:pPr>
        <w:pStyle w:val="TOC3"/>
        <w:tabs>
          <w:tab w:val="right" w:leader="dot" w:pos="8296"/>
        </w:tabs>
        <w:rPr>
          <w:noProof/>
          <w:szCs w:val="22"/>
          <w14:ligatures w14:val="standardContextual"/>
        </w:rPr>
      </w:pPr>
      <w:hyperlink w:anchor="_Toc135258809" w:history="1">
        <w:r w:rsidR="003D2013" w:rsidRPr="00CB2947">
          <w:rPr>
            <w:rStyle w:val="a6"/>
            <w:noProof/>
          </w:rPr>
          <w:t>2.1.1</w:t>
        </w:r>
        <w:r w:rsidR="003D2013" w:rsidRPr="00CB2947">
          <w:rPr>
            <w:rStyle w:val="a6"/>
            <w:noProof/>
          </w:rPr>
          <w:t>企业部门</w:t>
        </w:r>
        <w:r w:rsidR="003D2013">
          <w:rPr>
            <w:noProof/>
            <w:webHidden/>
          </w:rPr>
          <w:tab/>
        </w:r>
        <w:r w:rsidR="003D2013">
          <w:rPr>
            <w:noProof/>
            <w:webHidden/>
          </w:rPr>
          <w:fldChar w:fldCharType="begin"/>
        </w:r>
        <w:r w:rsidR="003D2013">
          <w:rPr>
            <w:noProof/>
            <w:webHidden/>
          </w:rPr>
          <w:instrText xml:space="preserve"> PAGEREF _Toc135258809 \h </w:instrText>
        </w:r>
        <w:r w:rsidR="003D2013">
          <w:rPr>
            <w:noProof/>
            <w:webHidden/>
          </w:rPr>
        </w:r>
        <w:r w:rsidR="003D2013">
          <w:rPr>
            <w:noProof/>
            <w:webHidden/>
          </w:rPr>
          <w:fldChar w:fldCharType="separate"/>
        </w:r>
        <w:r w:rsidR="003D2013">
          <w:rPr>
            <w:noProof/>
            <w:webHidden/>
          </w:rPr>
          <w:t>6</w:t>
        </w:r>
        <w:r w:rsidR="003D2013">
          <w:rPr>
            <w:noProof/>
            <w:webHidden/>
          </w:rPr>
          <w:fldChar w:fldCharType="end"/>
        </w:r>
      </w:hyperlink>
    </w:p>
    <w:p w14:paraId="5E4C8FC2" w14:textId="72211A03" w:rsidR="003D2013" w:rsidRDefault="00000000">
      <w:pPr>
        <w:pStyle w:val="TOC3"/>
        <w:tabs>
          <w:tab w:val="right" w:leader="dot" w:pos="8296"/>
        </w:tabs>
        <w:rPr>
          <w:noProof/>
          <w:szCs w:val="22"/>
          <w14:ligatures w14:val="standardContextual"/>
        </w:rPr>
      </w:pPr>
      <w:hyperlink w:anchor="_Toc135258810" w:history="1">
        <w:r w:rsidR="003D2013" w:rsidRPr="00CB2947">
          <w:rPr>
            <w:rStyle w:val="a6"/>
            <w:noProof/>
          </w:rPr>
          <w:t>2.1.2</w:t>
        </w:r>
        <w:r w:rsidR="003D2013" w:rsidRPr="00CB2947">
          <w:rPr>
            <w:rStyle w:val="a6"/>
            <w:noProof/>
          </w:rPr>
          <w:t>省部门</w:t>
        </w:r>
        <w:r w:rsidR="003D2013">
          <w:rPr>
            <w:noProof/>
            <w:webHidden/>
          </w:rPr>
          <w:tab/>
        </w:r>
        <w:r w:rsidR="003D2013">
          <w:rPr>
            <w:noProof/>
            <w:webHidden/>
          </w:rPr>
          <w:fldChar w:fldCharType="begin"/>
        </w:r>
        <w:r w:rsidR="003D2013">
          <w:rPr>
            <w:noProof/>
            <w:webHidden/>
          </w:rPr>
          <w:instrText xml:space="preserve"> PAGEREF _Toc135258810 \h </w:instrText>
        </w:r>
        <w:r w:rsidR="003D2013">
          <w:rPr>
            <w:noProof/>
            <w:webHidden/>
          </w:rPr>
        </w:r>
        <w:r w:rsidR="003D2013">
          <w:rPr>
            <w:noProof/>
            <w:webHidden/>
          </w:rPr>
          <w:fldChar w:fldCharType="separate"/>
        </w:r>
        <w:r w:rsidR="003D2013">
          <w:rPr>
            <w:noProof/>
            <w:webHidden/>
          </w:rPr>
          <w:t>6</w:t>
        </w:r>
        <w:r w:rsidR="003D2013">
          <w:rPr>
            <w:noProof/>
            <w:webHidden/>
          </w:rPr>
          <w:fldChar w:fldCharType="end"/>
        </w:r>
      </w:hyperlink>
    </w:p>
    <w:p w14:paraId="3A33F5DF" w14:textId="127DE019" w:rsidR="003D2013" w:rsidRDefault="00000000">
      <w:pPr>
        <w:pStyle w:val="TOC2"/>
        <w:tabs>
          <w:tab w:val="right" w:leader="dot" w:pos="8296"/>
        </w:tabs>
        <w:rPr>
          <w:noProof/>
          <w:szCs w:val="22"/>
          <w14:ligatures w14:val="standardContextual"/>
        </w:rPr>
      </w:pPr>
      <w:hyperlink w:anchor="_Toc135258811" w:history="1">
        <w:r w:rsidR="003D2013" w:rsidRPr="00CB2947">
          <w:rPr>
            <w:rStyle w:val="a6"/>
            <w:noProof/>
          </w:rPr>
          <w:t>2.2</w:t>
        </w:r>
        <w:r w:rsidR="003D2013" w:rsidRPr="00CB2947">
          <w:rPr>
            <w:rStyle w:val="a6"/>
            <w:noProof/>
          </w:rPr>
          <w:t>产品的功能</w:t>
        </w:r>
        <w:r w:rsidR="003D2013">
          <w:rPr>
            <w:noProof/>
            <w:webHidden/>
          </w:rPr>
          <w:tab/>
        </w:r>
        <w:r w:rsidR="003D2013">
          <w:rPr>
            <w:noProof/>
            <w:webHidden/>
          </w:rPr>
          <w:fldChar w:fldCharType="begin"/>
        </w:r>
        <w:r w:rsidR="003D2013">
          <w:rPr>
            <w:noProof/>
            <w:webHidden/>
          </w:rPr>
          <w:instrText xml:space="preserve"> PAGEREF _Toc135258811 \h </w:instrText>
        </w:r>
        <w:r w:rsidR="003D2013">
          <w:rPr>
            <w:noProof/>
            <w:webHidden/>
          </w:rPr>
        </w:r>
        <w:r w:rsidR="003D2013">
          <w:rPr>
            <w:noProof/>
            <w:webHidden/>
          </w:rPr>
          <w:fldChar w:fldCharType="separate"/>
        </w:r>
        <w:r w:rsidR="003D2013">
          <w:rPr>
            <w:noProof/>
            <w:webHidden/>
          </w:rPr>
          <w:t>6</w:t>
        </w:r>
        <w:r w:rsidR="003D2013">
          <w:rPr>
            <w:noProof/>
            <w:webHidden/>
          </w:rPr>
          <w:fldChar w:fldCharType="end"/>
        </w:r>
      </w:hyperlink>
    </w:p>
    <w:p w14:paraId="766C312B" w14:textId="0666FA46" w:rsidR="003D2013" w:rsidRDefault="00000000">
      <w:pPr>
        <w:pStyle w:val="TOC2"/>
        <w:tabs>
          <w:tab w:val="right" w:leader="dot" w:pos="8296"/>
        </w:tabs>
        <w:rPr>
          <w:noProof/>
          <w:szCs w:val="22"/>
          <w14:ligatures w14:val="standardContextual"/>
        </w:rPr>
      </w:pPr>
      <w:hyperlink w:anchor="_Toc135258812" w:history="1">
        <w:r w:rsidR="003D2013" w:rsidRPr="00CB2947">
          <w:rPr>
            <w:rStyle w:val="a6"/>
            <w:noProof/>
          </w:rPr>
          <w:t>2.3</w:t>
        </w:r>
        <w:r w:rsidR="003D2013" w:rsidRPr="00CB2947">
          <w:rPr>
            <w:rStyle w:val="a6"/>
            <w:noProof/>
          </w:rPr>
          <w:t>用户类和特征</w:t>
        </w:r>
        <w:r w:rsidR="003D2013">
          <w:rPr>
            <w:noProof/>
            <w:webHidden/>
          </w:rPr>
          <w:tab/>
        </w:r>
        <w:r w:rsidR="003D2013">
          <w:rPr>
            <w:noProof/>
            <w:webHidden/>
          </w:rPr>
          <w:fldChar w:fldCharType="begin"/>
        </w:r>
        <w:r w:rsidR="003D2013">
          <w:rPr>
            <w:noProof/>
            <w:webHidden/>
          </w:rPr>
          <w:instrText xml:space="preserve"> PAGEREF _Toc135258812 \h </w:instrText>
        </w:r>
        <w:r w:rsidR="003D2013">
          <w:rPr>
            <w:noProof/>
            <w:webHidden/>
          </w:rPr>
        </w:r>
        <w:r w:rsidR="003D2013">
          <w:rPr>
            <w:noProof/>
            <w:webHidden/>
          </w:rPr>
          <w:fldChar w:fldCharType="separate"/>
        </w:r>
        <w:r w:rsidR="003D2013">
          <w:rPr>
            <w:noProof/>
            <w:webHidden/>
          </w:rPr>
          <w:t>7</w:t>
        </w:r>
        <w:r w:rsidR="003D2013">
          <w:rPr>
            <w:noProof/>
            <w:webHidden/>
          </w:rPr>
          <w:fldChar w:fldCharType="end"/>
        </w:r>
      </w:hyperlink>
    </w:p>
    <w:p w14:paraId="2FA73190" w14:textId="37A67ED6" w:rsidR="003D2013" w:rsidRDefault="00000000">
      <w:pPr>
        <w:pStyle w:val="TOC3"/>
        <w:tabs>
          <w:tab w:val="right" w:leader="dot" w:pos="8296"/>
        </w:tabs>
        <w:rPr>
          <w:noProof/>
          <w:szCs w:val="22"/>
          <w14:ligatures w14:val="standardContextual"/>
        </w:rPr>
      </w:pPr>
      <w:hyperlink w:anchor="_Toc135258813" w:history="1">
        <w:r w:rsidR="003D2013" w:rsidRPr="00CB2947">
          <w:rPr>
            <w:rStyle w:val="a6"/>
            <w:noProof/>
          </w:rPr>
          <w:t>2.3.1</w:t>
        </w:r>
        <w:r w:rsidR="003D2013" w:rsidRPr="00CB2947">
          <w:rPr>
            <w:rStyle w:val="a6"/>
            <w:noProof/>
          </w:rPr>
          <w:t>企业用户</w:t>
        </w:r>
        <w:r w:rsidR="003D2013">
          <w:rPr>
            <w:noProof/>
            <w:webHidden/>
          </w:rPr>
          <w:tab/>
        </w:r>
        <w:r w:rsidR="003D2013">
          <w:rPr>
            <w:noProof/>
            <w:webHidden/>
          </w:rPr>
          <w:fldChar w:fldCharType="begin"/>
        </w:r>
        <w:r w:rsidR="003D2013">
          <w:rPr>
            <w:noProof/>
            <w:webHidden/>
          </w:rPr>
          <w:instrText xml:space="preserve"> PAGEREF _Toc135258813 \h </w:instrText>
        </w:r>
        <w:r w:rsidR="003D2013">
          <w:rPr>
            <w:noProof/>
            <w:webHidden/>
          </w:rPr>
        </w:r>
        <w:r w:rsidR="003D2013">
          <w:rPr>
            <w:noProof/>
            <w:webHidden/>
          </w:rPr>
          <w:fldChar w:fldCharType="separate"/>
        </w:r>
        <w:r w:rsidR="003D2013">
          <w:rPr>
            <w:noProof/>
            <w:webHidden/>
          </w:rPr>
          <w:t>7</w:t>
        </w:r>
        <w:r w:rsidR="003D2013">
          <w:rPr>
            <w:noProof/>
            <w:webHidden/>
          </w:rPr>
          <w:fldChar w:fldCharType="end"/>
        </w:r>
      </w:hyperlink>
    </w:p>
    <w:p w14:paraId="3C252D5E" w14:textId="7C9DC1C1" w:rsidR="003D2013" w:rsidRDefault="00000000">
      <w:pPr>
        <w:pStyle w:val="TOC3"/>
        <w:tabs>
          <w:tab w:val="right" w:leader="dot" w:pos="8296"/>
        </w:tabs>
        <w:rPr>
          <w:noProof/>
          <w:szCs w:val="22"/>
          <w14:ligatures w14:val="standardContextual"/>
        </w:rPr>
      </w:pPr>
      <w:hyperlink w:anchor="_Toc135258814" w:history="1">
        <w:r w:rsidR="003D2013" w:rsidRPr="00CB2947">
          <w:rPr>
            <w:rStyle w:val="a6"/>
            <w:noProof/>
          </w:rPr>
          <w:t>2.3.2</w:t>
        </w:r>
        <w:r w:rsidR="003D2013" w:rsidRPr="00CB2947">
          <w:rPr>
            <w:rStyle w:val="a6"/>
            <w:noProof/>
          </w:rPr>
          <w:t>省部门用户</w:t>
        </w:r>
        <w:r w:rsidR="003D2013">
          <w:rPr>
            <w:noProof/>
            <w:webHidden/>
          </w:rPr>
          <w:tab/>
        </w:r>
        <w:r w:rsidR="003D2013">
          <w:rPr>
            <w:noProof/>
            <w:webHidden/>
          </w:rPr>
          <w:fldChar w:fldCharType="begin"/>
        </w:r>
        <w:r w:rsidR="003D2013">
          <w:rPr>
            <w:noProof/>
            <w:webHidden/>
          </w:rPr>
          <w:instrText xml:space="preserve"> PAGEREF _Toc135258814 \h </w:instrText>
        </w:r>
        <w:r w:rsidR="003D2013">
          <w:rPr>
            <w:noProof/>
            <w:webHidden/>
          </w:rPr>
        </w:r>
        <w:r w:rsidR="003D2013">
          <w:rPr>
            <w:noProof/>
            <w:webHidden/>
          </w:rPr>
          <w:fldChar w:fldCharType="separate"/>
        </w:r>
        <w:r w:rsidR="003D2013">
          <w:rPr>
            <w:noProof/>
            <w:webHidden/>
          </w:rPr>
          <w:t>7</w:t>
        </w:r>
        <w:r w:rsidR="003D2013">
          <w:rPr>
            <w:noProof/>
            <w:webHidden/>
          </w:rPr>
          <w:fldChar w:fldCharType="end"/>
        </w:r>
      </w:hyperlink>
    </w:p>
    <w:p w14:paraId="794A30A2" w14:textId="770C82B0" w:rsidR="003D2013" w:rsidRDefault="00000000">
      <w:pPr>
        <w:pStyle w:val="TOC3"/>
        <w:tabs>
          <w:tab w:val="right" w:leader="dot" w:pos="8296"/>
        </w:tabs>
        <w:rPr>
          <w:noProof/>
          <w:szCs w:val="22"/>
          <w14:ligatures w14:val="standardContextual"/>
        </w:rPr>
      </w:pPr>
      <w:hyperlink w:anchor="_Toc135258815" w:history="1">
        <w:r w:rsidR="003D2013" w:rsidRPr="00CB2947">
          <w:rPr>
            <w:rStyle w:val="a6"/>
            <w:noProof/>
          </w:rPr>
          <w:t>2.3.3</w:t>
        </w:r>
        <w:r w:rsidR="003D2013" w:rsidRPr="00CB2947">
          <w:rPr>
            <w:rStyle w:val="a6"/>
            <w:noProof/>
          </w:rPr>
          <w:t>系统管理者</w:t>
        </w:r>
        <w:r w:rsidR="003D2013">
          <w:rPr>
            <w:noProof/>
            <w:webHidden/>
          </w:rPr>
          <w:tab/>
        </w:r>
        <w:r w:rsidR="003D2013">
          <w:rPr>
            <w:noProof/>
            <w:webHidden/>
          </w:rPr>
          <w:fldChar w:fldCharType="begin"/>
        </w:r>
        <w:r w:rsidR="003D2013">
          <w:rPr>
            <w:noProof/>
            <w:webHidden/>
          </w:rPr>
          <w:instrText xml:space="preserve"> PAGEREF _Toc135258815 \h </w:instrText>
        </w:r>
        <w:r w:rsidR="003D2013">
          <w:rPr>
            <w:noProof/>
            <w:webHidden/>
          </w:rPr>
        </w:r>
        <w:r w:rsidR="003D2013">
          <w:rPr>
            <w:noProof/>
            <w:webHidden/>
          </w:rPr>
          <w:fldChar w:fldCharType="separate"/>
        </w:r>
        <w:r w:rsidR="003D2013">
          <w:rPr>
            <w:noProof/>
            <w:webHidden/>
          </w:rPr>
          <w:t>7</w:t>
        </w:r>
        <w:r w:rsidR="003D2013">
          <w:rPr>
            <w:noProof/>
            <w:webHidden/>
          </w:rPr>
          <w:fldChar w:fldCharType="end"/>
        </w:r>
      </w:hyperlink>
    </w:p>
    <w:p w14:paraId="2E38AD9D" w14:textId="384C4832" w:rsidR="003D2013" w:rsidRDefault="00000000">
      <w:pPr>
        <w:pStyle w:val="TOC3"/>
        <w:tabs>
          <w:tab w:val="right" w:leader="dot" w:pos="8296"/>
        </w:tabs>
        <w:rPr>
          <w:noProof/>
          <w:szCs w:val="22"/>
          <w14:ligatures w14:val="standardContextual"/>
        </w:rPr>
      </w:pPr>
      <w:hyperlink w:anchor="_Toc135258816" w:history="1">
        <w:r w:rsidR="003D2013" w:rsidRPr="00CB2947">
          <w:rPr>
            <w:rStyle w:val="a6"/>
            <w:noProof/>
          </w:rPr>
          <w:t>2.3.4</w:t>
        </w:r>
        <w:r w:rsidR="003D2013" w:rsidRPr="00CB2947">
          <w:rPr>
            <w:rStyle w:val="a6"/>
            <w:noProof/>
          </w:rPr>
          <w:t>系统开发人员</w:t>
        </w:r>
        <w:r w:rsidR="003D2013">
          <w:rPr>
            <w:noProof/>
            <w:webHidden/>
          </w:rPr>
          <w:tab/>
        </w:r>
        <w:r w:rsidR="003D2013">
          <w:rPr>
            <w:noProof/>
            <w:webHidden/>
          </w:rPr>
          <w:fldChar w:fldCharType="begin"/>
        </w:r>
        <w:r w:rsidR="003D2013">
          <w:rPr>
            <w:noProof/>
            <w:webHidden/>
          </w:rPr>
          <w:instrText xml:space="preserve"> PAGEREF _Toc135258816 \h </w:instrText>
        </w:r>
        <w:r w:rsidR="003D2013">
          <w:rPr>
            <w:noProof/>
            <w:webHidden/>
          </w:rPr>
        </w:r>
        <w:r w:rsidR="003D2013">
          <w:rPr>
            <w:noProof/>
            <w:webHidden/>
          </w:rPr>
          <w:fldChar w:fldCharType="separate"/>
        </w:r>
        <w:r w:rsidR="003D2013">
          <w:rPr>
            <w:noProof/>
            <w:webHidden/>
          </w:rPr>
          <w:t>7</w:t>
        </w:r>
        <w:r w:rsidR="003D2013">
          <w:rPr>
            <w:noProof/>
            <w:webHidden/>
          </w:rPr>
          <w:fldChar w:fldCharType="end"/>
        </w:r>
      </w:hyperlink>
    </w:p>
    <w:p w14:paraId="4F693621" w14:textId="044073DD" w:rsidR="003D2013" w:rsidRDefault="00000000">
      <w:pPr>
        <w:pStyle w:val="TOC2"/>
        <w:tabs>
          <w:tab w:val="right" w:leader="dot" w:pos="8296"/>
        </w:tabs>
        <w:rPr>
          <w:noProof/>
          <w:szCs w:val="22"/>
          <w14:ligatures w14:val="standardContextual"/>
        </w:rPr>
      </w:pPr>
      <w:hyperlink w:anchor="_Toc135258817" w:history="1">
        <w:r w:rsidR="003D2013" w:rsidRPr="00CB2947">
          <w:rPr>
            <w:rStyle w:val="a6"/>
            <w:noProof/>
          </w:rPr>
          <w:t>2.4</w:t>
        </w:r>
        <w:r w:rsidR="003D2013" w:rsidRPr="00CB2947">
          <w:rPr>
            <w:rStyle w:val="a6"/>
            <w:noProof/>
          </w:rPr>
          <w:t>运行环境</w:t>
        </w:r>
        <w:r w:rsidR="003D2013">
          <w:rPr>
            <w:noProof/>
            <w:webHidden/>
          </w:rPr>
          <w:tab/>
        </w:r>
        <w:r w:rsidR="003D2013">
          <w:rPr>
            <w:noProof/>
            <w:webHidden/>
          </w:rPr>
          <w:fldChar w:fldCharType="begin"/>
        </w:r>
        <w:r w:rsidR="003D2013">
          <w:rPr>
            <w:noProof/>
            <w:webHidden/>
          </w:rPr>
          <w:instrText xml:space="preserve"> PAGEREF _Toc135258817 \h </w:instrText>
        </w:r>
        <w:r w:rsidR="003D2013">
          <w:rPr>
            <w:noProof/>
            <w:webHidden/>
          </w:rPr>
        </w:r>
        <w:r w:rsidR="003D2013">
          <w:rPr>
            <w:noProof/>
            <w:webHidden/>
          </w:rPr>
          <w:fldChar w:fldCharType="separate"/>
        </w:r>
        <w:r w:rsidR="003D2013">
          <w:rPr>
            <w:noProof/>
            <w:webHidden/>
          </w:rPr>
          <w:t>7</w:t>
        </w:r>
        <w:r w:rsidR="003D2013">
          <w:rPr>
            <w:noProof/>
            <w:webHidden/>
          </w:rPr>
          <w:fldChar w:fldCharType="end"/>
        </w:r>
      </w:hyperlink>
    </w:p>
    <w:p w14:paraId="124E5E84" w14:textId="6732A140" w:rsidR="003D2013" w:rsidRDefault="00000000">
      <w:pPr>
        <w:pStyle w:val="TOC3"/>
        <w:tabs>
          <w:tab w:val="right" w:leader="dot" w:pos="8296"/>
        </w:tabs>
        <w:rPr>
          <w:noProof/>
          <w:szCs w:val="22"/>
          <w14:ligatures w14:val="standardContextual"/>
        </w:rPr>
      </w:pPr>
      <w:hyperlink w:anchor="_Toc135258818" w:history="1">
        <w:r w:rsidR="003D2013" w:rsidRPr="00CB2947">
          <w:rPr>
            <w:rStyle w:val="a6"/>
            <w:noProof/>
          </w:rPr>
          <w:t>2.4.1</w:t>
        </w:r>
        <w:r w:rsidR="003D2013" w:rsidRPr="00CB2947">
          <w:rPr>
            <w:rStyle w:val="a6"/>
            <w:noProof/>
          </w:rPr>
          <w:t>客户端硬件要求</w:t>
        </w:r>
        <w:r w:rsidR="003D2013">
          <w:rPr>
            <w:noProof/>
            <w:webHidden/>
          </w:rPr>
          <w:tab/>
        </w:r>
        <w:r w:rsidR="003D2013">
          <w:rPr>
            <w:noProof/>
            <w:webHidden/>
          </w:rPr>
          <w:fldChar w:fldCharType="begin"/>
        </w:r>
        <w:r w:rsidR="003D2013">
          <w:rPr>
            <w:noProof/>
            <w:webHidden/>
          </w:rPr>
          <w:instrText xml:space="preserve"> PAGEREF _Toc135258818 \h </w:instrText>
        </w:r>
        <w:r w:rsidR="003D2013">
          <w:rPr>
            <w:noProof/>
            <w:webHidden/>
          </w:rPr>
        </w:r>
        <w:r w:rsidR="003D2013">
          <w:rPr>
            <w:noProof/>
            <w:webHidden/>
          </w:rPr>
          <w:fldChar w:fldCharType="separate"/>
        </w:r>
        <w:r w:rsidR="003D2013">
          <w:rPr>
            <w:noProof/>
            <w:webHidden/>
          </w:rPr>
          <w:t>7</w:t>
        </w:r>
        <w:r w:rsidR="003D2013">
          <w:rPr>
            <w:noProof/>
            <w:webHidden/>
          </w:rPr>
          <w:fldChar w:fldCharType="end"/>
        </w:r>
      </w:hyperlink>
    </w:p>
    <w:p w14:paraId="638CAF37" w14:textId="6EAFFA31" w:rsidR="003D2013" w:rsidRDefault="00000000">
      <w:pPr>
        <w:pStyle w:val="TOC3"/>
        <w:tabs>
          <w:tab w:val="right" w:leader="dot" w:pos="8296"/>
        </w:tabs>
        <w:rPr>
          <w:noProof/>
          <w:szCs w:val="22"/>
          <w14:ligatures w14:val="standardContextual"/>
        </w:rPr>
      </w:pPr>
      <w:hyperlink w:anchor="_Toc135258819" w:history="1">
        <w:r w:rsidR="003D2013" w:rsidRPr="00CB2947">
          <w:rPr>
            <w:rStyle w:val="a6"/>
            <w:noProof/>
          </w:rPr>
          <w:t xml:space="preserve">2.4.2 </w:t>
        </w:r>
        <w:r w:rsidR="003D2013" w:rsidRPr="00CB2947">
          <w:rPr>
            <w:rStyle w:val="a6"/>
            <w:noProof/>
          </w:rPr>
          <w:t>服务端硬件要求</w:t>
        </w:r>
        <w:r w:rsidR="003D2013">
          <w:rPr>
            <w:noProof/>
            <w:webHidden/>
          </w:rPr>
          <w:tab/>
        </w:r>
        <w:r w:rsidR="003D2013">
          <w:rPr>
            <w:noProof/>
            <w:webHidden/>
          </w:rPr>
          <w:fldChar w:fldCharType="begin"/>
        </w:r>
        <w:r w:rsidR="003D2013">
          <w:rPr>
            <w:noProof/>
            <w:webHidden/>
          </w:rPr>
          <w:instrText xml:space="preserve"> PAGEREF _Toc135258819 \h </w:instrText>
        </w:r>
        <w:r w:rsidR="003D2013">
          <w:rPr>
            <w:noProof/>
            <w:webHidden/>
          </w:rPr>
        </w:r>
        <w:r w:rsidR="003D2013">
          <w:rPr>
            <w:noProof/>
            <w:webHidden/>
          </w:rPr>
          <w:fldChar w:fldCharType="separate"/>
        </w:r>
        <w:r w:rsidR="003D2013">
          <w:rPr>
            <w:noProof/>
            <w:webHidden/>
          </w:rPr>
          <w:t>8</w:t>
        </w:r>
        <w:r w:rsidR="003D2013">
          <w:rPr>
            <w:noProof/>
            <w:webHidden/>
          </w:rPr>
          <w:fldChar w:fldCharType="end"/>
        </w:r>
      </w:hyperlink>
    </w:p>
    <w:p w14:paraId="272AB2D7" w14:textId="693A5AEC" w:rsidR="003D2013" w:rsidRDefault="00000000">
      <w:pPr>
        <w:pStyle w:val="TOC3"/>
        <w:tabs>
          <w:tab w:val="right" w:leader="dot" w:pos="8296"/>
        </w:tabs>
        <w:rPr>
          <w:noProof/>
          <w:szCs w:val="22"/>
          <w14:ligatures w14:val="standardContextual"/>
        </w:rPr>
      </w:pPr>
      <w:hyperlink w:anchor="_Toc135258820" w:history="1">
        <w:r w:rsidR="003D2013" w:rsidRPr="00CB2947">
          <w:rPr>
            <w:rStyle w:val="a6"/>
            <w:noProof/>
          </w:rPr>
          <w:t>2.4.3</w:t>
        </w:r>
        <w:r w:rsidR="003D2013" w:rsidRPr="00CB2947">
          <w:rPr>
            <w:rStyle w:val="a6"/>
            <w:noProof/>
          </w:rPr>
          <w:t>软件要求</w:t>
        </w:r>
        <w:r w:rsidR="003D2013">
          <w:rPr>
            <w:noProof/>
            <w:webHidden/>
          </w:rPr>
          <w:tab/>
        </w:r>
        <w:r w:rsidR="003D2013">
          <w:rPr>
            <w:noProof/>
            <w:webHidden/>
          </w:rPr>
          <w:fldChar w:fldCharType="begin"/>
        </w:r>
        <w:r w:rsidR="003D2013">
          <w:rPr>
            <w:noProof/>
            <w:webHidden/>
          </w:rPr>
          <w:instrText xml:space="preserve"> PAGEREF _Toc135258820 \h </w:instrText>
        </w:r>
        <w:r w:rsidR="003D2013">
          <w:rPr>
            <w:noProof/>
            <w:webHidden/>
          </w:rPr>
        </w:r>
        <w:r w:rsidR="003D2013">
          <w:rPr>
            <w:noProof/>
            <w:webHidden/>
          </w:rPr>
          <w:fldChar w:fldCharType="separate"/>
        </w:r>
        <w:r w:rsidR="003D2013">
          <w:rPr>
            <w:noProof/>
            <w:webHidden/>
          </w:rPr>
          <w:t>8</w:t>
        </w:r>
        <w:r w:rsidR="003D2013">
          <w:rPr>
            <w:noProof/>
            <w:webHidden/>
          </w:rPr>
          <w:fldChar w:fldCharType="end"/>
        </w:r>
      </w:hyperlink>
    </w:p>
    <w:p w14:paraId="2C1B9E20" w14:textId="04E3622E" w:rsidR="003D2013" w:rsidRDefault="00000000">
      <w:pPr>
        <w:pStyle w:val="TOC2"/>
        <w:tabs>
          <w:tab w:val="right" w:leader="dot" w:pos="8296"/>
        </w:tabs>
        <w:rPr>
          <w:noProof/>
          <w:szCs w:val="22"/>
          <w14:ligatures w14:val="standardContextual"/>
        </w:rPr>
      </w:pPr>
      <w:hyperlink w:anchor="_Toc135258821" w:history="1">
        <w:r w:rsidR="003D2013" w:rsidRPr="00CB2947">
          <w:rPr>
            <w:rStyle w:val="a6"/>
            <w:noProof/>
          </w:rPr>
          <w:t>2.5</w:t>
        </w:r>
        <w:r w:rsidR="003D2013" w:rsidRPr="00CB2947">
          <w:rPr>
            <w:rStyle w:val="a6"/>
            <w:noProof/>
          </w:rPr>
          <w:t>假设和依赖</w:t>
        </w:r>
        <w:r w:rsidR="003D2013">
          <w:rPr>
            <w:noProof/>
            <w:webHidden/>
          </w:rPr>
          <w:tab/>
        </w:r>
        <w:r w:rsidR="003D2013">
          <w:rPr>
            <w:noProof/>
            <w:webHidden/>
          </w:rPr>
          <w:fldChar w:fldCharType="begin"/>
        </w:r>
        <w:r w:rsidR="003D2013">
          <w:rPr>
            <w:noProof/>
            <w:webHidden/>
          </w:rPr>
          <w:instrText xml:space="preserve"> PAGEREF _Toc135258821 \h </w:instrText>
        </w:r>
        <w:r w:rsidR="003D2013">
          <w:rPr>
            <w:noProof/>
            <w:webHidden/>
          </w:rPr>
        </w:r>
        <w:r w:rsidR="003D2013">
          <w:rPr>
            <w:noProof/>
            <w:webHidden/>
          </w:rPr>
          <w:fldChar w:fldCharType="separate"/>
        </w:r>
        <w:r w:rsidR="003D2013">
          <w:rPr>
            <w:noProof/>
            <w:webHidden/>
          </w:rPr>
          <w:t>8</w:t>
        </w:r>
        <w:r w:rsidR="003D2013">
          <w:rPr>
            <w:noProof/>
            <w:webHidden/>
          </w:rPr>
          <w:fldChar w:fldCharType="end"/>
        </w:r>
      </w:hyperlink>
    </w:p>
    <w:p w14:paraId="3A8DF80F" w14:textId="1DCA0679" w:rsidR="003D2013" w:rsidRDefault="00000000">
      <w:pPr>
        <w:pStyle w:val="TOC2"/>
        <w:tabs>
          <w:tab w:val="right" w:leader="dot" w:pos="8296"/>
        </w:tabs>
        <w:rPr>
          <w:noProof/>
          <w:szCs w:val="22"/>
          <w14:ligatures w14:val="standardContextual"/>
        </w:rPr>
      </w:pPr>
      <w:hyperlink w:anchor="_Toc135258822" w:history="1">
        <w:r w:rsidR="003D2013" w:rsidRPr="00CB2947">
          <w:rPr>
            <w:rStyle w:val="a6"/>
            <w:noProof/>
          </w:rPr>
          <w:t>2.6</w:t>
        </w:r>
        <w:r w:rsidR="003D2013" w:rsidRPr="00CB2947">
          <w:rPr>
            <w:rStyle w:val="a6"/>
            <w:noProof/>
          </w:rPr>
          <w:t>设计和实现上的限制</w:t>
        </w:r>
        <w:r w:rsidR="003D2013">
          <w:rPr>
            <w:noProof/>
            <w:webHidden/>
          </w:rPr>
          <w:tab/>
        </w:r>
        <w:r w:rsidR="003D2013">
          <w:rPr>
            <w:noProof/>
            <w:webHidden/>
          </w:rPr>
          <w:fldChar w:fldCharType="begin"/>
        </w:r>
        <w:r w:rsidR="003D2013">
          <w:rPr>
            <w:noProof/>
            <w:webHidden/>
          </w:rPr>
          <w:instrText xml:space="preserve"> PAGEREF _Toc135258822 \h </w:instrText>
        </w:r>
        <w:r w:rsidR="003D2013">
          <w:rPr>
            <w:noProof/>
            <w:webHidden/>
          </w:rPr>
        </w:r>
        <w:r w:rsidR="003D2013">
          <w:rPr>
            <w:noProof/>
            <w:webHidden/>
          </w:rPr>
          <w:fldChar w:fldCharType="separate"/>
        </w:r>
        <w:r w:rsidR="003D2013">
          <w:rPr>
            <w:noProof/>
            <w:webHidden/>
          </w:rPr>
          <w:t>8</w:t>
        </w:r>
        <w:r w:rsidR="003D2013">
          <w:rPr>
            <w:noProof/>
            <w:webHidden/>
          </w:rPr>
          <w:fldChar w:fldCharType="end"/>
        </w:r>
      </w:hyperlink>
    </w:p>
    <w:p w14:paraId="73722765" w14:textId="45E557B7" w:rsidR="003D2013" w:rsidRDefault="00000000">
      <w:pPr>
        <w:pStyle w:val="TOC1"/>
        <w:tabs>
          <w:tab w:val="right" w:leader="dot" w:pos="8296"/>
        </w:tabs>
        <w:rPr>
          <w:noProof/>
          <w:szCs w:val="22"/>
          <w14:ligatures w14:val="standardContextual"/>
        </w:rPr>
      </w:pPr>
      <w:hyperlink w:anchor="_Toc135258823" w:history="1">
        <w:r w:rsidR="003D2013" w:rsidRPr="00CB2947">
          <w:rPr>
            <w:rStyle w:val="a6"/>
            <w:noProof/>
          </w:rPr>
          <w:t>三、</w:t>
        </w:r>
        <w:r w:rsidR="003D2013" w:rsidRPr="00CB2947">
          <w:rPr>
            <w:rStyle w:val="a6"/>
            <w:noProof/>
          </w:rPr>
          <w:t xml:space="preserve"> </w:t>
        </w:r>
        <w:r w:rsidR="003D2013" w:rsidRPr="00CB2947">
          <w:rPr>
            <w:rStyle w:val="a6"/>
            <w:noProof/>
          </w:rPr>
          <w:t>外部接口需求</w:t>
        </w:r>
        <w:r w:rsidR="003D2013">
          <w:rPr>
            <w:noProof/>
            <w:webHidden/>
          </w:rPr>
          <w:tab/>
        </w:r>
        <w:r w:rsidR="003D2013">
          <w:rPr>
            <w:noProof/>
            <w:webHidden/>
          </w:rPr>
          <w:fldChar w:fldCharType="begin"/>
        </w:r>
        <w:r w:rsidR="003D2013">
          <w:rPr>
            <w:noProof/>
            <w:webHidden/>
          </w:rPr>
          <w:instrText xml:space="preserve"> PAGEREF _Toc135258823 \h </w:instrText>
        </w:r>
        <w:r w:rsidR="003D2013">
          <w:rPr>
            <w:noProof/>
            <w:webHidden/>
          </w:rPr>
        </w:r>
        <w:r w:rsidR="003D2013">
          <w:rPr>
            <w:noProof/>
            <w:webHidden/>
          </w:rPr>
          <w:fldChar w:fldCharType="separate"/>
        </w:r>
        <w:r w:rsidR="003D2013">
          <w:rPr>
            <w:noProof/>
            <w:webHidden/>
          </w:rPr>
          <w:t>9</w:t>
        </w:r>
        <w:r w:rsidR="003D2013">
          <w:rPr>
            <w:noProof/>
            <w:webHidden/>
          </w:rPr>
          <w:fldChar w:fldCharType="end"/>
        </w:r>
      </w:hyperlink>
    </w:p>
    <w:p w14:paraId="7D5E469F" w14:textId="0AD727DA" w:rsidR="003D2013" w:rsidRDefault="00000000">
      <w:pPr>
        <w:pStyle w:val="TOC2"/>
        <w:tabs>
          <w:tab w:val="right" w:leader="dot" w:pos="8296"/>
        </w:tabs>
        <w:rPr>
          <w:noProof/>
          <w:szCs w:val="22"/>
          <w14:ligatures w14:val="standardContextual"/>
        </w:rPr>
      </w:pPr>
      <w:hyperlink w:anchor="_Toc135258824" w:history="1">
        <w:r w:rsidR="003D2013" w:rsidRPr="00CB2947">
          <w:rPr>
            <w:rStyle w:val="a6"/>
            <w:noProof/>
          </w:rPr>
          <w:t>3.1</w:t>
        </w:r>
        <w:r w:rsidR="003D2013" w:rsidRPr="00CB2947">
          <w:rPr>
            <w:rStyle w:val="a6"/>
            <w:noProof/>
          </w:rPr>
          <w:t>用户界面</w:t>
        </w:r>
        <w:r w:rsidR="003D2013">
          <w:rPr>
            <w:noProof/>
            <w:webHidden/>
          </w:rPr>
          <w:tab/>
        </w:r>
        <w:r w:rsidR="003D2013">
          <w:rPr>
            <w:noProof/>
            <w:webHidden/>
          </w:rPr>
          <w:fldChar w:fldCharType="begin"/>
        </w:r>
        <w:r w:rsidR="003D2013">
          <w:rPr>
            <w:noProof/>
            <w:webHidden/>
          </w:rPr>
          <w:instrText xml:space="preserve"> PAGEREF _Toc135258824 \h </w:instrText>
        </w:r>
        <w:r w:rsidR="003D2013">
          <w:rPr>
            <w:noProof/>
            <w:webHidden/>
          </w:rPr>
        </w:r>
        <w:r w:rsidR="003D2013">
          <w:rPr>
            <w:noProof/>
            <w:webHidden/>
          </w:rPr>
          <w:fldChar w:fldCharType="separate"/>
        </w:r>
        <w:r w:rsidR="003D2013">
          <w:rPr>
            <w:noProof/>
            <w:webHidden/>
          </w:rPr>
          <w:t>9</w:t>
        </w:r>
        <w:r w:rsidR="003D2013">
          <w:rPr>
            <w:noProof/>
            <w:webHidden/>
          </w:rPr>
          <w:fldChar w:fldCharType="end"/>
        </w:r>
      </w:hyperlink>
    </w:p>
    <w:p w14:paraId="24C8488F" w14:textId="15C311EA" w:rsidR="003D2013" w:rsidRDefault="00000000">
      <w:pPr>
        <w:pStyle w:val="TOC2"/>
        <w:tabs>
          <w:tab w:val="right" w:leader="dot" w:pos="8296"/>
        </w:tabs>
        <w:rPr>
          <w:noProof/>
          <w:szCs w:val="22"/>
          <w14:ligatures w14:val="standardContextual"/>
        </w:rPr>
      </w:pPr>
      <w:hyperlink w:anchor="_Toc135258825" w:history="1">
        <w:r w:rsidR="003D2013" w:rsidRPr="00CB2947">
          <w:rPr>
            <w:rStyle w:val="a6"/>
            <w:noProof/>
          </w:rPr>
          <w:t>3.2</w:t>
        </w:r>
        <w:r w:rsidR="003D2013" w:rsidRPr="00CB2947">
          <w:rPr>
            <w:rStyle w:val="a6"/>
            <w:noProof/>
          </w:rPr>
          <w:t>硬件接口</w:t>
        </w:r>
        <w:r w:rsidR="003D2013">
          <w:rPr>
            <w:noProof/>
            <w:webHidden/>
          </w:rPr>
          <w:tab/>
        </w:r>
        <w:r w:rsidR="003D2013">
          <w:rPr>
            <w:noProof/>
            <w:webHidden/>
          </w:rPr>
          <w:fldChar w:fldCharType="begin"/>
        </w:r>
        <w:r w:rsidR="003D2013">
          <w:rPr>
            <w:noProof/>
            <w:webHidden/>
          </w:rPr>
          <w:instrText xml:space="preserve"> PAGEREF _Toc135258825 \h </w:instrText>
        </w:r>
        <w:r w:rsidR="003D2013">
          <w:rPr>
            <w:noProof/>
            <w:webHidden/>
          </w:rPr>
        </w:r>
        <w:r w:rsidR="003D2013">
          <w:rPr>
            <w:noProof/>
            <w:webHidden/>
          </w:rPr>
          <w:fldChar w:fldCharType="separate"/>
        </w:r>
        <w:r w:rsidR="003D2013">
          <w:rPr>
            <w:noProof/>
            <w:webHidden/>
          </w:rPr>
          <w:t>9</w:t>
        </w:r>
        <w:r w:rsidR="003D2013">
          <w:rPr>
            <w:noProof/>
            <w:webHidden/>
          </w:rPr>
          <w:fldChar w:fldCharType="end"/>
        </w:r>
      </w:hyperlink>
    </w:p>
    <w:p w14:paraId="32946719" w14:textId="14AED2B5" w:rsidR="003D2013" w:rsidRDefault="00000000">
      <w:pPr>
        <w:pStyle w:val="TOC2"/>
        <w:tabs>
          <w:tab w:val="right" w:leader="dot" w:pos="8296"/>
        </w:tabs>
        <w:rPr>
          <w:noProof/>
          <w:szCs w:val="22"/>
          <w14:ligatures w14:val="standardContextual"/>
        </w:rPr>
      </w:pPr>
      <w:hyperlink w:anchor="_Toc135258826" w:history="1">
        <w:r w:rsidR="003D2013" w:rsidRPr="00CB2947">
          <w:rPr>
            <w:rStyle w:val="a6"/>
            <w:noProof/>
          </w:rPr>
          <w:t>3.3</w:t>
        </w:r>
        <w:r w:rsidR="003D2013" w:rsidRPr="00CB2947">
          <w:rPr>
            <w:rStyle w:val="a6"/>
            <w:noProof/>
          </w:rPr>
          <w:t>软件接口</w:t>
        </w:r>
        <w:r w:rsidR="003D2013">
          <w:rPr>
            <w:noProof/>
            <w:webHidden/>
          </w:rPr>
          <w:tab/>
        </w:r>
        <w:r w:rsidR="003D2013">
          <w:rPr>
            <w:noProof/>
            <w:webHidden/>
          </w:rPr>
          <w:fldChar w:fldCharType="begin"/>
        </w:r>
        <w:r w:rsidR="003D2013">
          <w:rPr>
            <w:noProof/>
            <w:webHidden/>
          </w:rPr>
          <w:instrText xml:space="preserve"> PAGEREF _Toc135258826 \h </w:instrText>
        </w:r>
        <w:r w:rsidR="003D2013">
          <w:rPr>
            <w:noProof/>
            <w:webHidden/>
          </w:rPr>
        </w:r>
        <w:r w:rsidR="003D2013">
          <w:rPr>
            <w:noProof/>
            <w:webHidden/>
          </w:rPr>
          <w:fldChar w:fldCharType="separate"/>
        </w:r>
        <w:r w:rsidR="003D2013">
          <w:rPr>
            <w:noProof/>
            <w:webHidden/>
          </w:rPr>
          <w:t>9</w:t>
        </w:r>
        <w:r w:rsidR="003D2013">
          <w:rPr>
            <w:noProof/>
            <w:webHidden/>
          </w:rPr>
          <w:fldChar w:fldCharType="end"/>
        </w:r>
      </w:hyperlink>
    </w:p>
    <w:p w14:paraId="0243F90F" w14:textId="0A103EEF" w:rsidR="003D2013" w:rsidRDefault="00000000">
      <w:pPr>
        <w:pStyle w:val="TOC2"/>
        <w:tabs>
          <w:tab w:val="right" w:leader="dot" w:pos="8296"/>
        </w:tabs>
        <w:rPr>
          <w:noProof/>
          <w:szCs w:val="22"/>
          <w14:ligatures w14:val="standardContextual"/>
        </w:rPr>
      </w:pPr>
      <w:hyperlink w:anchor="_Toc135258827" w:history="1">
        <w:r w:rsidR="003D2013" w:rsidRPr="00CB2947">
          <w:rPr>
            <w:rStyle w:val="a6"/>
            <w:noProof/>
          </w:rPr>
          <w:t>3.4</w:t>
        </w:r>
        <w:r w:rsidR="003D2013" w:rsidRPr="00CB2947">
          <w:rPr>
            <w:rStyle w:val="a6"/>
            <w:noProof/>
          </w:rPr>
          <w:t>通信接口</w:t>
        </w:r>
        <w:r w:rsidR="003D2013">
          <w:rPr>
            <w:noProof/>
            <w:webHidden/>
          </w:rPr>
          <w:tab/>
        </w:r>
        <w:r w:rsidR="003D2013">
          <w:rPr>
            <w:noProof/>
            <w:webHidden/>
          </w:rPr>
          <w:fldChar w:fldCharType="begin"/>
        </w:r>
        <w:r w:rsidR="003D2013">
          <w:rPr>
            <w:noProof/>
            <w:webHidden/>
          </w:rPr>
          <w:instrText xml:space="preserve"> PAGEREF _Toc135258827 \h </w:instrText>
        </w:r>
        <w:r w:rsidR="003D2013">
          <w:rPr>
            <w:noProof/>
            <w:webHidden/>
          </w:rPr>
        </w:r>
        <w:r w:rsidR="003D2013">
          <w:rPr>
            <w:noProof/>
            <w:webHidden/>
          </w:rPr>
          <w:fldChar w:fldCharType="separate"/>
        </w:r>
        <w:r w:rsidR="003D2013">
          <w:rPr>
            <w:noProof/>
            <w:webHidden/>
          </w:rPr>
          <w:t>9</w:t>
        </w:r>
        <w:r w:rsidR="003D2013">
          <w:rPr>
            <w:noProof/>
            <w:webHidden/>
          </w:rPr>
          <w:fldChar w:fldCharType="end"/>
        </w:r>
      </w:hyperlink>
    </w:p>
    <w:p w14:paraId="04B6792A" w14:textId="4B9915F4" w:rsidR="003D2013" w:rsidRDefault="00000000">
      <w:pPr>
        <w:pStyle w:val="TOC1"/>
        <w:tabs>
          <w:tab w:val="left" w:pos="840"/>
          <w:tab w:val="right" w:leader="dot" w:pos="8296"/>
        </w:tabs>
        <w:rPr>
          <w:noProof/>
          <w:szCs w:val="22"/>
          <w14:ligatures w14:val="standardContextual"/>
        </w:rPr>
      </w:pPr>
      <w:hyperlink w:anchor="_Toc135258828" w:history="1">
        <w:r w:rsidR="003D2013" w:rsidRPr="00CB2947">
          <w:rPr>
            <w:rStyle w:val="a6"/>
            <w:noProof/>
          </w:rPr>
          <w:t>四、</w:t>
        </w:r>
        <w:r w:rsidR="003D2013">
          <w:rPr>
            <w:noProof/>
            <w:szCs w:val="22"/>
            <w14:ligatures w14:val="standardContextual"/>
          </w:rPr>
          <w:tab/>
        </w:r>
        <w:r w:rsidR="003D2013" w:rsidRPr="00CB2947">
          <w:rPr>
            <w:rStyle w:val="a6"/>
            <w:noProof/>
          </w:rPr>
          <w:t>系统特性</w:t>
        </w:r>
        <w:r w:rsidR="003D2013">
          <w:rPr>
            <w:noProof/>
            <w:webHidden/>
          </w:rPr>
          <w:tab/>
        </w:r>
        <w:r w:rsidR="003D2013">
          <w:rPr>
            <w:noProof/>
            <w:webHidden/>
          </w:rPr>
          <w:fldChar w:fldCharType="begin"/>
        </w:r>
        <w:r w:rsidR="003D2013">
          <w:rPr>
            <w:noProof/>
            <w:webHidden/>
          </w:rPr>
          <w:instrText xml:space="preserve"> PAGEREF _Toc135258828 \h </w:instrText>
        </w:r>
        <w:r w:rsidR="003D2013">
          <w:rPr>
            <w:noProof/>
            <w:webHidden/>
          </w:rPr>
        </w:r>
        <w:r w:rsidR="003D2013">
          <w:rPr>
            <w:noProof/>
            <w:webHidden/>
          </w:rPr>
          <w:fldChar w:fldCharType="separate"/>
        </w:r>
        <w:r w:rsidR="003D2013">
          <w:rPr>
            <w:noProof/>
            <w:webHidden/>
          </w:rPr>
          <w:t>10</w:t>
        </w:r>
        <w:r w:rsidR="003D2013">
          <w:rPr>
            <w:noProof/>
            <w:webHidden/>
          </w:rPr>
          <w:fldChar w:fldCharType="end"/>
        </w:r>
      </w:hyperlink>
    </w:p>
    <w:p w14:paraId="6752E306" w14:textId="24940A86" w:rsidR="003D2013" w:rsidRDefault="00000000">
      <w:pPr>
        <w:pStyle w:val="TOC2"/>
        <w:tabs>
          <w:tab w:val="right" w:leader="dot" w:pos="8296"/>
        </w:tabs>
        <w:rPr>
          <w:noProof/>
          <w:szCs w:val="22"/>
          <w14:ligatures w14:val="standardContextual"/>
        </w:rPr>
      </w:pPr>
      <w:hyperlink w:anchor="_Toc135258829" w:history="1">
        <w:r w:rsidR="003D2013" w:rsidRPr="00CB2947">
          <w:rPr>
            <w:rStyle w:val="a6"/>
            <w:noProof/>
          </w:rPr>
          <w:t>4.1</w:t>
        </w:r>
        <w:r w:rsidR="003D2013" w:rsidRPr="00CB2947">
          <w:rPr>
            <w:rStyle w:val="a6"/>
            <w:noProof/>
          </w:rPr>
          <w:t>说明和优先级</w:t>
        </w:r>
        <w:r w:rsidR="003D2013">
          <w:rPr>
            <w:noProof/>
            <w:webHidden/>
          </w:rPr>
          <w:tab/>
        </w:r>
        <w:r w:rsidR="003D2013">
          <w:rPr>
            <w:noProof/>
            <w:webHidden/>
          </w:rPr>
          <w:fldChar w:fldCharType="begin"/>
        </w:r>
        <w:r w:rsidR="003D2013">
          <w:rPr>
            <w:noProof/>
            <w:webHidden/>
          </w:rPr>
          <w:instrText xml:space="preserve"> PAGEREF _Toc135258829 \h </w:instrText>
        </w:r>
        <w:r w:rsidR="003D2013">
          <w:rPr>
            <w:noProof/>
            <w:webHidden/>
          </w:rPr>
        </w:r>
        <w:r w:rsidR="003D2013">
          <w:rPr>
            <w:noProof/>
            <w:webHidden/>
          </w:rPr>
          <w:fldChar w:fldCharType="separate"/>
        </w:r>
        <w:r w:rsidR="003D2013">
          <w:rPr>
            <w:noProof/>
            <w:webHidden/>
          </w:rPr>
          <w:t>10</w:t>
        </w:r>
        <w:r w:rsidR="003D2013">
          <w:rPr>
            <w:noProof/>
            <w:webHidden/>
          </w:rPr>
          <w:fldChar w:fldCharType="end"/>
        </w:r>
      </w:hyperlink>
    </w:p>
    <w:p w14:paraId="71DC58CD" w14:textId="21C338A5" w:rsidR="003D2013" w:rsidRDefault="00000000">
      <w:pPr>
        <w:pStyle w:val="TOC2"/>
        <w:tabs>
          <w:tab w:val="right" w:leader="dot" w:pos="8296"/>
        </w:tabs>
        <w:rPr>
          <w:noProof/>
          <w:szCs w:val="22"/>
          <w14:ligatures w14:val="standardContextual"/>
        </w:rPr>
      </w:pPr>
      <w:hyperlink w:anchor="_Toc135258830" w:history="1">
        <w:r w:rsidR="003D2013" w:rsidRPr="00CB2947">
          <w:rPr>
            <w:rStyle w:val="a6"/>
            <w:noProof/>
          </w:rPr>
          <w:t>4.2</w:t>
        </w:r>
        <w:r w:rsidR="003D2013" w:rsidRPr="00CB2947">
          <w:rPr>
            <w:rStyle w:val="a6"/>
            <w:noProof/>
          </w:rPr>
          <w:t>激励</w:t>
        </w:r>
        <w:r w:rsidR="003D2013" w:rsidRPr="00CB2947">
          <w:rPr>
            <w:rStyle w:val="a6"/>
            <w:noProof/>
          </w:rPr>
          <w:t>/</w:t>
        </w:r>
        <w:r w:rsidR="003D2013" w:rsidRPr="00CB2947">
          <w:rPr>
            <w:rStyle w:val="a6"/>
            <w:noProof/>
          </w:rPr>
          <w:t>响应序列</w:t>
        </w:r>
        <w:r w:rsidR="003D2013">
          <w:rPr>
            <w:noProof/>
            <w:webHidden/>
          </w:rPr>
          <w:tab/>
        </w:r>
        <w:r w:rsidR="003D2013">
          <w:rPr>
            <w:noProof/>
            <w:webHidden/>
          </w:rPr>
          <w:fldChar w:fldCharType="begin"/>
        </w:r>
        <w:r w:rsidR="003D2013">
          <w:rPr>
            <w:noProof/>
            <w:webHidden/>
          </w:rPr>
          <w:instrText xml:space="preserve"> PAGEREF _Toc135258830 \h </w:instrText>
        </w:r>
        <w:r w:rsidR="003D2013">
          <w:rPr>
            <w:noProof/>
            <w:webHidden/>
          </w:rPr>
        </w:r>
        <w:r w:rsidR="003D2013">
          <w:rPr>
            <w:noProof/>
            <w:webHidden/>
          </w:rPr>
          <w:fldChar w:fldCharType="separate"/>
        </w:r>
        <w:r w:rsidR="003D2013">
          <w:rPr>
            <w:noProof/>
            <w:webHidden/>
          </w:rPr>
          <w:t>11</w:t>
        </w:r>
        <w:r w:rsidR="003D2013">
          <w:rPr>
            <w:noProof/>
            <w:webHidden/>
          </w:rPr>
          <w:fldChar w:fldCharType="end"/>
        </w:r>
      </w:hyperlink>
    </w:p>
    <w:p w14:paraId="2D479627" w14:textId="32D24390" w:rsidR="003D2013" w:rsidRDefault="00000000">
      <w:pPr>
        <w:pStyle w:val="TOC2"/>
        <w:tabs>
          <w:tab w:val="right" w:leader="dot" w:pos="8296"/>
        </w:tabs>
        <w:rPr>
          <w:noProof/>
          <w:szCs w:val="22"/>
          <w14:ligatures w14:val="standardContextual"/>
        </w:rPr>
      </w:pPr>
      <w:hyperlink w:anchor="_Toc135258831" w:history="1">
        <w:r w:rsidR="003D2013" w:rsidRPr="00CB2947">
          <w:rPr>
            <w:rStyle w:val="a6"/>
            <w:noProof/>
          </w:rPr>
          <w:t>4.3</w:t>
        </w:r>
        <w:r w:rsidR="003D2013" w:rsidRPr="00CB2947">
          <w:rPr>
            <w:rStyle w:val="a6"/>
            <w:noProof/>
          </w:rPr>
          <w:t>功能需求</w:t>
        </w:r>
        <w:r w:rsidR="003D2013">
          <w:rPr>
            <w:noProof/>
            <w:webHidden/>
          </w:rPr>
          <w:tab/>
        </w:r>
        <w:r w:rsidR="003D2013">
          <w:rPr>
            <w:noProof/>
            <w:webHidden/>
          </w:rPr>
          <w:fldChar w:fldCharType="begin"/>
        </w:r>
        <w:r w:rsidR="003D2013">
          <w:rPr>
            <w:noProof/>
            <w:webHidden/>
          </w:rPr>
          <w:instrText xml:space="preserve"> PAGEREF _Toc135258831 \h </w:instrText>
        </w:r>
        <w:r w:rsidR="003D2013">
          <w:rPr>
            <w:noProof/>
            <w:webHidden/>
          </w:rPr>
        </w:r>
        <w:r w:rsidR="003D2013">
          <w:rPr>
            <w:noProof/>
            <w:webHidden/>
          </w:rPr>
          <w:fldChar w:fldCharType="separate"/>
        </w:r>
        <w:r w:rsidR="003D2013">
          <w:rPr>
            <w:noProof/>
            <w:webHidden/>
          </w:rPr>
          <w:t>12</w:t>
        </w:r>
        <w:r w:rsidR="003D2013">
          <w:rPr>
            <w:noProof/>
            <w:webHidden/>
          </w:rPr>
          <w:fldChar w:fldCharType="end"/>
        </w:r>
      </w:hyperlink>
    </w:p>
    <w:p w14:paraId="2E581C61" w14:textId="796ACFCB" w:rsidR="003D2013" w:rsidRDefault="00000000">
      <w:pPr>
        <w:pStyle w:val="TOC3"/>
        <w:tabs>
          <w:tab w:val="right" w:leader="dot" w:pos="8296"/>
        </w:tabs>
        <w:rPr>
          <w:noProof/>
          <w:szCs w:val="22"/>
          <w14:ligatures w14:val="standardContextual"/>
        </w:rPr>
      </w:pPr>
      <w:hyperlink w:anchor="_Toc135258832" w:history="1">
        <w:r w:rsidR="003D2013" w:rsidRPr="00CB2947">
          <w:rPr>
            <w:rStyle w:val="a6"/>
            <w:noProof/>
          </w:rPr>
          <w:t>4.3.1</w:t>
        </w:r>
        <w:r w:rsidR="003D2013" w:rsidRPr="00CB2947">
          <w:rPr>
            <w:rStyle w:val="a6"/>
            <w:noProof/>
          </w:rPr>
          <w:t>系统功能列表</w:t>
        </w:r>
        <w:r w:rsidR="003D2013">
          <w:rPr>
            <w:noProof/>
            <w:webHidden/>
          </w:rPr>
          <w:tab/>
        </w:r>
        <w:r w:rsidR="003D2013">
          <w:rPr>
            <w:noProof/>
            <w:webHidden/>
          </w:rPr>
          <w:fldChar w:fldCharType="begin"/>
        </w:r>
        <w:r w:rsidR="003D2013">
          <w:rPr>
            <w:noProof/>
            <w:webHidden/>
          </w:rPr>
          <w:instrText xml:space="preserve"> PAGEREF _Toc135258832 \h </w:instrText>
        </w:r>
        <w:r w:rsidR="003D2013">
          <w:rPr>
            <w:noProof/>
            <w:webHidden/>
          </w:rPr>
        </w:r>
        <w:r w:rsidR="003D2013">
          <w:rPr>
            <w:noProof/>
            <w:webHidden/>
          </w:rPr>
          <w:fldChar w:fldCharType="separate"/>
        </w:r>
        <w:r w:rsidR="003D2013">
          <w:rPr>
            <w:noProof/>
            <w:webHidden/>
          </w:rPr>
          <w:t>12</w:t>
        </w:r>
        <w:r w:rsidR="003D2013">
          <w:rPr>
            <w:noProof/>
            <w:webHidden/>
          </w:rPr>
          <w:fldChar w:fldCharType="end"/>
        </w:r>
      </w:hyperlink>
    </w:p>
    <w:p w14:paraId="05457049" w14:textId="41FC592C" w:rsidR="003D2013" w:rsidRDefault="00000000">
      <w:pPr>
        <w:pStyle w:val="TOC2"/>
        <w:tabs>
          <w:tab w:val="right" w:leader="dot" w:pos="8296"/>
        </w:tabs>
        <w:rPr>
          <w:noProof/>
          <w:szCs w:val="22"/>
          <w14:ligatures w14:val="standardContextual"/>
        </w:rPr>
      </w:pPr>
      <w:hyperlink w:anchor="_Toc135258833" w:history="1">
        <w:r w:rsidR="003D2013" w:rsidRPr="00CB2947">
          <w:rPr>
            <w:rStyle w:val="a6"/>
            <w:noProof/>
          </w:rPr>
          <w:t>4.4</w:t>
        </w:r>
        <w:r w:rsidR="003D2013" w:rsidRPr="00CB2947">
          <w:rPr>
            <w:rStyle w:val="a6"/>
            <w:noProof/>
          </w:rPr>
          <w:t>需求说明</w:t>
        </w:r>
        <w:r w:rsidR="003D2013">
          <w:rPr>
            <w:noProof/>
            <w:webHidden/>
          </w:rPr>
          <w:tab/>
        </w:r>
        <w:r w:rsidR="003D2013">
          <w:rPr>
            <w:noProof/>
            <w:webHidden/>
          </w:rPr>
          <w:fldChar w:fldCharType="begin"/>
        </w:r>
        <w:r w:rsidR="003D2013">
          <w:rPr>
            <w:noProof/>
            <w:webHidden/>
          </w:rPr>
          <w:instrText xml:space="preserve"> PAGEREF _Toc135258833 \h </w:instrText>
        </w:r>
        <w:r w:rsidR="003D2013">
          <w:rPr>
            <w:noProof/>
            <w:webHidden/>
          </w:rPr>
        </w:r>
        <w:r w:rsidR="003D2013">
          <w:rPr>
            <w:noProof/>
            <w:webHidden/>
          </w:rPr>
          <w:fldChar w:fldCharType="separate"/>
        </w:r>
        <w:r w:rsidR="003D2013">
          <w:rPr>
            <w:noProof/>
            <w:webHidden/>
          </w:rPr>
          <w:t>12</w:t>
        </w:r>
        <w:r w:rsidR="003D2013">
          <w:rPr>
            <w:noProof/>
            <w:webHidden/>
          </w:rPr>
          <w:fldChar w:fldCharType="end"/>
        </w:r>
      </w:hyperlink>
    </w:p>
    <w:p w14:paraId="53F15917" w14:textId="412AA513" w:rsidR="003D2013" w:rsidRDefault="00000000">
      <w:pPr>
        <w:pStyle w:val="TOC3"/>
        <w:tabs>
          <w:tab w:val="right" w:leader="dot" w:pos="8296"/>
        </w:tabs>
        <w:rPr>
          <w:noProof/>
          <w:szCs w:val="22"/>
          <w14:ligatures w14:val="standardContextual"/>
        </w:rPr>
      </w:pPr>
      <w:hyperlink w:anchor="_Toc135258834" w:history="1">
        <w:r w:rsidR="003D2013" w:rsidRPr="00CB2947">
          <w:rPr>
            <w:rStyle w:val="a6"/>
            <w:noProof/>
          </w:rPr>
          <w:t>4.4.1</w:t>
        </w:r>
        <w:r w:rsidR="003D2013" w:rsidRPr="00CB2947">
          <w:rPr>
            <w:rStyle w:val="a6"/>
            <w:noProof/>
          </w:rPr>
          <w:t>企业</w:t>
        </w:r>
        <w:r w:rsidR="003D2013">
          <w:rPr>
            <w:noProof/>
            <w:webHidden/>
          </w:rPr>
          <w:tab/>
        </w:r>
        <w:r w:rsidR="003D2013">
          <w:rPr>
            <w:noProof/>
            <w:webHidden/>
          </w:rPr>
          <w:fldChar w:fldCharType="begin"/>
        </w:r>
        <w:r w:rsidR="003D2013">
          <w:rPr>
            <w:noProof/>
            <w:webHidden/>
          </w:rPr>
          <w:instrText xml:space="preserve"> PAGEREF _Toc135258834 \h </w:instrText>
        </w:r>
        <w:r w:rsidR="003D2013">
          <w:rPr>
            <w:noProof/>
            <w:webHidden/>
          </w:rPr>
        </w:r>
        <w:r w:rsidR="003D2013">
          <w:rPr>
            <w:noProof/>
            <w:webHidden/>
          </w:rPr>
          <w:fldChar w:fldCharType="separate"/>
        </w:r>
        <w:r w:rsidR="003D2013">
          <w:rPr>
            <w:noProof/>
            <w:webHidden/>
          </w:rPr>
          <w:t>12</w:t>
        </w:r>
        <w:r w:rsidR="003D2013">
          <w:rPr>
            <w:noProof/>
            <w:webHidden/>
          </w:rPr>
          <w:fldChar w:fldCharType="end"/>
        </w:r>
      </w:hyperlink>
    </w:p>
    <w:p w14:paraId="6CF3A683" w14:textId="67BA51A7" w:rsidR="003D2013" w:rsidRDefault="00000000">
      <w:pPr>
        <w:pStyle w:val="TOC3"/>
        <w:tabs>
          <w:tab w:val="right" w:leader="dot" w:pos="8296"/>
        </w:tabs>
        <w:rPr>
          <w:noProof/>
          <w:szCs w:val="22"/>
          <w14:ligatures w14:val="standardContextual"/>
        </w:rPr>
      </w:pPr>
      <w:hyperlink w:anchor="_Toc135258835" w:history="1">
        <w:r w:rsidR="003D2013" w:rsidRPr="00CB2947">
          <w:rPr>
            <w:rStyle w:val="a6"/>
            <w:noProof/>
          </w:rPr>
          <w:t>4.4.2</w:t>
        </w:r>
        <w:r w:rsidR="003D2013" w:rsidRPr="00CB2947">
          <w:rPr>
            <w:rStyle w:val="a6"/>
            <w:noProof/>
          </w:rPr>
          <w:t>省</w:t>
        </w:r>
        <w:r w:rsidR="003D2013">
          <w:rPr>
            <w:noProof/>
            <w:webHidden/>
          </w:rPr>
          <w:tab/>
        </w:r>
        <w:r w:rsidR="003D2013">
          <w:rPr>
            <w:noProof/>
            <w:webHidden/>
          </w:rPr>
          <w:fldChar w:fldCharType="begin"/>
        </w:r>
        <w:r w:rsidR="003D2013">
          <w:rPr>
            <w:noProof/>
            <w:webHidden/>
          </w:rPr>
          <w:instrText xml:space="preserve"> PAGEREF _Toc135258835 \h </w:instrText>
        </w:r>
        <w:r w:rsidR="003D2013">
          <w:rPr>
            <w:noProof/>
            <w:webHidden/>
          </w:rPr>
        </w:r>
        <w:r w:rsidR="003D2013">
          <w:rPr>
            <w:noProof/>
            <w:webHidden/>
          </w:rPr>
          <w:fldChar w:fldCharType="separate"/>
        </w:r>
        <w:r w:rsidR="003D2013">
          <w:rPr>
            <w:noProof/>
            <w:webHidden/>
          </w:rPr>
          <w:t>14</w:t>
        </w:r>
        <w:r w:rsidR="003D2013">
          <w:rPr>
            <w:noProof/>
            <w:webHidden/>
          </w:rPr>
          <w:fldChar w:fldCharType="end"/>
        </w:r>
      </w:hyperlink>
    </w:p>
    <w:p w14:paraId="5A47E3A7" w14:textId="4B17BE53" w:rsidR="003D2013" w:rsidRDefault="00000000">
      <w:pPr>
        <w:pStyle w:val="TOC1"/>
        <w:tabs>
          <w:tab w:val="right" w:leader="dot" w:pos="8296"/>
        </w:tabs>
        <w:rPr>
          <w:noProof/>
          <w:szCs w:val="22"/>
          <w14:ligatures w14:val="standardContextual"/>
        </w:rPr>
      </w:pPr>
      <w:hyperlink w:anchor="_Toc135258836" w:history="1">
        <w:r w:rsidR="003D2013" w:rsidRPr="00CB2947">
          <w:rPr>
            <w:rStyle w:val="a6"/>
            <w:noProof/>
          </w:rPr>
          <w:t>五、</w:t>
        </w:r>
        <w:r w:rsidR="003D2013" w:rsidRPr="00CB2947">
          <w:rPr>
            <w:rStyle w:val="a6"/>
            <w:noProof/>
          </w:rPr>
          <w:t xml:space="preserve"> </w:t>
        </w:r>
        <w:r w:rsidR="003D2013" w:rsidRPr="00CB2947">
          <w:rPr>
            <w:rStyle w:val="a6"/>
            <w:noProof/>
          </w:rPr>
          <w:t>其他非功能需求</w:t>
        </w:r>
        <w:r w:rsidR="003D2013">
          <w:rPr>
            <w:noProof/>
            <w:webHidden/>
          </w:rPr>
          <w:tab/>
        </w:r>
        <w:r w:rsidR="003D2013">
          <w:rPr>
            <w:noProof/>
            <w:webHidden/>
          </w:rPr>
          <w:fldChar w:fldCharType="begin"/>
        </w:r>
        <w:r w:rsidR="003D2013">
          <w:rPr>
            <w:noProof/>
            <w:webHidden/>
          </w:rPr>
          <w:instrText xml:space="preserve"> PAGEREF _Toc135258836 \h </w:instrText>
        </w:r>
        <w:r w:rsidR="003D2013">
          <w:rPr>
            <w:noProof/>
            <w:webHidden/>
          </w:rPr>
        </w:r>
        <w:r w:rsidR="003D2013">
          <w:rPr>
            <w:noProof/>
            <w:webHidden/>
          </w:rPr>
          <w:fldChar w:fldCharType="separate"/>
        </w:r>
        <w:r w:rsidR="003D2013">
          <w:rPr>
            <w:noProof/>
            <w:webHidden/>
          </w:rPr>
          <w:t>22</w:t>
        </w:r>
        <w:r w:rsidR="003D2013">
          <w:rPr>
            <w:noProof/>
            <w:webHidden/>
          </w:rPr>
          <w:fldChar w:fldCharType="end"/>
        </w:r>
      </w:hyperlink>
    </w:p>
    <w:p w14:paraId="12F56572" w14:textId="5F1BACE3" w:rsidR="003D2013" w:rsidRDefault="00000000">
      <w:pPr>
        <w:pStyle w:val="TOC3"/>
        <w:tabs>
          <w:tab w:val="right" w:leader="dot" w:pos="8296"/>
        </w:tabs>
        <w:rPr>
          <w:noProof/>
          <w:szCs w:val="22"/>
          <w14:ligatures w14:val="standardContextual"/>
        </w:rPr>
      </w:pPr>
      <w:hyperlink w:anchor="_Toc135258837" w:history="1">
        <w:r w:rsidR="003D2013" w:rsidRPr="00CB2947">
          <w:rPr>
            <w:rStyle w:val="a6"/>
            <w:noProof/>
          </w:rPr>
          <w:t>5.1</w:t>
        </w:r>
        <w:r w:rsidR="003D2013" w:rsidRPr="00CB2947">
          <w:rPr>
            <w:rStyle w:val="a6"/>
            <w:noProof/>
          </w:rPr>
          <w:t>性能需求</w:t>
        </w:r>
        <w:r w:rsidR="003D2013">
          <w:rPr>
            <w:noProof/>
            <w:webHidden/>
          </w:rPr>
          <w:tab/>
        </w:r>
        <w:r w:rsidR="003D2013">
          <w:rPr>
            <w:noProof/>
            <w:webHidden/>
          </w:rPr>
          <w:fldChar w:fldCharType="begin"/>
        </w:r>
        <w:r w:rsidR="003D2013">
          <w:rPr>
            <w:noProof/>
            <w:webHidden/>
          </w:rPr>
          <w:instrText xml:space="preserve"> PAGEREF _Toc135258837 \h </w:instrText>
        </w:r>
        <w:r w:rsidR="003D2013">
          <w:rPr>
            <w:noProof/>
            <w:webHidden/>
          </w:rPr>
        </w:r>
        <w:r w:rsidR="003D2013">
          <w:rPr>
            <w:noProof/>
            <w:webHidden/>
          </w:rPr>
          <w:fldChar w:fldCharType="separate"/>
        </w:r>
        <w:r w:rsidR="003D2013">
          <w:rPr>
            <w:noProof/>
            <w:webHidden/>
          </w:rPr>
          <w:t>22</w:t>
        </w:r>
        <w:r w:rsidR="003D2013">
          <w:rPr>
            <w:noProof/>
            <w:webHidden/>
          </w:rPr>
          <w:fldChar w:fldCharType="end"/>
        </w:r>
      </w:hyperlink>
    </w:p>
    <w:p w14:paraId="6B418FD7" w14:textId="7AE1F2C0" w:rsidR="003D2013" w:rsidRDefault="00000000">
      <w:pPr>
        <w:pStyle w:val="TOC2"/>
        <w:tabs>
          <w:tab w:val="right" w:leader="dot" w:pos="8296"/>
        </w:tabs>
        <w:rPr>
          <w:noProof/>
          <w:szCs w:val="22"/>
          <w14:ligatures w14:val="standardContextual"/>
        </w:rPr>
      </w:pPr>
      <w:hyperlink w:anchor="_Toc135258838" w:history="1">
        <w:r w:rsidR="003D2013" w:rsidRPr="00CB2947">
          <w:rPr>
            <w:rStyle w:val="a6"/>
            <w:noProof/>
          </w:rPr>
          <w:t>5.2</w:t>
        </w:r>
        <w:r w:rsidR="003D2013" w:rsidRPr="00CB2947">
          <w:rPr>
            <w:rStyle w:val="a6"/>
            <w:noProof/>
          </w:rPr>
          <w:t>安全设施需求</w:t>
        </w:r>
        <w:r w:rsidR="003D2013">
          <w:rPr>
            <w:noProof/>
            <w:webHidden/>
          </w:rPr>
          <w:tab/>
        </w:r>
        <w:r w:rsidR="003D2013">
          <w:rPr>
            <w:noProof/>
            <w:webHidden/>
          </w:rPr>
          <w:fldChar w:fldCharType="begin"/>
        </w:r>
        <w:r w:rsidR="003D2013">
          <w:rPr>
            <w:noProof/>
            <w:webHidden/>
          </w:rPr>
          <w:instrText xml:space="preserve"> PAGEREF _Toc135258838 \h </w:instrText>
        </w:r>
        <w:r w:rsidR="003D2013">
          <w:rPr>
            <w:noProof/>
            <w:webHidden/>
          </w:rPr>
        </w:r>
        <w:r w:rsidR="003D2013">
          <w:rPr>
            <w:noProof/>
            <w:webHidden/>
          </w:rPr>
          <w:fldChar w:fldCharType="separate"/>
        </w:r>
        <w:r w:rsidR="003D2013">
          <w:rPr>
            <w:noProof/>
            <w:webHidden/>
          </w:rPr>
          <w:t>22</w:t>
        </w:r>
        <w:r w:rsidR="003D2013">
          <w:rPr>
            <w:noProof/>
            <w:webHidden/>
          </w:rPr>
          <w:fldChar w:fldCharType="end"/>
        </w:r>
      </w:hyperlink>
    </w:p>
    <w:p w14:paraId="4D382B9B" w14:textId="4B46ED89" w:rsidR="003D2013" w:rsidRDefault="00000000">
      <w:pPr>
        <w:pStyle w:val="TOC2"/>
        <w:tabs>
          <w:tab w:val="right" w:leader="dot" w:pos="8296"/>
        </w:tabs>
        <w:rPr>
          <w:noProof/>
          <w:szCs w:val="22"/>
          <w14:ligatures w14:val="standardContextual"/>
        </w:rPr>
      </w:pPr>
      <w:hyperlink w:anchor="_Toc135258839" w:history="1">
        <w:r w:rsidR="003D2013" w:rsidRPr="00CB2947">
          <w:rPr>
            <w:rStyle w:val="a6"/>
            <w:noProof/>
          </w:rPr>
          <w:t>5.3</w:t>
        </w:r>
        <w:r w:rsidR="003D2013" w:rsidRPr="00CB2947">
          <w:rPr>
            <w:rStyle w:val="a6"/>
            <w:noProof/>
          </w:rPr>
          <w:t>安全性需求</w:t>
        </w:r>
        <w:r w:rsidR="003D2013">
          <w:rPr>
            <w:noProof/>
            <w:webHidden/>
          </w:rPr>
          <w:tab/>
        </w:r>
        <w:r w:rsidR="003D2013">
          <w:rPr>
            <w:noProof/>
            <w:webHidden/>
          </w:rPr>
          <w:fldChar w:fldCharType="begin"/>
        </w:r>
        <w:r w:rsidR="003D2013">
          <w:rPr>
            <w:noProof/>
            <w:webHidden/>
          </w:rPr>
          <w:instrText xml:space="preserve"> PAGEREF _Toc135258839 \h </w:instrText>
        </w:r>
        <w:r w:rsidR="003D2013">
          <w:rPr>
            <w:noProof/>
            <w:webHidden/>
          </w:rPr>
        </w:r>
        <w:r w:rsidR="003D2013">
          <w:rPr>
            <w:noProof/>
            <w:webHidden/>
          </w:rPr>
          <w:fldChar w:fldCharType="separate"/>
        </w:r>
        <w:r w:rsidR="003D2013">
          <w:rPr>
            <w:noProof/>
            <w:webHidden/>
          </w:rPr>
          <w:t>23</w:t>
        </w:r>
        <w:r w:rsidR="003D2013">
          <w:rPr>
            <w:noProof/>
            <w:webHidden/>
          </w:rPr>
          <w:fldChar w:fldCharType="end"/>
        </w:r>
      </w:hyperlink>
    </w:p>
    <w:p w14:paraId="7EEDC6ED" w14:textId="527A86B2" w:rsidR="003D2013" w:rsidRDefault="00000000">
      <w:pPr>
        <w:pStyle w:val="TOC2"/>
        <w:tabs>
          <w:tab w:val="right" w:leader="dot" w:pos="8296"/>
        </w:tabs>
        <w:rPr>
          <w:noProof/>
          <w:szCs w:val="22"/>
          <w14:ligatures w14:val="standardContextual"/>
        </w:rPr>
      </w:pPr>
      <w:hyperlink w:anchor="_Toc135258840" w:history="1">
        <w:r w:rsidR="003D2013" w:rsidRPr="00CB2947">
          <w:rPr>
            <w:rStyle w:val="a6"/>
            <w:noProof/>
          </w:rPr>
          <w:t>5.4</w:t>
        </w:r>
        <w:r w:rsidR="003D2013" w:rsidRPr="00CB2947">
          <w:rPr>
            <w:rStyle w:val="a6"/>
            <w:noProof/>
          </w:rPr>
          <w:t>软件质量标准属性</w:t>
        </w:r>
        <w:r w:rsidR="003D2013">
          <w:rPr>
            <w:noProof/>
            <w:webHidden/>
          </w:rPr>
          <w:tab/>
        </w:r>
        <w:r w:rsidR="003D2013">
          <w:rPr>
            <w:noProof/>
            <w:webHidden/>
          </w:rPr>
          <w:fldChar w:fldCharType="begin"/>
        </w:r>
        <w:r w:rsidR="003D2013">
          <w:rPr>
            <w:noProof/>
            <w:webHidden/>
          </w:rPr>
          <w:instrText xml:space="preserve"> PAGEREF _Toc135258840 \h </w:instrText>
        </w:r>
        <w:r w:rsidR="003D2013">
          <w:rPr>
            <w:noProof/>
            <w:webHidden/>
          </w:rPr>
        </w:r>
        <w:r w:rsidR="003D2013">
          <w:rPr>
            <w:noProof/>
            <w:webHidden/>
          </w:rPr>
          <w:fldChar w:fldCharType="separate"/>
        </w:r>
        <w:r w:rsidR="003D2013">
          <w:rPr>
            <w:noProof/>
            <w:webHidden/>
          </w:rPr>
          <w:t>23</w:t>
        </w:r>
        <w:r w:rsidR="003D2013">
          <w:rPr>
            <w:noProof/>
            <w:webHidden/>
          </w:rPr>
          <w:fldChar w:fldCharType="end"/>
        </w:r>
      </w:hyperlink>
    </w:p>
    <w:p w14:paraId="02F56857" w14:textId="0DBB24D8" w:rsidR="003D2013" w:rsidRDefault="00000000">
      <w:pPr>
        <w:pStyle w:val="TOC2"/>
        <w:tabs>
          <w:tab w:val="right" w:leader="dot" w:pos="8296"/>
        </w:tabs>
        <w:rPr>
          <w:noProof/>
          <w:szCs w:val="22"/>
          <w14:ligatures w14:val="standardContextual"/>
        </w:rPr>
      </w:pPr>
      <w:hyperlink w:anchor="_Toc135258841" w:history="1">
        <w:r w:rsidR="003D2013" w:rsidRPr="00CB2947">
          <w:rPr>
            <w:rStyle w:val="a6"/>
            <w:noProof/>
          </w:rPr>
          <w:t>5.4</w:t>
        </w:r>
        <w:r w:rsidR="003D2013" w:rsidRPr="00CB2947">
          <w:rPr>
            <w:rStyle w:val="a6"/>
            <w:noProof/>
          </w:rPr>
          <w:t>业务规则</w:t>
        </w:r>
        <w:r w:rsidR="003D2013">
          <w:rPr>
            <w:noProof/>
            <w:webHidden/>
          </w:rPr>
          <w:tab/>
        </w:r>
        <w:r w:rsidR="003D2013">
          <w:rPr>
            <w:noProof/>
            <w:webHidden/>
          </w:rPr>
          <w:fldChar w:fldCharType="begin"/>
        </w:r>
        <w:r w:rsidR="003D2013">
          <w:rPr>
            <w:noProof/>
            <w:webHidden/>
          </w:rPr>
          <w:instrText xml:space="preserve"> PAGEREF _Toc135258841 \h </w:instrText>
        </w:r>
        <w:r w:rsidR="003D2013">
          <w:rPr>
            <w:noProof/>
            <w:webHidden/>
          </w:rPr>
        </w:r>
        <w:r w:rsidR="003D2013">
          <w:rPr>
            <w:noProof/>
            <w:webHidden/>
          </w:rPr>
          <w:fldChar w:fldCharType="separate"/>
        </w:r>
        <w:r w:rsidR="003D2013">
          <w:rPr>
            <w:noProof/>
            <w:webHidden/>
          </w:rPr>
          <w:t>23</w:t>
        </w:r>
        <w:r w:rsidR="003D2013">
          <w:rPr>
            <w:noProof/>
            <w:webHidden/>
          </w:rPr>
          <w:fldChar w:fldCharType="end"/>
        </w:r>
      </w:hyperlink>
    </w:p>
    <w:p w14:paraId="1BB076FF" w14:textId="2CB4FD33" w:rsidR="003D2013" w:rsidRDefault="00000000">
      <w:pPr>
        <w:pStyle w:val="TOC1"/>
        <w:tabs>
          <w:tab w:val="right" w:leader="dot" w:pos="8296"/>
        </w:tabs>
        <w:rPr>
          <w:noProof/>
          <w:szCs w:val="22"/>
          <w14:ligatures w14:val="standardContextual"/>
        </w:rPr>
      </w:pPr>
      <w:hyperlink w:anchor="_Toc135258842" w:history="1">
        <w:r w:rsidR="003D2013" w:rsidRPr="00CB2947">
          <w:rPr>
            <w:rStyle w:val="a6"/>
            <w:noProof/>
          </w:rPr>
          <w:t>六、</w:t>
        </w:r>
        <w:r w:rsidR="003D2013" w:rsidRPr="00CB2947">
          <w:rPr>
            <w:rStyle w:val="a6"/>
            <w:noProof/>
          </w:rPr>
          <w:t xml:space="preserve"> </w:t>
        </w:r>
        <w:r w:rsidR="003D2013" w:rsidRPr="00CB2947">
          <w:rPr>
            <w:rStyle w:val="a6"/>
            <w:noProof/>
          </w:rPr>
          <w:t>其他需求</w:t>
        </w:r>
        <w:r w:rsidR="003D2013">
          <w:rPr>
            <w:noProof/>
            <w:webHidden/>
          </w:rPr>
          <w:tab/>
        </w:r>
        <w:r w:rsidR="003D2013">
          <w:rPr>
            <w:noProof/>
            <w:webHidden/>
          </w:rPr>
          <w:fldChar w:fldCharType="begin"/>
        </w:r>
        <w:r w:rsidR="003D2013">
          <w:rPr>
            <w:noProof/>
            <w:webHidden/>
          </w:rPr>
          <w:instrText xml:space="preserve"> PAGEREF _Toc135258842 \h </w:instrText>
        </w:r>
        <w:r w:rsidR="003D2013">
          <w:rPr>
            <w:noProof/>
            <w:webHidden/>
          </w:rPr>
        </w:r>
        <w:r w:rsidR="003D2013">
          <w:rPr>
            <w:noProof/>
            <w:webHidden/>
          </w:rPr>
          <w:fldChar w:fldCharType="separate"/>
        </w:r>
        <w:r w:rsidR="003D2013">
          <w:rPr>
            <w:noProof/>
            <w:webHidden/>
          </w:rPr>
          <w:t>24</w:t>
        </w:r>
        <w:r w:rsidR="003D2013">
          <w:rPr>
            <w:noProof/>
            <w:webHidden/>
          </w:rPr>
          <w:fldChar w:fldCharType="end"/>
        </w:r>
      </w:hyperlink>
    </w:p>
    <w:p w14:paraId="5BD1E09D" w14:textId="18E28916" w:rsidR="003D2013" w:rsidRDefault="00000000">
      <w:pPr>
        <w:pStyle w:val="TOC3"/>
        <w:tabs>
          <w:tab w:val="right" w:leader="dot" w:pos="8296"/>
        </w:tabs>
        <w:rPr>
          <w:noProof/>
          <w:szCs w:val="22"/>
          <w14:ligatures w14:val="standardContextual"/>
        </w:rPr>
      </w:pPr>
      <w:hyperlink w:anchor="_Toc135258843" w:history="1">
        <w:r w:rsidR="003D2013" w:rsidRPr="00CB2947">
          <w:rPr>
            <w:rStyle w:val="a6"/>
            <w:noProof/>
          </w:rPr>
          <w:t>5.1</w:t>
        </w:r>
        <w:r w:rsidR="003D2013" w:rsidRPr="00CB2947">
          <w:rPr>
            <w:rStyle w:val="a6"/>
            <w:noProof/>
          </w:rPr>
          <w:t>法律需求</w:t>
        </w:r>
        <w:r w:rsidR="003D2013">
          <w:rPr>
            <w:noProof/>
            <w:webHidden/>
          </w:rPr>
          <w:tab/>
        </w:r>
        <w:r w:rsidR="003D2013">
          <w:rPr>
            <w:noProof/>
            <w:webHidden/>
          </w:rPr>
          <w:fldChar w:fldCharType="begin"/>
        </w:r>
        <w:r w:rsidR="003D2013">
          <w:rPr>
            <w:noProof/>
            <w:webHidden/>
          </w:rPr>
          <w:instrText xml:space="preserve"> PAGEREF _Toc135258843 \h </w:instrText>
        </w:r>
        <w:r w:rsidR="003D2013">
          <w:rPr>
            <w:noProof/>
            <w:webHidden/>
          </w:rPr>
        </w:r>
        <w:r w:rsidR="003D2013">
          <w:rPr>
            <w:noProof/>
            <w:webHidden/>
          </w:rPr>
          <w:fldChar w:fldCharType="separate"/>
        </w:r>
        <w:r w:rsidR="003D2013">
          <w:rPr>
            <w:noProof/>
            <w:webHidden/>
          </w:rPr>
          <w:t>24</w:t>
        </w:r>
        <w:r w:rsidR="003D2013">
          <w:rPr>
            <w:noProof/>
            <w:webHidden/>
          </w:rPr>
          <w:fldChar w:fldCharType="end"/>
        </w:r>
      </w:hyperlink>
    </w:p>
    <w:p w14:paraId="1DA2DEEC" w14:textId="362E9EF7" w:rsidR="003D2013" w:rsidRDefault="00000000">
      <w:pPr>
        <w:pStyle w:val="TOC3"/>
        <w:tabs>
          <w:tab w:val="right" w:leader="dot" w:pos="8296"/>
        </w:tabs>
        <w:rPr>
          <w:noProof/>
          <w:szCs w:val="22"/>
          <w14:ligatures w14:val="standardContextual"/>
        </w:rPr>
      </w:pPr>
      <w:hyperlink w:anchor="_Toc135258844" w:history="1">
        <w:r w:rsidR="003D2013" w:rsidRPr="00CB2947">
          <w:rPr>
            <w:rStyle w:val="a6"/>
            <w:noProof/>
          </w:rPr>
          <w:t>6.2</w:t>
        </w:r>
        <w:r w:rsidR="003D2013" w:rsidRPr="00CB2947">
          <w:rPr>
            <w:rStyle w:val="a6"/>
            <w:noProof/>
          </w:rPr>
          <w:t>管理与维护需求</w:t>
        </w:r>
        <w:r w:rsidR="003D2013">
          <w:rPr>
            <w:noProof/>
            <w:webHidden/>
          </w:rPr>
          <w:tab/>
        </w:r>
        <w:r w:rsidR="003D2013">
          <w:rPr>
            <w:noProof/>
            <w:webHidden/>
          </w:rPr>
          <w:fldChar w:fldCharType="begin"/>
        </w:r>
        <w:r w:rsidR="003D2013">
          <w:rPr>
            <w:noProof/>
            <w:webHidden/>
          </w:rPr>
          <w:instrText xml:space="preserve"> PAGEREF _Toc135258844 \h </w:instrText>
        </w:r>
        <w:r w:rsidR="003D2013">
          <w:rPr>
            <w:noProof/>
            <w:webHidden/>
          </w:rPr>
        </w:r>
        <w:r w:rsidR="003D2013">
          <w:rPr>
            <w:noProof/>
            <w:webHidden/>
          </w:rPr>
          <w:fldChar w:fldCharType="separate"/>
        </w:r>
        <w:r w:rsidR="003D2013">
          <w:rPr>
            <w:noProof/>
            <w:webHidden/>
          </w:rPr>
          <w:t>24</w:t>
        </w:r>
        <w:r w:rsidR="003D2013">
          <w:rPr>
            <w:noProof/>
            <w:webHidden/>
          </w:rPr>
          <w:fldChar w:fldCharType="end"/>
        </w:r>
      </w:hyperlink>
    </w:p>
    <w:p w14:paraId="33735175" w14:textId="0C4ECF31" w:rsidR="001A77F5" w:rsidRDefault="00000000">
      <w:pPr>
        <w:ind w:firstLineChars="200" w:firstLine="482"/>
        <w:rPr>
          <w:b/>
          <w:bCs/>
          <w:color w:val="000000"/>
          <w:sz w:val="24"/>
          <w:szCs w:val="21"/>
        </w:rPr>
      </w:pPr>
      <w:r>
        <w:rPr>
          <w:b/>
          <w:bCs/>
          <w:color w:val="000000"/>
          <w:sz w:val="24"/>
          <w:szCs w:val="21"/>
        </w:rPr>
        <w:fldChar w:fldCharType="end"/>
      </w:r>
    </w:p>
    <w:p w14:paraId="6A08B232" w14:textId="77777777" w:rsidR="001A77F5" w:rsidRDefault="001A77F5">
      <w:pPr>
        <w:ind w:firstLineChars="200" w:firstLine="482"/>
        <w:rPr>
          <w:b/>
          <w:bCs/>
          <w:color w:val="000000"/>
          <w:sz w:val="24"/>
          <w:szCs w:val="21"/>
        </w:rPr>
      </w:pPr>
    </w:p>
    <w:p w14:paraId="6444E822" w14:textId="428A3BFD" w:rsidR="001A77F5" w:rsidRDefault="007B40C8" w:rsidP="007B40C8">
      <w:pPr>
        <w:widowControl/>
        <w:jc w:val="left"/>
      </w:pPr>
      <w:r>
        <w:br w:type="page"/>
      </w:r>
    </w:p>
    <w:p w14:paraId="7D70291F" w14:textId="77777777" w:rsidR="007F1C78" w:rsidRDefault="007F1C78" w:rsidP="007F1C78">
      <w:pPr>
        <w:pStyle w:val="1"/>
        <w:ind w:firstLineChars="200" w:firstLine="883"/>
      </w:pPr>
      <w:bookmarkStart w:id="0" w:name="_Toc135258794"/>
      <w:r>
        <w:rPr>
          <w:rFonts w:hint="eastAsia"/>
        </w:rPr>
        <w:lastRenderedPageBreak/>
        <w:t>一、</w:t>
      </w:r>
      <w:r>
        <w:t xml:space="preserve"> </w:t>
      </w:r>
      <w:r>
        <w:t>引言</w:t>
      </w:r>
      <w:bookmarkEnd w:id="0"/>
      <w:r>
        <w:t xml:space="preserve"> </w:t>
      </w:r>
    </w:p>
    <w:p w14:paraId="52E689F0" w14:textId="77777777" w:rsidR="007F1C78" w:rsidRDefault="007F1C78" w:rsidP="007F1C78">
      <w:pPr>
        <w:pStyle w:val="2"/>
        <w:ind w:firstLineChars="200" w:firstLine="643"/>
      </w:pPr>
      <w:bookmarkStart w:id="1" w:name="_Toc135258795"/>
      <w:r>
        <w:rPr>
          <w:rFonts w:hint="eastAsia"/>
        </w:rPr>
        <w:t>1</w:t>
      </w:r>
      <w:r>
        <w:t>. 1</w:t>
      </w:r>
      <w:r>
        <w:rPr>
          <w:rFonts w:hint="eastAsia"/>
        </w:rPr>
        <w:t>目的</w:t>
      </w:r>
      <w:bookmarkEnd w:id="1"/>
      <w:r>
        <w:t xml:space="preserve"> </w:t>
      </w:r>
    </w:p>
    <w:p w14:paraId="7146A9CE" w14:textId="77777777" w:rsidR="007F1C78" w:rsidRPr="006D08E6" w:rsidRDefault="007F1C78" w:rsidP="007F1C78">
      <w:pPr>
        <w:ind w:firstLine="420"/>
        <w:rPr>
          <w:sz w:val="24"/>
        </w:rPr>
      </w:pPr>
      <w:r w:rsidRPr="006D08E6">
        <w:rPr>
          <w:rFonts w:hint="eastAsia"/>
          <w:sz w:val="24"/>
        </w:rPr>
        <w:t>就业失业采集系统是由云南省统计局设立，旨在收集和统计全省范围内的就业和失业情况的系统。其目的包括：</w:t>
      </w:r>
      <w:r w:rsidRPr="006D08E6">
        <w:rPr>
          <w:rFonts w:hint="eastAsia"/>
          <w:sz w:val="24"/>
        </w:rPr>
        <w:t>1</w:t>
      </w:r>
      <w:r w:rsidRPr="006D08E6">
        <w:rPr>
          <w:sz w:val="24"/>
        </w:rPr>
        <w:t>.</w:t>
      </w:r>
      <w:r w:rsidRPr="006D08E6">
        <w:rPr>
          <w:rFonts w:hint="eastAsia"/>
          <w:sz w:val="24"/>
        </w:rPr>
        <w:t>收集和统计就业和失业数据：就业失业采集系统通过收集和统计全国各地的就业和失业数据，提供了对全省就业和失业情况的全面了解。这些数据可以用于制定经济政策和就业政策，并为政府和企业做出决策提供依据。</w:t>
      </w:r>
      <w:r w:rsidRPr="006D08E6">
        <w:rPr>
          <w:rFonts w:hint="eastAsia"/>
          <w:sz w:val="24"/>
        </w:rPr>
        <w:t>2</w:t>
      </w:r>
      <w:r w:rsidRPr="006D08E6">
        <w:rPr>
          <w:sz w:val="24"/>
        </w:rPr>
        <w:t>.</w:t>
      </w:r>
      <w:r w:rsidRPr="006D08E6">
        <w:rPr>
          <w:rFonts w:hint="eastAsia"/>
          <w:sz w:val="24"/>
        </w:rPr>
        <w:t>监测就业和失业趋势：就业失业采集系统可以监测就业和失业的趋势，包括行业就业和失业情况、地区就业和失业情况等。这些数据可以帮助政府和企业及时调整政策和战略，以适应就业市场的变化。</w:t>
      </w:r>
      <w:r w:rsidRPr="006D08E6">
        <w:rPr>
          <w:rFonts w:hint="eastAsia"/>
          <w:sz w:val="24"/>
        </w:rPr>
        <w:t>3</w:t>
      </w:r>
      <w:r w:rsidRPr="006D08E6">
        <w:rPr>
          <w:sz w:val="24"/>
        </w:rPr>
        <w:t>.</w:t>
      </w:r>
      <w:r w:rsidRPr="006D08E6">
        <w:rPr>
          <w:rFonts w:hint="eastAsia"/>
          <w:sz w:val="24"/>
        </w:rPr>
        <w:t>评估经济发展水平：就业和失业是经济发展的重要指标。就业失业采集系统可以收集和统计就业和失业数据，为评估经济发展水平提供重要的参考依据。</w:t>
      </w:r>
      <w:r w:rsidRPr="006D08E6">
        <w:rPr>
          <w:rFonts w:hint="eastAsia"/>
          <w:sz w:val="24"/>
        </w:rPr>
        <w:t>4</w:t>
      </w:r>
      <w:r w:rsidRPr="006D08E6">
        <w:rPr>
          <w:sz w:val="24"/>
        </w:rPr>
        <w:t>.</w:t>
      </w:r>
      <w:r w:rsidRPr="006D08E6">
        <w:rPr>
          <w:rFonts w:hint="eastAsia"/>
          <w:sz w:val="24"/>
        </w:rPr>
        <w:t>为就业服务提供支持：就业失业采集系统可以收集和统计就业和失业数据，为就业服务提供支持。通过分析就业和失业的数据，可以为求职者提供就业指导和建议，为用人单位提供人才招聘和管理建议。</w:t>
      </w:r>
    </w:p>
    <w:p w14:paraId="3EED3A13" w14:textId="77777777" w:rsidR="007F1C78" w:rsidRPr="006D08E6" w:rsidRDefault="007F1C78" w:rsidP="007F1C78">
      <w:pPr>
        <w:rPr>
          <w:sz w:val="24"/>
        </w:rPr>
      </w:pPr>
      <w:r w:rsidRPr="006D08E6">
        <w:rPr>
          <w:rFonts w:hint="eastAsia"/>
          <w:sz w:val="24"/>
        </w:rPr>
        <w:t>本文档为该项目的项目需求规格说明文档，本文档的编撰目的如下：</w:t>
      </w:r>
    </w:p>
    <w:p w14:paraId="2DD9B6A8" w14:textId="77777777" w:rsidR="007F1C78" w:rsidRPr="006D08E6" w:rsidRDefault="007F1C78" w:rsidP="007F1C78">
      <w:pPr>
        <w:rPr>
          <w:sz w:val="24"/>
        </w:rPr>
      </w:pPr>
      <w:r w:rsidRPr="006D08E6">
        <w:rPr>
          <w:rFonts w:hint="eastAsia"/>
          <w:sz w:val="24"/>
        </w:rPr>
        <w:t>·明确软件系统的需求：在后续内容种本文档详细描述了</w:t>
      </w:r>
      <w:r w:rsidRPr="004E67ED">
        <w:rPr>
          <w:rFonts w:hint="eastAsia"/>
          <w:sz w:val="24"/>
        </w:rPr>
        <w:t>软件系统的功能、性能、界面、数据、安全等方面的需求</w:t>
      </w:r>
      <w:r w:rsidRPr="006D08E6">
        <w:rPr>
          <w:rFonts w:hint="eastAsia"/>
          <w:sz w:val="24"/>
        </w:rPr>
        <w:t>，以确保开发团队对软件系统的需求有一个明确的理解。</w:t>
      </w:r>
    </w:p>
    <w:p w14:paraId="14411703" w14:textId="77777777" w:rsidR="007F1C78" w:rsidRPr="006D08E6" w:rsidRDefault="007F1C78" w:rsidP="007F1C78">
      <w:pPr>
        <w:rPr>
          <w:sz w:val="24"/>
        </w:rPr>
      </w:pPr>
      <w:r w:rsidRPr="006D08E6">
        <w:rPr>
          <w:rFonts w:hint="eastAsia"/>
          <w:sz w:val="24"/>
        </w:rPr>
        <w:t>·确定软件系统的边界：</w:t>
      </w:r>
      <w:r w:rsidRPr="004E67ED">
        <w:rPr>
          <w:rFonts w:hint="eastAsia"/>
          <w:sz w:val="24"/>
        </w:rPr>
        <w:t>本文定义了软件系统的边界，即哪些功能、性能等属于软件系统的范畴</w:t>
      </w:r>
      <w:r w:rsidRPr="006D08E6">
        <w:rPr>
          <w:rFonts w:hint="eastAsia"/>
          <w:sz w:val="24"/>
        </w:rPr>
        <w:t>。</w:t>
      </w:r>
    </w:p>
    <w:p w14:paraId="201C889C" w14:textId="77777777" w:rsidR="007F1C78" w:rsidRPr="006D08E6" w:rsidRDefault="007F1C78" w:rsidP="007F1C78">
      <w:pPr>
        <w:rPr>
          <w:sz w:val="24"/>
        </w:rPr>
      </w:pPr>
      <w:r w:rsidRPr="006D08E6">
        <w:rPr>
          <w:rFonts w:hint="eastAsia"/>
          <w:sz w:val="24"/>
        </w:rPr>
        <w:t>·提供一个参考标准：本文提出了一个参考标准，以便于开发团队评估软件系统是否符合需求规范</w:t>
      </w:r>
    </w:p>
    <w:p w14:paraId="01B19D32" w14:textId="77777777" w:rsidR="007F1C78" w:rsidRPr="006D08E6" w:rsidRDefault="007F1C78" w:rsidP="007F1C78">
      <w:pPr>
        <w:rPr>
          <w:sz w:val="24"/>
        </w:rPr>
      </w:pPr>
      <w:r w:rsidRPr="006D08E6">
        <w:rPr>
          <w:rFonts w:hint="eastAsia"/>
          <w:sz w:val="24"/>
        </w:rPr>
        <w:t>·促进沟通和协作：本文档可以作为开发团队、客户和其他利益相关者之间沟通的桥梁，促进协作和理解。</w:t>
      </w:r>
    </w:p>
    <w:p w14:paraId="15E83672" w14:textId="77777777" w:rsidR="007F1C78" w:rsidRDefault="007F1C78" w:rsidP="007F1C78"/>
    <w:p w14:paraId="087D7E80" w14:textId="77777777" w:rsidR="007F1C78" w:rsidRDefault="007F1C78" w:rsidP="007F1C78">
      <w:pPr>
        <w:pStyle w:val="2"/>
        <w:ind w:firstLineChars="200" w:firstLine="643"/>
      </w:pPr>
      <w:bookmarkStart w:id="2" w:name="_Toc135258796"/>
      <w:r>
        <w:rPr>
          <w:rFonts w:hint="eastAsia"/>
        </w:rPr>
        <w:t>1</w:t>
      </w:r>
      <w:r>
        <w:t>. 2</w:t>
      </w:r>
      <w:r>
        <w:rPr>
          <w:rFonts w:hint="eastAsia"/>
        </w:rPr>
        <w:t>文档约定</w:t>
      </w:r>
      <w:bookmarkEnd w:id="2"/>
      <w:r>
        <w:t xml:space="preserve"> </w:t>
      </w:r>
    </w:p>
    <w:p w14:paraId="516A98C4" w14:textId="77777777" w:rsidR="007F1C78" w:rsidRPr="006D08E6" w:rsidRDefault="007F1C78" w:rsidP="007F1C78">
      <w:pPr>
        <w:rPr>
          <w:sz w:val="24"/>
        </w:rPr>
      </w:pPr>
      <w:r w:rsidRPr="006D08E6">
        <w:rPr>
          <w:rFonts w:hint="eastAsia"/>
          <w:sz w:val="24"/>
        </w:rPr>
        <w:t>1</w:t>
      </w:r>
      <w:r w:rsidRPr="006D08E6">
        <w:rPr>
          <w:sz w:val="24"/>
        </w:rPr>
        <w:t>.</w:t>
      </w:r>
      <w:r w:rsidRPr="006D08E6">
        <w:rPr>
          <w:rFonts w:hint="eastAsia"/>
          <w:sz w:val="24"/>
        </w:rPr>
        <w:t>文件名和版本号：文件名中清晰地表明文档的内容和版本号。</w:t>
      </w:r>
    </w:p>
    <w:p w14:paraId="01736DC0" w14:textId="77777777" w:rsidR="007F1C78" w:rsidRPr="006D08E6" w:rsidRDefault="007F1C78" w:rsidP="007F1C78">
      <w:pPr>
        <w:rPr>
          <w:sz w:val="24"/>
        </w:rPr>
      </w:pPr>
      <w:r w:rsidRPr="006D08E6">
        <w:rPr>
          <w:sz w:val="24"/>
        </w:rPr>
        <w:t>2.</w:t>
      </w:r>
      <w:r w:rsidRPr="006D08E6">
        <w:rPr>
          <w:rFonts w:hint="eastAsia"/>
          <w:sz w:val="24"/>
        </w:rPr>
        <w:t>目录和页眉页脚：在文档中应当包含目录和页眉页脚。页眉页脚应当包含文档的标题、日期、文件名和页码。</w:t>
      </w:r>
    </w:p>
    <w:p w14:paraId="44460A5C" w14:textId="77777777" w:rsidR="007F1C78" w:rsidRPr="006D08E6" w:rsidRDefault="007F1C78" w:rsidP="007F1C78">
      <w:pPr>
        <w:rPr>
          <w:sz w:val="24"/>
        </w:rPr>
      </w:pPr>
      <w:r w:rsidRPr="006D08E6">
        <w:rPr>
          <w:rFonts w:hint="eastAsia"/>
          <w:sz w:val="24"/>
        </w:rPr>
        <w:t>3.</w:t>
      </w:r>
      <w:r w:rsidRPr="006D08E6">
        <w:rPr>
          <w:rFonts w:hint="eastAsia"/>
          <w:sz w:val="24"/>
        </w:rPr>
        <w:t>标题和编号：所有的章节和小节有清晰的标题和编号。例如，“</w:t>
      </w:r>
      <w:r w:rsidRPr="006D08E6">
        <w:rPr>
          <w:rFonts w:hint="eastAsia"/>
          <w:sz w:val="24"/>
        </w:rPr>
        <w:t xml:space="preserve">1.0 </w:t>
      </w:r>
      <w:r w:rsidRPr="006D08E6">
        <w:rPr>
          <w:rFonts w:hint="eastAsia"/>
          <w:sz w:val="24"/>
        </w:rPr>
        <w:t>引言”、“</w:t>
      </w:r>
      <w:r w:rsidRPr="006D08E6">
        <w:rPr>
          <w:rFonts w:hint="eastAsia"/>
          <w:sz w:val="24"/>
        </w:rPr>
        <w:t xml:space="preserve">2.1.1 </w:t>
      </w:r>
      <w:r w:rsidRPr="006D08E6">
        <w:rPr>
          <w:rFonts w:hint="eastAsia"/>
          <w:sz w:val="24"/>
        </w:rPr>
        <w:t>功能需求”。</w:t>
      </w:r>
    </w:p>
    <w:p w14:paraId="4E083A52" w14:textId="77777777" w:rsidR="007F1C78" w:rsidRPr="006D08E6" w:rsidRDefault="007F1C78" w:rsidP="007F1C78">
      <w:pPr>
        <w:rPr>
          <w:sz w:val="24"/>
        </w:rPr>
      </w:pPr>
      <w:r w:rsidRPr="006D08E6">
        <w:rPr>
          <w:rFonts w:hint="eastAsia"/>
          <w:sz w:val="24"/>
        </w:rPr>
        <w:t>4</w:t>
      </w:r>
      <w:r w:rsidRPr="006D08E6">
        <w:rPr>
          <w:sz w:val="24"/>
        </w:rPr>
        <w:t>.</w:t>
      </w:r>
      <w:r w:rsidRPr="006D08E6">
        <w:rPr>
          <w:rFonts w:hint="eastAsia"/>
          <w:sz w:val="24"/>
        </w:rPr>
        <w:t>描述需求：所有的需求应该有清晰的描述，包括需求的来源、目的、范围、前提条件、假设和约束等。</w:t>
      </w:r>
    </w:p>
    <w:p w14:paraId="2CB24B5C" w14:textId="77777777" w:rsidR="007F1C78" w:rsidRPr="006D08E6" w:rsidRDefault="007F1C78" w:rsidP="007F1C78">
      <w:pPr>
        <w:rPr>
          <w:sz w:val="24"/>
        </w:rPr>
      </w:pPr>
      <w:r w:rsidRPr="006D08E6">
        <w:rPr>
          <w:rFonts w:hint="eastAsia"/>
          <w:sz w:val="24"/>
        </w:rPr>
        <w:t>5</w:t>
      </w:r>
      <w:r w:rsidRPr="006D08E6">
        <w:rPr>
          <w:sz w:val="24"/>
        </w:rPr>
        <w:t>.</w:t>
      </w:r>
      <w:r w:rsidRPr="006D08E6">
        <w:rPr>
          <w:rFonts w:hint="eastAsia"/>
          <w:sz w:val="24"/>
        </w:rPr>
        <w:t>优先级和稳定性：每个需求拥有优先级和稳定性标识，以便于开发团队能够知道哪些需求是最重要和最稳定的。</w:t>
      </w:r>
    </w:p>
    <w:p w14:paraId="4F01CDA8" w14:textId="77777777" w:rsidR="007F1C78" w:rsidRPr="006D08E6" w:rsidRDefault="007F1C78" w:rsidP="007F1C78">
      <w:pPr>
        <w:rPr>
          <w:sz w:val="24"/>
        </w:rPr>
      </w:pPr>
      <w:r w:rsidRPr="006D08E6">
        <w:rPr>
          <w:rFonts w:hint="eastAsia"/>
          <w:sz w:val="24"/>
        </w:rPr>
        <w:t>6</w:t>
      </w:r>
      <w:r w:rsidRPr="006D08E6">
        <w:rPr>
          <w:sz w:val="24"/>
        </w:rPr>
        <w:t>.</w:t>
      </w:r>
      <w:r w:rsidRPr="006D08E6">
        <w:rPr>
          <w:rFonts w:hint="eastAsia"/>
          <w:sz w:val="24"/>
        </w:rPr>
        <w:t>修订历史：本文首页包含修订历史，以便于追踪文档的变更情况。</w:t>
      </w:r>
    </w:p>
    <w:p w14:paraId="133B7994" w14:textId="77777777" w:rsidR="007F1C78" w:rsidRDefault="007F1C78" w:rsidP="007F1C78">
      <w:pPr>
        <w:pStyle w:val="2"/>
        <w:ind w:firstLineChars="200" w:firstLine="643"/>
      </w:pPr>
      <w:bookmarkStart w:id="3" w:name="_Toc135258797"/>
      <w:r>
        <w:rPr>
          <w:rFonts w:hint="eastAsia"/>
        </w:rPr>
        <w:lastRenderedPageBreak/>
        <w:t>1</w:t>
      </w:r>
      <w:r>
        <w:t>. 3</w:t>
      </w:r>
      <w:r>
        <w:rPr>
          <w:rFonts w:hint="eastAsia"/>
        </w:rPr>
        <w:t>预期的读者和阅读建议</w:t>
      </w:r>
      <w:bookmarkEnd w:id="3"/>
      <w:r>
        <w:t xml:space="preserve"> </w:t>
      </w:r>
    </w:p>
    <w:p w14:paraId="6BB3EA8B" w14:textId="77777777" w:rsidR="007F1C78" w:rsidRPr="006D08E6" w:rsidRDefault="007F1C78" w:rsidP="007F1C78">
      <w:pPr>
        <w:ind w:firstLineChars="200" w:firstLine="480"/>
        <w:rPr>
          <w:sz w:val="24"/>
        </w:rPr>
      </w:pPr>
      <w:r w:rsidRPr="006D08E6">
        <w:rPr>
          <w:rFonts w:hint="eastAsia"/>
          <w:sz w:val="24"/>
        </w:rPr>
        <w:t>本产品所面向的涉众广泛，我们为不同的读者提供了详细、全面的阅读指导。预期的读者和阅读建议详细分为以下四类：</w:t>
      </w:r>
      <w:r w:rsidRPr="006D08E6">
        <w:rPr>
          <w:sz w:val="24"/>
        </w:rPr>
        <w:t xml:space="preserve"> </w:t>
      </w:r>
    </w:p>
    <w:p w14:paraId="7039D725" w14:textId="77777777" w:rsidR="007F1C78" w:rsidRDefault="007F1C78" w:rsidP="007F1C78">
      <w:pPr>
        <w:pStyle w:val="3"/>
        <w:ind w:firstLineChars="200" w:firstLine="643"/>
      </w:pPr>
      <w:bookmarkStart w:id="4" w:name="_Toc135258798"/>
      <w:r>
        <w:rPr>
          <w:rFonts w:hint="eastAsia"/>
        </w:rPr>
        <w:t>1</w:t>
      </w:r>
      <w:r>
        <w:t>.3</w:t>
      </w:r>
      <w:r>
        <w:rPr>
          <w:rFonts w:hint="eastAsia"/>
        </w:rPr>
        <w:t>.1</w:t>
      </w:r>
      <w:r>
        <w:rPr>
          <w:rFonts w:hint="eastAsia"/>
        </w:rPr>
        <w:t>项目开发人员</w:t>
      </w:r>
      <w:bookmarkEnd w:id="4"/>
    </w:p>
    <w:p w14:paraId="75FFA1FF" w14:textId="77777777" w:rsidR="007F1C78" w:rsidRPr="006D08E6" w:rsidRDefault="007F1C78" w:rsidP="007F1C78">
      <w:pPr>
        <w:ind w:firstLineChars="200" w:firstLine="480"/>
        <w:rPr>
          <w:sz w:val="24"/>
        </w:rPr>
      </w:pPr>
      <w:r w:rsidRPr="006D08E6">
        <w:rPr>
          <w:rFonts w:hint="eastAsia"/>
          <w:sz w:val="24"/>
        </w:rPr>
        <w:t>开发团队是本文最主要的读者。他们需要详细了解就业失业系统的各种需求，如数据的上传，分析，可视化工作以及生成报告，用户管理等等。此类人员阅读本文档能够更贴合需求地设计、开发和测试系统。开发人员主要需要了解系统的功能、性能、界面、数据、安全等方面的需求。</w:t>
      </w:r>
    </w:p>
    <w:p w14:paraId="6AF6A1B4" w14:textId="77777777" w:rsidR="007F1C78" w:rsidRDefault="007F1C78" w:rsidP="007F1C78">
      <w:pPr>
        <w:pStyle w:val="3"/>
        <w:ind w:firstLineChars="200" w:firstLine="643"/>
      </w:pPr>
      <w:bookmarkStart w:id="5" w:name="_Toc135258799"/>
      <w:r>
        <w:rPr>
          <w:rFonts w:hint="eastAsia"/>
        </w:rPr>
        <w:t>1</w:t>
      </w:r>
      <w:r>
        <w:t>.3</w:t>
      </w:r>
      <w:r>
        <w:rPr>
          <w:rFonts w:hint="eastAsia"/>
        </w:rPr>
        <w:t>.2</w:t>
      </w:r>
      <w:r>
        <w:rPr>
          <w:rFonts w:hint="eastAsia"/>
        </w:rPr>
        <w:t>云南省企业就业系统业务员</w:t>
      </w:r>
      <w:bookmarkEnd w:id="5"/>
    </w:p>
    <w:p w14:paraId="12A67027" w14:textId="77777777" w:rsidR="007F1C78" w:rsidRPr="006D08E6" w:rsidRDefault="007F1C78" w:rsidP="007F1C78">
      <w:pPr>
        <w:ind w:firstLineChars="200" w:firstLine="480"/>
        <w:rPr>
          <w:sz w:val="24"/>
        </w:rPr>
      </w:pPr>
      <w:r w:rsidRPr="006D08E6">
        <w:rPr>
          <w:rFonts w:hint="eastAsia"/>
          <w:sz w:val="24"/>
        </w:rPr>
        <w:t>此处的业务人员可能是云南省就业失业系统的政府管理人员，或者相关企业的系统用户。他们需要了解系统的功能和特点，以便于能够理解系统的作用和影响。业务人员主要需要了解系统的功能、界面、数据等方面的需求。</w:t>
      </w:r>
    </w:p>
    <w:p w14:paraId="16294217" w14:textId="77777777" w:rsidR="007F1C78" w:rsidRDefault="007F1C78" w:rsidP="007F1C78">
      <w:pPr>
        <w:pStyle w:val="3"/>
        <w:ind w:firstLineChars="200" w:firstLine="643"/>
      </w:pPr>
      <w:bookmarkStart w:id="6" w:name="_Toc135258800"/>
      <w:r>
        <w:rPr>
          <w:rFonts w:hint="eastAsia"/>
        </w:rPr>
        <w:t>1.</w:t>
      </w:r>
      <w:r>
        <w:t>3</w:t>
      </w:r>
      <w:r>
        <w:rPr>
          <w:rFonts w:hint="eastAsia"/>
        </w:rPr>
        <w:t>.3</w:t>
      </w:r>
      <w:r>
        <w:rPr>
          <w:rFonts w:hint="eastAsia"/>
        </w:rPr>
        <w:t>测试人员</w:t>
      </w:r>
      <w:bookmarkEnd w:id="6"/>
    </w:p>
    <w:p w14:paraId="47D92F7E" w14:textId="77777777" w:rsidR="007F1C78" w:rsidRPr="006D08E6" w:rsidRDefault="007F1C78" w:rsidP="007F1C78">
      <w:pPr>
        <w:ind w:firstLineChars="200" w:firstLine="480"/>
        <w:rPr>
          <w:sz w:val="24"/>
        </w:rPr>
      </w:pPr>
      <w:r w:rsidRPr="006D08E6">
        <w:rPr>
          <w:rFonts w:hint="eastAsia"/>
          <w:sz w:val="24"/>
        </w:rPr>
        <w:t>测试人员需要协同系统开发人员的工作，完成系统功能与性能的测试，将结果回传给系统开发人员，以便他们进行产品系统的改进与升级。</w:t>
      </w:r>
    </w:p>
    <w:p w14:paraId="71FFC505" w14:textId="77777777" w:rsidR="007F1C78" w:rsidRDefault="007F1C78" w:rsidP="007F1C78">
      <w:pPr>
        <w:pStyle w:val="3"/>
        <w:ind w:firstLineChars="200" w:firstLine="643"/>
      </w:pPr>
      <w:bookmarkStart w:id="7" w:name="_Toc135258801"/>
      <w:r>
        <w:rPr>
          <w:rFonts w:hint="eastAsia"/>
        </w:rPr>
        <w:t>1</w:t>
      </w:r>
      <w:r>
        <w:t>.3.</w:t>
      </w:r>
      <w:r>
        <w:rPr>
          <w:rFonts w:hint="eastAsia"/>
        </w:rPr>
        <w:t>4</w:t>
      </w:r>
      <w:r>
        <w:rPr>
          <w:rFonts w:hint="eastAsia"/>
        </w:rPr>
        <w:t>项目管理人员</w:t>
      </w:r>
      <w:bookmarkEnd w:id="7"/>
    </w:p>
    <w:p w14:paraId="7C363F42" w14:textId="77777777" w:rsidR="007F1C78" w:rsidRPr="006D08E6" w:rsidRDefault="007F1C78" w:rsidP="007F1C78">
      <w:pPr>
        <w:ind w:firstLineChars="200" w:firstLine="480"/>
        <w:rPr>
          <w:sz w:val="24"/>
        </w:rPr>
      </w:pPr>
      <w:r w:rsidRPr="006D08E6">
        <w:rPr>
          <w:rFonts w:hint="eastAsia"/>
          <w:sz w:val="24"/>
        </w:rPr>
        <w:t>项目管理人员需要了解</w:t>
      </w:r>
      <w:proofErr w:type="gramStart"/>
      <w:r w:rsidRPr="006D08E6">
        <w:rPr>
          <w:rFonts w:hint="eastAsia"/>
          <w:sz w:val="24"/>
        </w:rPr>
        <w:t>本就业</w:t>
      </w:r>
      <w:proofErr w:type="gramEnd"/>
      <w:r w:rsidRPr="006D08E6">
        <w:rPr>
          <w:rFonts w:hint="eastAsia"/>
          <w:sz w:val="24"/>
        </w:rPr>
        <w:t>失业数据采集系统的各种需求，以便于能够制定项目计划和时间表。他们需要更详尽的了解系统的功能需求、性能需求、界面、数据、安全等等方面的需求，同时了解在本项目中不同方向的难易程度，以便于为项目提供有效的支持与资源。</w:t>
      </w:r>
    </w:p>
    <w:p w14:paraId="4825BD4A" w14:textId="77777777" w:rsidR="007F1C78" w:rsidRDefault="007F1C78" w:rsidP="007F1C78">
      <w:pPr>
        <w:pStyle w:val="2"/>
        <w:ind w:firstLineChars="200" w:firstLine="643"/>
      </w:pPr>
      <w:bookmarkStart w:id="8" w:name="_Toc135258802"/>
      <w:r>
        <w:rPr>
          <w:rFonts w:hint="eastAsia"/>
        </w:rPr>
        <w:t>1</w:t>
      </w:r>
      <w:r>
        <w:t>. 4</w:t>
      </w:r>
      <w:r>
        <w:rPr>
          <w:rFonts w:hint="eastAsia"/>
        </w:rPr>
        <w:t>产品的范围</w:t>
      </w:r>
      <w:bookmarkEnd w:id="8"/>
      <w:r>
        <w:t xml:space="preserve"> </w:t>
      </w:r>
    </w:p>
    <w:p w14:paraId="6ADB9287" w14:textId="77777777" w:rsidR="007F1C78" w:rsidRPr="006D08E6" w:rsidRDefault="007F1C78" w:rsidP="006D08E6">
      <w:pPr>
        <w:ind w:firstLineChars="200" w:firstLine="480"/>
        <w:rPr>
          <w:sz w:val="24"/>
        </w:rPr>
      </w:pPr>
      <w:r w:rsidRPr="006D08E6">
        <w:rPr>
          <w:rFonts w:hint="eastAsia"/>
          <w:sz w:val="24"/>
        </w:rPr>
        <w:t>云南就业失业数据统计系统的产品范围包括就业信息管理、失业信息管理、就业市场监测、就业服务提供、政策制定支持、数据统计和分析以及系统管理和维护等方面。这些功能可以帮助政府更好地了解就业市场的情况，制定有效的就业政策和失业保障政策，为求职者和用人单位提供更好的就业服务。</w:t>
      </w:r>
      <w:r w:rsidRPr="006D08E6">
        <w:rPr>
          <w:sz w:val="24"/>
        </w:rPr>
        <w:t xml:space="preserve"> </w:t>
      </w:r>
      <w:r w:rsidRPr="006D08E6">
        <w:rPr>
          <w:rFonts w:hint="eastAsia"/>
          <w:sz w:val="24"/>
        </w:rPr>
        <w:t>在此产品范围分为以下</w:t>
      </w:r>
    </w:p>
    <w:p w14:paraId="04912C4C" w14:textId="77777777" w:rsidR="007F1C78" w:rsidRDefault="007F1C78" w:rsidP="007F1C78">
      <w:pPr>
        <w:pStyle w:val="3"/>
        <w:ind w:firstLineChars="200" w:firstLine="643"/>
      </w:pPr>
      <w:bookmarkStart w:id="9" w:name="_Toc135258803"/>
      <w:r>
        <w:rPr>
          <w:rFonts w:hint="eastAsia"/>
        </w:rPr>
        <w:lastRenderedPageBreak/>
        <w:t>1</w:t>
      </w:r>
      <w:r>
        <w:t xml:space="preserve">.4.1 </w:t>
      </w:r>
      <w:r>
        <w:rPr>
          <w:rFonts w:hint="eastAsia"/>
        </w:rPr>
        <w:t>就业失业信息</w:t>
      </w:r>
      <w:bookmarkEnd w:id="9"/>
    </w:p>
    <w:p w14:paraId="505D1EC6" w14:textId="77777777" w:rsidR="007F1C78" w:rsidRPr="00B32DE8" w:rsidRDefault="007F1C78" w:rsidP="004E67ED">
      <w:pPr>
        <w:ind w:firstLine="420"/>
        <w:rPr>
          <w:sz w:val="24"/>
        </w:rPr>
      </w:pPr>
      <w:proofErr w:type="gramStart"/>
      <w:r w:rsidRPr="004E67ED">
        <w:rPr>
          <w:rFonts w:hint="eastAsia"/>
          <w:sz w:val="24"/>
        </w:rPr>
        <w:t>本就业</w:t>
      </w:r>
      <w:proofErr w:type="gramEnd"/>
      <w:r w:rsidRPr="004E67ED">
        <w:rPr>
          <w:rFonts w:hint="eastAsia"/>
          <w:sz w:val="24"/>
        </w:rPr>
        <w:t>失业数据采集系统应该能够收集、存储和管理全国范围内的就业信息</w:t>
      </w:r>
      <w:r w:rsidRPr="00B32DE8">
        <w:rPr>
          <w:rFonts w:hint="eastAsia"/>
          <w:sz w:val="24"/>
        </w:rPr>
        <w:t>，包括个人求职信息、用人单位招聘信息、职业培训信息等。同时也</w:t>
      </w:r>
      <w:r w:rsidRPr="004E67ED">
        <w:rPr>
          <w:rFonts w:hint="eastAsia"/>
          <w:sz w:val="24"/>
        </w:rPr>
        <w:t>包括失业信息，能够收集、</w:t>
      </w:r>
      <w:r w:rsidRPr="00B32DE8">
        <w:rPr>
          <w:rFonts w:hint="eastAsia"/>
          <w:sz w:val="24"/>
        </w:rPr>
        <w:t>存储和管理全国范围内的失业信息，包括</w:t>
      </w:r>
      <w:r w:rsidRPr="004E67ED">
        <w:rPr>
          <w:rFonts w:hint="eastAsia"/>
          <w:sz w:val="24"/>
        </w:rPr>
        <w:t>个人失业信息、失业保险信息等，也包括就业市场监测</w:t>
      </w:r>
      <w:r w:rsidRPr="00B32DE8">
        <w:rPr>
          <w:rFonts w:hint="eastAsia"/>
          <w:sz w:val="24"/>
        </w:rPr>
        <w:t>：本系统能够监测全国范围内的就业市场动态，包括就业趋势、行业就业状况、地区就业状况等。</w:t>
      </w:r>
    </w:p>
    <w:p w14:paraId="1F72707E" w14:textId="77777777" w:rsidR="007F1C78" w:rsidRDefault="007F1C78" w:rsidP="007F1C78">
      <w:pPr>
        <w:ind w:firstLineChars="200" w:firstLine="420"/>
      </w:pPr>
    </w:p>
    <w:p w14:paraId="04524E18" w14:textId="77777777" w:rsidR="007F1C78" w:rsidRDefault="007F1C78" w:rsidP="007F1C78">
      <w:pPr>
        <w:ind w:firstLineChars="200" w:firstLine="420"/>
      </w:pPr>
    </w:p>
    <w:p w14:paraId="648AAAA9" w14:textId="77777777" w:rsidR="007F1C78" w:rsidRDefault="007F1C78" w:rsidP="007F1C78">
      <w:pPr>
        <w:pStyle w:val="3"/>
        <w:ind w:firstLineChars="200" w:firstLine="643"/>
      </w:pPr>
      <w:bookmarkStart w:id="10" w:name="_Toc135258804"/>
      <w:r>
        <w:rPr>
          <w:rFonts w:hint="eastAsia"/>
        </w:rPr>
        <w:t>1</w:t>
      </w:r>
      <w:r>
        <w:t>.4</w:t>
      </w:r>
      <w:r>
        <w:rPr>
          <w:rFonts w:hint="eastAsia"/>
        </w:rPr>
        <w:t>.2</w:t>
      </w:r>
      <w:r>
        <w:rPr>
          <w:rFonts w:hint="eastAsia"/>
        </w:rPr>
        <w:t>提供就业服务</w:t>
      </w:r>
      <w:bookmarkEnd w:id="10"/>
    </w:p>
    <w:p w14:paraId="36C1FB39" w14:textId="77777777" w:rsidR="007F1C78" w:rsidRPr="00B32DE8" w:rsidRDefault="007F1C78" w:rsidP="007F1C78">
      <w:pPr>
        <w:ind w:firstLine="420"/>
        <w:rPr>
          <w:sz w:val="24"/>
        </w:rPr>
      </w:pPr>
      <w:r w:rsidRPr="00B32DE8">
        <w:rPr>
          <w:rFonts w:hint="eastAsia"/>
          <w:sz w:val="24"/>
        </w:rPr>
        <w:t>就业失业数据系统是一个大型的软件系统，它能够为政府、企业和个人提供各种服务，包括：</w:t>
      </w:r>
      <w:r w:rsidRPr="00B32DE8">
        <w:rPr>
          <w:rFonts w:hint="eastAsia"/>
          <w:sz w:val="24"/>
        </w:rPr>
        <w:t>1</w:t>
      </w:r>
      <w:r w:rsidRPr="00B32DE8">
        <w:rPr>
          <w:sz w:val="24"/>
        </w:rPr>
        <w:t>.</w:t>
      </w:r>
      <w:r w:rsidRPr="00B32DE8">
        <w:rPr>
          <w:rFonts w:hint="eastAsia"/>
          <w:sz w:val="24"/>
        </w:rPr>
        <w:t>就业信息发布和查询服务。就业失业数据采集系统可以为企业发布招聘信息，为求职者提供就业信息查询服务，帮助企业和求职者相互匹配。</w:t>
      </w:r>
      <w:r w:rsidRPr="00B32DE8">
        <w:rPr>
          <w:rFonts w:hint="eastAsia"/>
          <w:sz w:val="24"/>
        </w:rPr>
        <w:t>2</w:t>
      </w:r>
      <w:r w:rsidRPr="00B32DE8">
        <w:rPr>
          <w:sz w:val="24"/>
        </w:rPr>
        <w:t>.</w:t>
      </w:r>
      <w:r w:rsidRPr="00B32DE8">
        <w:rPr>
          <w:rFonts w:hint="eastAsia"/>
          <w:sz w:val="24"/>
        </w:rPr>
        <w:t>就业市场分析和预测服务。就业失业数据采集系统可以对全国就业市场进行监测和分析，预测就业市场的趋势和变化，为政府和企业提供决策支持。</w:t>
      </w:r>
      <w:r w:rsidRPr="00B32DE8">
        <w:rPr>
          <w:rFonts w:hint="eastAsia"/>
          <w:sz w:val="24"/>
        </w:rPr>
        <w:t>3.</w:t>
      </w:r>
      <w:r w:rsidRPr="00B32DE8">
        <w:rPr>
          <w:rFonts w:hint="eastAsia"/>
          <w:sz w:val="24"/>
        </w:rPr>
        <w:t>就业服务指导和咨询服务：就业失业数据采集系统可以为求职者和用人单位提供联系渠道。</w:t>
      </w:r>
    </w:p>
    <w:p w14:paraId="4ACF8DC7" w14:textId="77777777" w:rsidR="007F1C78" w:rsidRDefault="007F1C78" w:rsidP="007F1C78">
      <w:pPr>
        <w:pStyle w:val="3"/>
        <w:ind w:firstLineChars="200" w:firstLine="643"/>
      </w:pPr>
      <w:bookmarkStart w:id="11" w:name="_Toc135258805"/>
      <w:r>
        <w:rPr>
          <w:rFonts w:hint="eastAsia"/>
        </w:rPr>
        <w:t>1.</w:t>
      </w:r>
      <w:r>
        <w:t>4</w:t>
      </w:r>
      <w:r>
        <w:rPr>
          <w:rFonts w:hint="eastAsia"/>
        </w:rPr>
        <w:t>.3</w:t>
      </w:r>
      <w:r>
        <w:rPr>
          <w:rFonts w:hint="eastAsia"/>
        </w:rPr>
        <w:t>保密与安全措施</w:t>
      </w:r>
      <w:bookmarkEnd w:id="11"/>
    </w:p>
    <w:p w14:paraId="177EDD7E" w14:textId="77777777" w:rsidR="007F1C78" w:rsidRPr="00B32DE8" w:rsidRDefault="007F1C78" w:rsidP="00B32DE8">
      <w:pPr>
        <w:ind w:firstLine="420"/>
        <w:rPr>
          <w:sz w:val="24"/>
        </w:rPr>
      </w:pPr>
      <w:r w:rsidRPr="00B32DE8">
        <w:rPr>
          <w:rFonts w:hint="eastAsia"/>
          <w:sz w:val="24"/>
        </w:rPr>
        <w:t>作为一个需要高度保密和安全的系统，以下是本系统提供的安全措施，如对系统的访问应该受到严格的控制，只有授权人员才能进入系统。可以使用用户名和密码、指纹识别、身份证识别等多种身份验证方式。对采集的数据进行加密处理，包括数据传输加密和数据存储加密等，以确保数据在传输和存储过程中的安全性。最后，系统拥有防病毒软件和防火墙，以确保系统不受病毒和网络攻击的威胁。</w:t>
      </w:r>
    </w:p>
    <w:p w14:paraId="7903E836" w14:textId="77777777" w:rsidR="007F1C78" w:rsidRDefault="007F1C78" w:rsidP="007F1C78">
      <w:pPr>
        <w:pStyle w:val="3"/>
        <w:ind w:firstLineChars="200" w:firstLine="643"/>
      </w:pPr>
      <w:bookmarkStart w:id="12" w:name="_Toc135258806"/>
      <w:r>
        <w:rPr>
          <w:rFonts w:hint="eastAsia"/>
        </w:rPr>
        <w:t>1.</w:t>
      </w:r>
      <w:r>
        <w:t>4</w:t>
      </w:r>
      <w:r>
        <w:rPr>
          <w:rFonts w:hint="eastAsia"/>
        </w:rPr>
        <w:t>.</w:t>
      </w:r>
      <w:r>
        <w:t>4</w:t>
      </w:r>
      <w:r>
        <w:rPr>
          <w:rFonts w:hint="eastAsia"/>
        </w:rPr>
        <w:t>系统管理与维护</w:t>
      </w:r>
      <w:bookmarkEnd w:id="12"/>
    </w:p>
    <w:p w14:paraId="25F05DB9" w14:textId="77777777" w:rsidR="007F1C78" w:rsidRPr="00B32DE8" w:rsidRDefault="007F1C78" w:rsidP="00B32DE8">
      <w:pPr>
        <w:ind w:firstLine="420"/>
        <w:rPr>
          <w:sz w:val="24"/>
        </w:rPr>
      </w:pPr>
      <w:r w:rsidRPr="00B32DE8">
        <w:rPr>
          <w:rFonts w:hint="eastAsia"/>
          <w:sz w:val="24"/>
        </w:rPr>
        <w:t>本系统能够方便的进行系统管理和维护，包括对系统进行更新和维护、数据备份和恢复、安全管理等</w:t>
      </w:r>
    </w:p>
    <w:p w14:paraId="114850A9" w14:textId="77777777" w:rsidR="007F1C78" w:rsidRPr="00024B39" w:rsidRDefault="007F1C78" w:rsidP="007F1C78"/>
    <w:p w14:paraId="54B5371C" w14:textId="47101865" w:rsidR="001A77F5" w:rsidRPr="007F1C78" w:rsidRDefault="007F1C78" w:rsidP="007F1C78">
      <w:pPr>
        <w:widowControl/>
        <w:jc w:val="left"/>
      </w:pPr>
      <w:r>
        <w:br w:type="page"/>
      </w:r>
    </w:p>
    <w:p w14:paraId="285B0989" w14:textId="77777777" w:rsidR="001A77F5" w:rsidRDefault="00000000">
      <w:pPr>
        <w:pStyle w:val="1"/>
        <w:ind w:firstLineChars="200" w:firstLine="883"/>
      </w:pPr>
      <w:bookmarkStart w:id="13" w:name="_Toc135258807"/>
      <w:r>
        <w:rPr>
          <w:rFonts w:hint="eastAsia"/>
        </w:rPr>
        <w:lastRenderedPageBreak/>
        <w:t>二、</w:t>
      </w:r>
      <w:r>
        <w:t xml:space="preserve"> </w:t>
      </w:r>
      <w:r>
        <w:rPr>
          <w:rFonts w:hint="eastAsia"/>
        </w:rPr>
        <w:t>综合描述</w:t>
      </w:r>
      <w:bookmarkEnd w:id="13"/>
      <w:r>
        <w:t xml:space="preserve"> </w:t>
      </w:r>
    </w:p>
    <w:p w14:paraId="42512EB8" w14:textId="77777777" w:rsidR="007F1C78" w:rsidRDefault="007F1C78" w:rsidP="007F1C78">
      <w:pPr>
        <w:pStyle w:val="2"/>
        <w:ind w:firstLineChars="200" w:firstLine="643"/>
      </w:pPr>
      <w:bookmarkStart w:id="14" w:name="_Toc135258808"/>
      <w:r>
        <w:rPr>
          <w:rFonts w:hint="eastAsia"/>
        </w:rPr>
        <w:t>2.1</w:t>
      </w:r>
      <w:r>
        <w:rPr>
          <w:rFonts w:hint="eastAsia"/>
        </w:rPr>
        <w:t>产品的前景</w:t>
      </w:r>
      <w:bookmarkEnd w:id="14"/>
      <w:r>
        <w:rPr>
          <w:rFonts w:hint="eastAsia"/>
        </w:rPr>
        <w:t xml:space="preserve"> </w:t>
      </w:r>
    </w:p>
    <w:p w14:paraId="3F7A223C" w14:textId="77777777" w:rsidR="007F1C78" w:rsidRPr="00B32DE8" w:rsidRDefault="007F1C78" w:rsidP="00B32DE8">
      <w:pPr>
        <w:ind w:firstLine="420"/>
        <w:rPr>
          <w:sz w:val="24"/>
        </w:rPr>
      </w:pPr>
      <w:r w:rsidRPr="00B32DE8">
        <w:rPr>
          <w:rFonts w:hint="eastAsia"/>
          <w:sz w:val="24"/>
        </w:rPr>
        <w:t>本产品以云南省作为先行测试点，从企业，</w:t>
      </w:r>
      <w:proofErr w:type="gramStart"/>
      <w:r w:rsidRPr="00B32DE8">
        <w:rPr>
          <w:rFonts w:hint="eastAsia"/>
          <w:sz w:val="24"/>
        </w:rPr>
        <w:t>省部门</w:t>
      </w:r>
      <w:proofErr w:type="gramEnd"/>
      <w:r w:rsidRPr="00B32DE8">
        <w:rPr>
          <w:rFonts w:hint="eastAsia"/>
          <w:sz w:val="24"/>
        </w:rPr>
        <w:t>两个方向，搭建就业失业数据采集平台。适应人群广泛，企业人事部，政府相关部门，都可以使用本产品。本产品</w:t>
      </w:r>
      <w:proofErr w:type="gramStart"/>
      <w:r w:rsidRPr="00B32DE8">
        <w:rPr>
          <w:rFonts w:hint="eastAsia"/>
          <w:sz w:val="24"/>
        </w:rPr>
        <w:t>不但就</w:t>
      </w:r>
      <w:proofErr w:type="gramEnd"/>
      <w:r w:rsidRPr="00B32DE8">
        <w:rPr>
          <w:rFonts w:hint="eastAsia"/>
          <w:sz w:val="24"/>
        </w:rPr>
        <w:t>有数据采集功能，还可以进行可视化分析，用途广泛，十分符合当前就业情景。而且本产品一旦在使用之后效果较好，可以向全国推广，甚至可以在全国范围内搭建就业品台，提供更为广泛而优质的服务，下面从以下几个角度进行具体分析：</w:t>
      </w:r>
      <w:r w:rsidRPr="00B32DE8">
        <w:rPr>
          <w:sz w:val="24"/>
        </w:rPr>
        <w:t xml:space="preserve"> </w:t>
      </w:r>
    </w:p>
    <w:p w14:paraId="4B802606" w14:textId="77777777" w:rsidR="007F1C78" w:rsidRDefault="007F1C78" w:rsidP="007F1C78">
      <w:pPr>
        <w:pStyle w:val="3"/>
        <w:ind w:firstLineChars="200" w:firstLine="643"/>
      </w:pPr>
      <w:bookmarkStart w:id="15" w:name="_Toc135258809"/>
      <w:r>
        <w:rPr>
          <w:rFonts w:hint="eastAsia"/>
        </w:rPr>
        <w:t>2</w:t>
      </w:r>
      <w:r>
        <w:t>.</w:t>
      </w:r>
      <w:r>
        <w:rPr>
          <w:rFonts w:hint="eastAsia"/>
        </w:rPr>
        <w:t>1.1</w:t>
      </w:r>
      <w:r>
        <w:rPr>
          <w:rFonts w:hint="eastAsia"/>
        </w:rPr>
        <w:t>企业部门</w:t>
      </w:r>
      <w:bookmarkEnd w:id="15"/>
    </w:p>
    <w:p w14:paraId="0E3F7FF0" w14:textId="77777777" w:rsidR="007F1C78" w:rsidRPr="00B32DE8" w:rsidRDefault="007F1C78" w:rsidP="00B32DE8">
      <w:pPr>
        <w:ind w:firstLine="420"/>
        <w:rPr>
          <w:sz w:val="24"/>
        </w:rPr>
      </w:pPr>
      <w:r w:rsidRPr="00B32DE8">
        <w:rPr>
          <w:rFonts w:hint="eastAsia"/>
          <w:sz w:val="24"/>
        </w:rPr>
        <w:t>对于企业部门，侧重一下功能</w:t>
      </w:r>
    </w:p>
    <w:p w14:paraId="351BBFCD" w14:textId="77777777" w:rsidR="007F1C78" w:rsidRPr="00B32DE8" w:rsidRDefault="007F1C78" w:rsidP="00B32DE8">
      <w:pPr>
        <w:ind w:firstLine="420"/>
        <w:rPr>
          <w:sz w:val="24"/>
        </w:rPr>
      </w:pPr>
      <w:r w:rsidRPr="00B32DE8">
        <w:rPr>
          <w:rFonts w:hint="eastAsia"/>
          <w:sz w:val="24"/>
        </w:rPr>
        <w:t>①信息的</w:t>
      </w:r>
      <w:proofErr w:type="gramStart"/>
      <w:r w:rsidRPr="00B32DE8">
        <w:rPr>
          <w:rFonts w:hint="eastAsia"/>
          <w:sz w:val="24"/>
        </w:rPr>
        <w:t>反馈反馈</w:t>
      </w:r>
      <w:proofErr w:type="gramEnd"/>
      <w:r w:rsidRPr="00B32DE8">
        <w:rPr>
          <w:rFonts w:hint="eastAsia"/>
          <w:sz w:val="24"/>
        </w:rPr>
        <w:t>和回顾，本产品提供企业信息填报，修改和查询功能，这让企业可以更加便捷的上</w:t>
      </w:r>
      <w:proofErr w:type="gramStart"/>
      <w:r w:rsidRPr="00B32DE8">
        <w:rPr>
          <w:rFonts w:hint="eastAsia"/>
          <w:sz w:val="24"/>
        </w:rPr>
        <w:t>传政府</w:t>
      </w:r>
      <w:proofErr w:type="gramEnd"/>
      <w:r w:rsidRPr="00B32DE8">
        <w:rPr>
          <w:rFonts w:hint="eastAsia"/>
          <w:sz w:val="24"/>
        </w:rPr>
        <w:t>部门企业信息。历史查询功能则可以提供一段时间内的信息变更，非常便于分析。另外企业可以进行备案，方便</w:t>
      </w:r>
      <w:proofErr w:type="gramStart"/>
      <w:r w:rsidRPr="00B32DE8">
        <w:rPr>
          <w:rFonts w:hint="eastAsia"/>
          <w:sz w:val="24"/>
        </w:rPr>
        <w:t>省部门</w:t>
      </w:r>
      <w:proofErr w:type="gramEnd"/>
      <w:r w:rsidRPr="00B32DE8">
        <w:rPr>
          <w:rFonts w:hint="eastAsia"/>
          <w:sz w:val="24"/>
        </w:rPr>
        <w:t>进行查询。</w:t>
      </w:r>
    </w:p>
    <w:p w14:paraId="0499FC5C" w14:textId="77777777" w:rsidR="007F1C78" w:rsidRDefault="007F1C78" w:rsidP="00B32DE8">
      <w:pPr>
        <w:ind w:firstLine="420"/>
      </w:pPr>
      <w:r w:rsidRPr="00B32DE8">
        <w:rPr>
          <w:rFonts w:hint="eastAsia"/>
          <w:sz w:val="24"/>
        </w:rPr>
        <w:t>②就业人数填报，在统计了本企业的就业人数后，可以及时上报，根据省政府的汇总及时分析现在就业形势，并</w:t>
      </w:r>
      <w:proofErr w:type="gramStart"/>
      <w:r w:rsidRPr="00B32DE8">
        <w:rPr>
          <w:rFonts w:hint="eastAsia"/>
          <w:sz w:val="24"/>
        </w:rPr>
        <w:t>作出</w:t>
      </w:r>
      <w:proofErr w:type="gramEnd"/>
      <w:r w:rsidRPr="00B32DE8">
        <w:rPr>
          <w:rFonts w:hint="eastAsia"/>
          <w:sz w:val="24"/>
        </w:rPr>
        <w:t>调整。</w:t>
      </w:r>
      <w:r>
        <w:rPr>
          <w:rFonts w:hint="eastAsia"/>
        </w:rPr>
        <w:tab/>
      </w:r>
    </w:p>
    <w:p w14:paraId="22730394" w14:textId="77777777" w:rsidR="007F1C78" w:rsidRDefault="007F1C78" w:rsidP="007F1C78">
      <w:pPr>
        <w:pStyle w:val="3"/>
        <w:ind w:firstLineChars="200" w:firstLine="643"/>
      </w:pPr>
      <w:bookmarkStart w:id="16" w:name="_Toc135258810"/>
      <w:r>
        <w:rPr>
          <w:rFonts w:hint="eastAsia"/>
        </w:rPr>
        <w:t>2</w:t>
      </w:r>
      <w:r>
        <w:t>.</w:t>
      </w:r>
      <w:r>
        <w:rPr>
          <w:rFonts w:hint="eastAsia"/>
        </w:rPr>
        <w:t>1.2</w:t>
      </w:r>
      <w:r>
        <w:rPr>
          <w:rFonts w:hint="eastAsia"/>
        </w:rPr>
        <w:t>省部门</w:t>
      </w:r>
      <w:bookmarkEnd w:id="16"/>
    </w:p>
    <w:p w14:paraId="315D1A69" w14:textId="77777777" w:rsidR="007F1C78" w:rsidRPr="00B32DE8" w:rsidRDefault="007F1C78" w:rsidP="00B32DE8">
      <w:pPr>
        <w:ind w:firstLine="420"/>
        <w:rPr>
          <w:sz w:val="24"/>
        </w:rPr>
      </w:pPr>
      <w:r w:rsidRPr="00B32DE8">
        <w:rPr>
          <w:rFonts w:hint="eastAsia"/>
          <w:sz w:val="24"/>
        </w:rPr>
        <w:t>对于省部门，本产品侧重于收到企业数据后的登记，修改，查询以及对就业数据的分析和反馈</w:t>
      </w:r>
    </w:p>
    <w:p w14:paraId="5BCAF939" w14:textId="77777777" w:rsidR="007F1C78" w:rsidRPr="00B32DE8" w:rsidRDefault="007F1C78" w:rsidP="00B32DE8">
      <w:pPr>
        <w:ind w:firstLine="420"/>
        <w:rPr>
          <w:sz w:val="24"/>
        </w:rPr>
      </w:pPr>
      <w:r w:rsidRPr="00B32DE8">
        <w:rPr>
          <w:rFonts w:hint="eastAsia"/>
          <w:sz w:val="24"/>
        </w:rPr>
        <w:t>①企业备案情况的查询，对于企业上报的基础信息进行修改，审核数据并进行上报。</w:t>
      </w:r>
    </w:p>
    <w:p w14:paraId="14C7D9B3" w14:textId="77777777" w:rsidR="007F1C78" w:rsidRPr="00B32DE8" w:rsidRDefault="007F1C78" w:rsidP="00B32DE8">
      <w:pPr>
        <w:ind w:firstLine="420"/>
        <w:rPr>
          <w:sz w:val="24"/>
        </w:rPr>
      </w:pPr>
      <w:r w:rsidRPr="00B32DE8">
        <w:rPr>
          <w:rFonts w:hint="eastAsia"/>
          <w:sz w:val="24"/>
        </w:rPr>
        <w:t>②对全省已创建用户进行管理</w:t>
      </w:r>
    </w:p>
    <w:p w14:paraId="51F76146" w14:textId="77777777" w:rsidR="007F1C78" w:rsidRPr="00B32DE8" w:rsidRDefault="007F1C78" w:rsidP="00B32DE8">
      <w:pPr>
        <w:ind w:firstLine="420"/>
        <w:rPr>
          <w:sz w:val="24"/>
        </w:rPr>
      </w:pPr>
      <w:r w:rsidRPr="00B32DE8">
        <w:rPr>
          <w:rFonts w:hint="eastAsia"/>
          <w:sz w:val="24"/>
        </w:rPr>
        <w:t>③对于企业上报的就业数据进行统计，并进行图文分析</w:t>
      </w:r>
    </w:p>
    <w:p w14:paraId="1A5B8B94" w14:textId="77777777" w:rsidR="007F1C78" w:rsidRPr="00B32DE8" w:rsidRDefault="007F1C78" w:rsidP="00B32DE8">
      <w:pPr>
        <w:ind w:firstLine="420"/>
        <w:rPr>
          <w:sz w:val="24"/>
        </w:rPr>
      </w:pPr>
      <w:r w:rsidRPr="00B32DE8">
        <w:rPr>
          <w:rFonts w:hint="eastAsia"/>
          <w:sz w:val="24"/>
        </w:rPr>
        <w:t>④管理和修改系统</w:t>
      </w:r>
    </w:p>
    <w:p w14:paraId="45067BBD" w14:textId="77777777" w:rsidR="007F1C78" w:rsidRDefault="007F1C78" w:rsidP="007F1C78">
      <w:pPr>
        <w:pStyle w:val="2"/>
        <w:ind w:firstLineChars="200" w:firstLine="643"/>
      </w:pPr>
      <w:bookmarkStart w:id="17" w:name="_Toc135258811"/>
      <w:r>
        <w:rPr>
          <w:rFonts w:hint="eastAsia"/>
        </w:rPr>
        <w:t>2.2</w:t>
      </w:r>
      <w:r>
        <w:rPr>
          <w:rFonts w:hint="eastAsia"/>
        </w:rPr>
        <w:t>产品的功能</w:t>
      </w:r>
      <w:bookmarkEnd w:id="17"/>
      <w:r>
        <w:rPr>
          <w:rFonts w:hint="eastAsia"/>
        </w:rPr>
        <w:t xml:space="preserve"> </w:t>
      </w:r>
    </w:p>
    <w:p w14:paraId="24C5ECBC" w14:textId="77777777" w:rsidR="007F1C78" w:rsidRPr="00B32DE8" w:rsidRDefault="007F1C78" w:rsidP="00B32DE8">
      <w:pPr>
        <w:ind w:firstLine="420"/>
        <w:rPr>
          <w:sz w:val="24"/>
        </w:rPr>
      </w:pPr>
      <w:r w:rsidRPr="00B32DE8">
        <w:rPr>
          <w:rFonts w:hint="eastAsia"/>
          <w:sz w:val="24"/>
        </w:rPr>
        <w:t>本产品为企业提供的功能如下：在登录账号之后，企划可以进行备案，在备案之后，每月可以进行基本信息上传，修改历史信息，近期就业情况信息</w:t>
      </w:r>
      <w:proofErr w:type="gramStart"/>
      <w:r w:rsidRPr="00B32DE8">
        <w:rPr>
          <w:rFonts w:hint="eastAsia"/>
          <w:sz w:val="24"/>
        </w:rPr>
        <w:t>上传省部门</w:t>
      </w:r>
      <w:proofErr w:type="gramEnd"/>
      <w:r w:rsidRPr="00B32DE8">
        <w:rPr>
          <w:rFonts w:hint="eastAsia"/>
          <w:sz w:val="24"/>
        </w:rPr>
        <w:t>，还可以查询历史数据信息。</w:t>
      </w:r>
    </w:p>
    <w:p w14:paraId="5817B16D" w14:textId="77777777" w:rsidR="007F1C78" w:rsidRPr="00B32DE8" w:rsidRDefault="007F1C78" w:rsidP="00B32DE8">
      <w:pPr>
        <w:ind w:firstLine="420"/>
        <w:rPr>
          <w:sz w:val="24"/>
        </w:rPr>
      </w:pPr>
      <w:r w:rsidRPr="00B32DE8">
        <w:rPr>
          <w:rFonts w:hint="eastAsia"/>
          <w:sz w:val="24"/>
        </w:rPr>
        <w:t>对于省部门，本产品提供对于所有已创建好的企业账号进行管理的功能。按需查看企业备案信息，对于企业的基础信息进行修改。对于企业每月上传的就业数据，进行整理汇总，并修改数据库，支持删除历史数据。对数据进行分析，绘制图，多维角度分析企业岗位变动情况，发布和删除通知信息，上报数据。并且可以对全体系统进行监控管理。</w:t>
      </w:r>
    </w:p>
    <w:p w14:paraId="1FFE873B" w14:textId="77777777" w:rsidR="007F1C78" w:rsidRDefault="007F1C78" w:rsidP="007F1C78">
      <w:pPr>
        <w:pStyle w:val="2"/>
        <w:ind w:firstLineChars="200" w:firstLine="643"/>
      </w:pPr>
      <w:bookmarkStart w:id="18" w:name="_Toc135258812"/>
      <w:r>
        <w:rPr>
          <w:rFonts w:hint="eastAsia"/>
        </w:rPr>
        <w:lastRenderedPageBreak/>
        <w:t>2.3</w:t>
      </w:r>
      <w:r>
        <w:rPr>
          <w:rFonts w:hint="eastAsia"/>
        </w:rPr>
        <w:t>用户类和特征</w:t>
      </w:r>
      <w:bookmarkEnd w:id="18"/>
    </w:p>
    <w:p w14:paraId="029693BE" w14:textId="77777777" w:rsidR="007F1C78" w:rsidRPr="00B32DE8" w:rsidRDefault="007F1C78" w:rsidP="00B32DE8">
      <w:pPr>
        <w:ind w:firstLine="420"/>
        <w:rPr>
          <w:sz w:val="24"/>
        </w:rPr>
      </w:pPr>
      <w:r w:rsidRPr="00B32DE8">
        <w:rPr>
          <w:rFonts w:hint="eastAsia"/>
          <w:sz w:val="24"/>
        </w:rPr>
        <w:t>本产品涉众广泛，</w:t>
      </w:r>
      <w:proofErr w:type="gramStart"/>
      <w:r w:rsidRPr="00B32DE8">
        <w:rPr>
          <w:rFonts w:hint="eastAsia"/>
          <w:sz w:val="24"/>
        </w:rPr>
        <w:t>涉众类和</w:t>
      </w:r>
      <w:proofErr w:type="gramEnd"/>
      <w:r w:rsidRPr="00B32DE8">
        <w:rPr>
          <w:rFonts w:hint="eastAsia"/>
          <w:sz w:val="24"/>
        </w:rPr>
        <w:t>特征可详细分为一下</w:t>
      </w:r>
      <w:r w:rsidRPr="00B32DE8">
        <w:rPr>
          <w:rFonts w:hint="eastAsia"/>
          <w:sz w:val="24"/>
        </w:rPr>
        <w:t>4</w:t>
      </w:r>
      <w:r w:rsidRPr="00B32DE8">
        <w:rPr>
          <w:rFonts w:hint="eastAsia"/>
          <w:sz w:val="24"/>
        </w:rPr>
        <w:t>点：</w:t>
      </w:r>
    </w:p>
    <w:p w14:paraId="65AE8111" w14:textId="77777777" w:rsidR="007F1C78" w:rsidRDefault="007F1C78" w:rsidP="007F1C78">
      <w:pPr>
        <w:pStyle w:val="3"/>
        <w:ind w:firstLineChars="200" w:firstLine="643"/>
      </w:pPr>
      <w:bookmarkStart w:id="19" w:name="_Toc135258813"/>
      <w:r>
        <w:rPr>
          <w:rFonts w:hint="eastAsia"/>
        </w:rPr>
        <w:t>2</w:t>
      </w:r>
      <w:r>
        <w:t>.</w:t>
      </w:r>
      <w:r>
        <w:rPr>
          <w:rFonts w:hint="eastAsia"/>
        </w:rPr>
        <w:t>3.1</w:t>
      </w:r>
      <w:r>
        <w:rPr>
          <w:rFonts w:hint="eastAsia"/>
        </w:rPr>
        <w:t>企业用户</w:t>
      </w:r>
      <w:bookmarkEnd w:id="19"/>
    </w:p>
    <w:p w14:paraId="729A46FC" w14:textId="77777777" w:rsidR="007F1C78" w:rsidRPr="00B32DE8" w:rsidRDefault="007F1C78" w:rsidP="00B32DE8">
      <w:pPr>
        <w:ind w:firstLine="420"/>
        <w:rPr>
          <w:sz w:val="24"/>
        </w:rPr>
      </w:pPr>
      <w:r w:rsidRPr="00B32DE8">
        <w:rPr>
          <w:rFonts w:hint="eastAsia"/>
          <w:sz w:val="24"/>
        </w:rPr>
        <w:t>企业用户包括企业的人事部，信息部，工商部，法</w:t>
      </w:r>
      <w:proofErr w:type="gramStart"/>
      <w:r w:rsidRPr="00B32DE8">
        <w:rPr>
          <w:rFonts w:hint="eastAsia"/>
          <w:sz w:val="24"/>
        </w:rPr>
        <w:t>务</w:t>
      </w:r>
      <w:proofErr w:type="gramEnd"/>
      <w:r w:rsidRPr="00B32DE8">
        <w:rPr>
          <w:rFonts w:hint="eastAsia"/>
          <w:sz w:val="24"/>
        </w:rPr>
        <w:t>部等涉及到企业人事变动，信息管理和法</w:t>
      </w:r>
      <w:proofErr w:type="gramStart"/>
      <w:r w:rsidRPr="00B32DE8">
        <w:rPr>
          <w:rFonts w:hint="eastAsia"/>
          <w:sz w:val="24"/>
        </w:rPr>
        <w:t>务</w:t>
      </w:r>
      <w:proofErr w:type="gramEnd"/>
      <w:r w:rsidRPr="00B32DE8">
        <w:rPr>
          <w:rFonts w:hint="eastAsia"/>
          <w:sz w:val="24"/>
        </w:rPr>
        <w:t>部门模块的相关人员。这部分用户是数据的直接提供者，也会得到反馈，对反馈数据进行分析。</w:t>
      </w:r>
    </w:p>
    <w:p w14:paraId="23A23247" w14:textId="77777777" w:rsidR="007F1C78" w:rsidRDefault="007F1C78" w:rsidP="007F1C78">
      <w:pPr>
        <w:pStyle w:val="3"/>
        <w:ind w:firstLineChars="200" w:firstLine="643"/>
      </w:pPr>
      <w:bookmarkStart w:id="20" w:name="_Toc135258814"/>
      <w:r>
        <w:rPr>
          <w:rFonts w:hint="eastAsia"/>
        </w:rPr>
        <w:t>2.3.2</w:t>
      </w:r>
      <w:proofErr w:type="gramStart"/>
      <w:r>
        <w:rPr>
          <w:rFonts w:hint="eastAsia"/>
        </w:rPr>
        <w:t>省部门</w:t>
      </w:r>
      <w:proofErr w:type="gramEnd"/>
      <w:r>
        <w:rPr>
          <w:rFonts w:hint="eastAsia"/>
        </w:rPr>
        <w:t>用户</w:t>
      </w:r>
      <w:bookmarkEnd w:id="20"/>
    </w:p>
    <w:p w14:paraId="206F83AB" w14:textId="77777777" w:rsidR="007F1C78" w:rsidRPr="00B32DE8" w:rsidRDefault="007F1C78" w:rsidP="00B32DE8">
      <w:pPr>
        <w:ind w:firstLine="420"/>
        <w:rPr>
          <w:sz w:val="24"/>
        </w:rPr>
      </w:pPr>
      <w:r w:rsidRPr="00B32DE8">
        <w:rPr>
          <w:rFonts w:hint="eastAsia"/>
          <w:sz w:val="24"/>
        </w:rPr>
        <w:t>这部分用户包括</w:t>
      </w:r>
      <w:proofErr w:type="gramStart"/>
      <w:r w:rsidRPr="00B32DE8">
        <w:rPr>
          <w:rFonts w:hint="eastAsia"/>
          <w:sz w:val="24"/>
        </w:rPr>
        <w:t>省部门</w:t>
      </w:r>
      <w:proofErr w:type="gramEnd"/>
      <w:r w:rsidRPr="00B32DE8">
        <w:rPr>
          <w:rFonts w:hint="eastAsia"/>
          <w:sz w:val="24"/>
        </w:rPr>
        <w:t>中与就业相关的部门，和企业进行对接的部门，数据分析管理部门，数据反馈上传的部门，系统的管理部门。这部分人员是数据的接受者分析者和反馈者，是产品的核心用户，他们对系统的要求较高，要求数据的准确性和数据分析可视化的直观性和高效性。</w:t>
      </w:r>
    </w:p>
    <w:p w14:paraId="711B0199" w14:textId="77777777" w:rsidR="007F1C78" w:rsidRDefault="007F1C78" w:rsidP="007F1C78">
      <w:pPr>
        <w:pStyle w:val="3"/>
        <w:ind w:firstLineChars="200" w:firstLine="643"/>
      </w:pPr>
      <w:bookmarkStart w:id="21" w:name="_Toc135258815"/>
      <w:r>
        <w:rPr>
          <w:rFonts w:hint="eastAsia"/>
        </w:rPr>
        <w:t>2</w:t>
      </w:r>
      <w:r>
        <w:t>.</w:t>
      </w:r>
      <w:r>
        <w:rPr>
          <w:rFonts w:hint="eastAsia"/>
        </w:rPr>
        <w:t>3.3</w:t>
      </w:r>
      <w:r>
        <w:rPr>
          <w:rFonts w:hint="eastAsia"/>
        </w:rPr>
        <w:t>系统管理者</w:t>
      </w:r>
      <w:bookmarkEnd w:id="21"/>
    </w:p>
    <w:p w14:paraId="3419398D" w14:textId="77777777" w:rsidR="007F1C78" w:rsidRPr="00B32DE8" w:rsidRDefault="007F1C78" w:rsidP="00B32DE8">
      <w:pPr>
        <w:ind w:firstLine="420"/>
        <w:rPr>
          <w:sz w:val="24"/>
        </w:rPr>
      </w:pPr>
      <w:r w:rsidRPr="00B32DE8">
        <w:rPr>
          <w:rFonts w:hint="eastAsia"/>
          <w:sz w:val="24"/>
        </w:rPr>
        <w:t>系统管理者起着管理系统使其正常运转的作用，他们的权限是中等优先级。这部分人员与</w:t>
      </w:r>
      <w:proofErr w:type="gramStart"/>
      <w:r w:rsidRPr="00B32DE8">
        <w:rPr>
          <w:rFonts w:hint="eastAsia"/>
          <w:sz w:val="24"/>
        </w:rPr>
        <w:t>省部门</w:t>
      </w:r>
      <w:proofErr w:type="gramEnd"/>
      <w:r w:rsidRPr="00B32DE8">
        <w:rPr>
          <w:rFonts w:hint="eastAsia"/>
          <w:sz w:val="24"/>
        </w:rPr>
        <w:t>中的系统管理者不同，更多的是作为桥梁，沟通系统开发部门和系统使用者，为系统使用者提供服务。</w:t>
      </w:r>
    </w:p>
    <w:p w14:paraId="46C1B083" w14:textId="77777777" w:rsidR="007F1C78" w:rsidRDefault="007F1C78" w:rsidP="007F1C78">
      <w:pPr>
        <w:pStyle w:val="3"/>
        <w:ind w:firstLineChars="200" w:firstLine="643"/>
      </w:pPr>
      <w:bookmarkStart w:id="22" w:name="_Toc135258816"/>
      <w:r>
        <w:rPr>
          <w:rFonts w:hint="eastAsia"/>
        </w:rPr>
        <w:t>2.3.4</w:t>
      </w:r>
      <w:r>
        <w:rPr>
          <w:rFonts w:hint="eastAsia"/>
        </w:rPr>
        <w:t>系统开发人员</w:t>
      </w:r>
      <w:bookmarkEnd w:id="22"/>
    </w:p>
    <w:p w14:paraId="0F9D66B6" w14:textId="77777777" w:rsidR="007F1C78" w:rsidRPr="00B32DE8" w:rsidRDefault="007F1C78" w:rsidP="00B32DE8">
      <w:pPr>
        <w:ind w:firstLine="420"/>
        <w:rPr>
          <w:sz w:val="24"/>
        </w:rPr>
      </w:pPr>
      <w:r w:rsidRPr="00B32DE8">
        <w:rPr>
          <w:rFonts w:hint="eastAsia"/>
          <w:sz w:val="24"/>
        </w:rPr>
        <w:t>系统开发人员负责产品系统的开发与维护升级：通过获取广大涉众成员与公司内部的建议来实施对系统的功能改进，使用户获取更好的使用体验与效益，同时增强公司产品的市场竞争力。</w:t>
      </w:r>
    </w:p>
    <w:p w14:paraId="682DF5C6" w14:textId="4D52E6F0" w:rsidR="007F1C78" w:rsidRDefault="007F1C78" w:rsidP="007F1C78">
      <w:pPr>
        <w:pStyle w:val="2"/>
        <w:ind w:firstLineChars="200" w:firstLine="643"/>
      </w:pPr>
      <w:bookmarkStart w:id="23" w:name="_Toc135258817"/>
      <w:r>
        <w:rPr>
          <w:rFonts w:hint="eastAsia"/>
        </w:rPr>
        <w:t>2.</w:t>
      </w:r>
      <w:r>
        <w:t>4</w:t>
      </w:r>
      <w:r>
        <w:rPr>
          <w:rFonts w:hint="eastAsia"/>
        </w:rPr>
        <w:t>运行环境</w:t>
      </w:r>
      <w:bookmarkEnd w:id="23"/>
    </w:p>
    <w:p w14:paraId="463A88F1" w14:textId="77777777" w:rsidR="007F1C78" w:rsidRPr="00B32DE8" w:rsidRDefault="007F1C78" w:rsidP="00B32DE8">
      <w:pPr>
        <w:ind w:firstLine="420"/>
        <w:rPr>
          <w:sz w:val="24"/>
        </w:rPr>
      </w:pPr>
      <w:r w:rsidRPr="00B32DE8">
        <w:rPr>
          <w:rFonts w:hint="eastAsia"/>
          <w:sz w:val="24"/>
        </w:rPr>
        <w:t>本产品对运行环境的硬件要求与软件要求如下：</w:t>
      </w:r>
    </w:p>
    <w:p w14:paraId="4EA4617D" w14:textId="3E7AE3CD" w:rsidR="007F1C78" w:rsidRDefault="007F1C78" w:rsidP="007F1C78">
      <w:pPr>
        <w:pStyle w:val="3"/>
        <w:ind w:firstLineChars="200" w:firstLine="643"/>
      </w:pPr>
      <w:bookmarkStart w:id="24" w:name="_Toc135258818"/>
      <w:r>
        <w:rPr>
          <w:rFonts w:hint="eastAsia"/>
        </w:rPr>
        <w:t>2</w:t>
      </w:r>
      <w:r>
        <w:t>.4</w:t>
      </w:r>
      <w:r>
        <w:rPr>
          <w:rFonts w:hint="eastAsia"/>
        </w:rPr>
        <w:t>.1</w:t>
      </w:r>
      <w:r>
        <w:rPr>
          <w:rFonts w:hint="eastAsia"/>
        </w:rPr>
        <w:t>客户端硬件要求</w:t>
      </w:r>
      <w:bookmarkEnd w:id="24"/>
    </w:p>
    <w:p w14:paraId="133CCD62" w14:textId="77777777" w:rsidR="007F1C78" w:rsidRPr="00B32DE8" w:rsidRDefault="007F1C78" w:rsidP="00B32DE8">
      <w:pPr>
        <w:ind w:firstLine="420"/>
        <w:rPr>
          <w:sz w:val="24"/>
        </w:rPr>
      </w:pPr>
      <w:r w:rsidRPr="00B32DE8">
        <w:rPr>
          <w:rFonts w:hint="eastAsia"/>
          <w:sz w:val="24"/>
        </w:rPr>
        <w:t>1.</w:t>
      </w:r>
      <w:r w:rsidRPr="00B32DE8">
        <w:rPr>
          <w:rFonts w:hint="eastAsia"/>
          <w:sz w:val="24"/>
        </w:rPr>
        <w:tab/>
        <w:t>CPU</w:t>
      </w:r>
      <w:r w:rsidRPr="00B32DE8">
        <w:rPr>
          <w:rFonts w:hint="eastAsia"/>
          <w:sz w:val="24"/>
        </w:rPr>
        <w:t>：</w:t>
      </w:r>
      <w:r w:rsidRPr="00B32DE8">
        <w:rPr>
          <w:rFonts w:hint="eastAsia"/>
          <w:sz w:val="24"/>
        </w:rPr>
        <w:t>Intel Core i5</w:t>
      </w:r>
      <w:r w:rsidRPr="00B32DE8">
        <w:rPr>
          <w:rFonts w:hint="eastAsia"/>
          <w:sz w:val="24"/>
        </w:rPr>
        <w:t>及以上或相当的</w:t>
      </w:r>
      <w:r w:rsidRPr="00B32DE8">
        <w:rPr>
          <w:rFonts w:hint="eastAsia"/>
          <w:sz w:val="24"/>
        </w:rPr>
        <w:t>AMD</w:t>
      </w:r>
      <w:r w:rsidRPr="00B32DE8">
        <w:rPr>
          <w:rFonts w:hint="eastAsia"/>
          <w:sz w:val="24"/>
        </w:rPr>
        <w:t>处理器；</w:t>
      </w:r>
    </w:p>
    <w:p w14:paraId="1E9FDB55" w14:textId="77777777" w:rsidR="007F1C78" w:rsidRPr="00B32DE8" w:rsidRDefault="007F1C78" w:rsidP="00B32DE8">
      <w:pPr>
        <w:ind w:firstLine="420"/>
        <w:rPr>
          <w:sz w:val="24"/>
        </w:rPr>
      </w:pPr>
      <w:r w:rsidRPr="00B32DE8">
        <w:rPr>
          <w:rFonts w:hint="eastAsia"/>
          <w:sz w:val="24"/>
        </w:rPr>
        <w:t>2.</w:t>
      </w:r>
      <w:r w:rsidRPr="00B32DE8">
        <w:rPr>
          <w:rFonts w:hint="eastAsia"/>
          <w:sz w:val="24"/>
        </w:rPr>
        <w:tab/>
      </w:r>
      <w:r w:rsidRPr="00B32DE8">
        <w:rPr>
          <w:rFonts w:hint="eastAsia"/>
          <w:sz w:val="24"/>
        </w:rPr>
        <w:t>内存：</w:t>
      </w:r>
      <w:r w:rsidRPr="00B32DE8">
        <w:rPr>
          <w:rFonts w:hint="eastAsia"/>
          <w:sz w:val="24"/>
        </w:rPr>
        <w:t>8GB</w:t>
      </w:r>
      <w:r w:rsidRPr="00B32DE8">
        <w:rPr>
          <w:rFonts w:hint="eastAsia"/>
          <w:sz w:val="24"/>
        </w:rPr>
        <w:t>及以上；</w:t>
      </w:r>
    </w:p>
    <w:p w14:paraId="75ADFE3A" w14:textId="77777777" w:rsidR="007F1C78" w:rsidRPr="00B32DE8" w:rsidRDefault="007F1C78" w:rsidP="00B32DE8">
      <w:pPr>
        <w:ind w:firstLine="420"/>
        <w:rPr>
          <w:sz w:val="24"/>
        </w:rPr>
      </w:pPr>
      <w:r w:rsidRPr="00B32DE8">
        <w:rPr>
          <w:rFonts w:hint="eastAsia"/>
          <w:sz w:val="24"/>
        </w:rPr>
        <w:t>3.</w:t>
      </w:r>
      <w:r w:rsidRPr="00B32DE8">
        <w:rPr>
          <w:rFonts w:hint="eastAsia"/>
          <w:sz w:val="24"/>
        </w:rPr>
        <w:tab/>
      </w:r>
      <w:r w:rsidRPr="00B32DE8">
        <w:rPr>
          <w:rFonts w:hint="eastAsia"/>
          <w:sz w:val="24"/>
        </w:rPr>
        <w:t>存储：</w:t>
      </w:r>
      <w:r w:rsidRPr="00B32DE8">
        <w:rPr>
          <w:rFonts w:hint="eastAsia"/>
          <w:sz w:val="24"/>
        </w:rPr>
        <w:t>200GB</w:t>
      </w:r>
      <w:r w:rsidRPr="00B32DE8">
        <w:rPr>
          <w:rFonts w:hint="eastAsia"/>
          <w:sz w:val="24"/>
        </w:rPr>
        <w:t>及以上；</w:t>
      </w:r>
    </w:p>
    <w:p w14:paraId="2EFEF9AC" w14:textId="77777777" w:rsidR="007F1C78" w:rsidRPr="00B32DE8" w:rsidRDefault="007F1C78" w:rsidP="00B32DE8">
      <w:pPr>
        <w:ind w:firstLine="420"/>
        <w:rPr>
          <w:sz w:val="24"/>
        </w:rPr>
      </w:pPr>
      <w:r w:rsidRPr="00B32DE8">
        <w:rPr>
          <w:rFonts w:hint="eastAsia"/>
          <w:sz w:val="24"/>
        </w:rPr>
        <w:t>4.</w:t>
      </w:r>
      <w:r w:rsidRPr="00B32DE8">
        <w:rPr>
          <w:rFonts w:hint="eastAsia"/>
          <w:sz w:val="24"/>
        </w:rPr>
        <w:tab/>
      </w:r>
      <w:r w:rsidRPr="00B32DE8">
        <w:rPr>
          <w:rFonts w:hint="eastAsia"/>
          <w:sz w:val="24"/>
        </w:rPr>
        <w:t>显卡：支持</w:t>
      </w:r>
      <w:r w:rsidRPr="00B32DE8">
        <w:rPr>
          <w:rFonts w:hint="eastAsia"/>
          <w:sz w:val="24"/>
        </w:rPr>
        <w:t>DirectX 9.0c</w:t>
      </w:r>
      <w:r w:rsidRPr="00B32DE8">
        <w:rPr>
          <w:rFonts w:hint="eastAsia"/>
          <w:sz w:val="24"/>
        </w:rPr>
        <w:t>及以上版本；</w:t>
      </w:r>
    </w:p>
    <w:p w14:paraId="06BD060B" w14:textId="77777777" w:rsidR="007F1C78" w:rsidRPr="00B32DE8" w:rsidRDefault="007F1C78" w:rsidP="00B32DE8">
      <w:pPr>
        <w:ind w:firstLine="420"/>
        <w:rPr>
          <w:sz w:val="24"/>
        </w:rPr>
      </w:pPr>
      <w:r w:rsidRPr="00B32DE8">
        <w:rPr>
          <w:rFonts w:hint="eastAsia"/>
          <w:sz w:val="24"/>
        </w:rPr>
        <w:lastRenderedPageBreak/>
        <w:t>5.</w:t>
      </w:r>
      <w:r w:rsidRPr="00B32DE8">
        <w:rPr>
          <w:rFonts w:hint="eastAsia"/>
          <w:sz w:val="24"/>
        </w:rPr>
        <w:tab/>
      </w:r>
      <w:r w:rsidRPr="00B32DE8">
        <w:rPr>
          <w:rFonts w:hint="eastAsia"/>
          <w:sz w:val="24"/>
        </w:rPr>
        <w:t>网络：</w:t>
      </w:r>
      <w:r w:rsidRPr="00B32DE8">
        <w:rPr>
          <w:rFonts w:hint="eastAsia"/>
          <w:sz w:val="24"/>
        </w:rPr>
        <w:t>100Mbps</w:t>
      </w:r>
      <w:r w:rsidRPr="00B32DE8">
        <w:rPr>
          <w:rFonts w:hint="eastAsia"/>
          <w:sz w:val="24"/>
        </w:rPr>
        <w:t>及以上的网络接口。</w:t>
      </w:r>
    </w:p>
    <w:p w14:paraId="1C9D7D36" w14:textId="17755626" w:rsidR="007F1C78" w:rsidRDefault="007F1C78" w:rsidP="007F1C78">
      <w:pPr>
        <w:pStyle w:val="3"/>
        <w:ind w:firstLineChars="200" w:firstLine="643"/>
      </w:pPr>
      <w:bookmarkStart w:id="25" w:name="_Toc135258819"/>
      <w:r>
        <w:rPr>
          <w:rFonts w:hint="eastAsia"/>
        </w:rPr>
        <w:t>2.</w:t>
      </w:r>
      <w:r>
        <w:t>4</w:t>
      </w:r>
      <w:r>
        <w:rPr>
          <w:rFonts w:hint="eastAsia"/>
        </w:rPr>
        <w:t xml:space="preserve">.2 </w:t>
      </w:r>
      <w:r>
        <w:rPr>
          <w:rFonts w:hint="eastAsia"/>
        </w:rPr>
        <w:t>服务端硬件要求</w:t>
      </w:r>
      <w:bookmarkEnd w:id="25"/>
    </w:p>
    <w:p w14:paraId="60D93058" w14:textId="77777777" w:rsidR="007F1C78" w:rsidRPr="00B32DE8" w:rsidRDefault="007F1C78" w:rsidP="007F1C78">
      <w:pPr>
        <w:ind w:firstLine="420"/>
        <w:rPr>
          <w:sz w:val="24"/>
        </w:rPr>
      </w:pPr>
      <w:r w:rsidRPr="00B32DE8">
        <w:rPr>
          <w:rFonts w:hint="eastAsia"/>
          <w:sz w:val="24"/>
        </w:rPr>
        <w:t>为了保证系统稳定性和流畅度，建议服务器配置至少为</w:t>
      </w:r>
      <w:r w:rsidRPr="00B32DE8">
        <w:rPr>
          <w:rFonts w:hint="eastAsia"/>
          <w:sz w:val="24"/>
        </w:rPr>
        <w:t>Intel Xeon E5-2620 v4</w:t>
      </w:r>
      <w:r w:rsidRPr="00B32DE8">
        <w:rPr>
          <w:rFonts w:hint="eastAsia"/>
          <w:sz w:val="24"/>
        </w:rPr>
        <w:t>或以上处理器，</w:t>
      </w:r>
      <w:r w:rsidRPr="00B32DE8">
        <w:rPr>
          <w:rFonts w:hint="eastAsia"/>
          <w:sz w:val="24"/>
        </w:rPr>
        <w:t>16GB</w:t>
      </w:r>
      <w:r w:rsidRPr="00B32DE8">
        <w:rPr>
          <w:rFonts w:hint="eastAsia"/>
          <w:sz w:val="24"/>
        </w:rPr>
        <w:t>或以上内存，</w:t>
      </w:r>
      <w:r w:rsidRPr="00B32DE8">
        <w:rPr>
          <w:rFonts w:hint="eastAsia"/>
          <w:sz w:val="24"/>
        </w:rPr>
        <w:t>500GB</w:t>
      </w:r>
      <w:r w:rsidRPr="00B32DE8">
        <w:rPr>
          <w:rFonts w:hint="eastAsia"/>
          <w:sz w:val="24"/>
        </w:rPr>
        <w:t>或以上硬盘空间。</w:t>
      </w:r>
    </w:p>
    <w:p w14:paraId="072094DC" w14:textId="62E121A0" w:rsidR="007F1C78" w:rsidRDefault="007F1C78" w:rsidP="007F1C78">
      <w:pPr>
        <w:pStyle w:val="3"/>
        <w:ind w:firstLineChars="200" w:firstLine="643"/>
      </w:pPr>
      <w:bookmarkStart w:id="26" w:name="_Toc135258820"/>
      <w:r>
        <w:rPr>
          <w:rFonts w:hint="eastAsia"/>
        </w:rPr>
        <w:t>2</w:t>
      </w:r>
      <w:r>
        <w:t>.4</w:t>
      </w:r>
      <w:r>
        <w:rPr>
          <w:rFonts w:hint="eastAsia"/>
        </w:rPr>
        <w:t>.3</w:t>
      </w:r>
      <w:r>
        <w:rPr>
          <w:rFonts w:hint="eastAsia"/>
        </w:rPr>
        <w:t>软件要求</w:t>
      </w:r>
      <w:bookmarkEnd w:id="26"/>
    </w:p>
    <w:p w14:paraId="07FB7D30" w14:textId="77777777" w:rsidR="007F1C78" w:rsidRPr="00B32DE8" w:rsidRDefault="007F1C78" w:rsidP="00B32DE8">
      <w:pPr>
        <w:ind w:firstLine="420"/>
        <w:rPr>
          <w:sz w:val="24"/>
        </w:rPr>
      </w:pPr>
      <w:r w:rsidRPr="00B32DE8">
        <w:rPr>
          <w:rFonts w:hint="eastAsia"/>
          <w:sz w:val="24"/>
        </w:rPr>
        <w:t>1.</w:t>
      </w:r>
      <w:r w:rsidRPr="00B32DE8">
        <w:rPr>
          <w:rFonts w:hint="eastAsia"/>
          <w:sz w:val="24"/>
        </w:rPr>
        <w:tab/>
      </w:r>
      <w:r w:rsidRPr="00B32DE8">
        <w:rPr>
          <w:rFonts w:hint="eastAsia"/>
          <w:sz w:val="24"/>
        </w:rPr>
        <w:t>操作系统：</w:t>
      </w:r>
      <w:r w:rsidRPr="00B32DE8">
        <w:rPr>
          <w:rFonts w:hint="eastAsia"/>
          <w:sz w:val="24"/>
        </w:rPr>
        <w:t>Windows7/8/10</w:t>
      </w:r>
      <w:r w:rsidRPr="00B32DE8">
        <w:rPr>
          <w:rFonts w:hint="eastAsia"/>
          <w:sz w:val="24"/>
        </w:rPr>
        <w:t>或者</w:t>
      </w:r>
      <w:r w:rsidRPr="00B32DE8">
        <w:rPr>
          <w:rFonts w:hint="eastAsia"/>
          <w:sz w:val="24"/>
        </w:rPr>
        <w:t>Windows Server 2008/2012/2016</w:t>
      </w:r>
      <w:r w:rsidRPr="00B32DE8">
        <w:rPr>
          <w:rFonts w:hint="eastAsia"/>
          <w:sz w:val="24"/>
        </w:rPr>
        <w:t>；</w:t>
      </w:r>
    </w:p>
    <w:p w14:paraId="55FE55EE" w14:textId="77777777" w:rsidR="007F1C78" w:rsidRPr="00B32DE8" w:rsidRDefault="007F1C78" w:rsidP="00B32DE8">
      <w:pPr>
        <w:ind w:firstLine="420"/>
        <w:rPr>
          <w:sz w:val="24"/>
        </w:rPr>
      </w:pPr>
      <w:r w:rsidRPr="00B32DE8">
        <w:rPr>
          <w:rFonts w:hint="eastAsia"/>
          <w:sz w:val="24"/>
        </w:rPr>
        <w:t>2.</w:t>
      </w:r>
      <w:r w:rsidRPr="00B32DE8">
        <w:rPr>
          <w:rFonts w:hint="eastAsia"/>
          <w:sz w:val="24"/>
        </w:rPr>
        <w:tab/>
      </w:r>
      <w:r w:rsidRPr="00B32DE8">
        <w:rPr>
          <w:rFonts w:hint="eastAsia"/>
          <w:sz w:val="24"/>
        </w:rPr>
        <w:t>浏览器：</w:t>
      </w:r>
      <w:r w:rsidRPr="00B32DE8">
        <w:rPr>
          <w:rFonts w:hint="eastAsia"/>
          <w:sz w:val="24"/>
        </w:rPr>
        <w:t>Internet Explorer 11</w:t>
      </w:r>
      <w:r w:rsidRPr="00B32DE8">
        <w:rPr>
          <w:rFonts w:hint="eastAsia"/>
          <w:sz w:val="24"/>
        </w:rPr>
        <w:t>及以上版本、</w:t>
      </w:r>
      <w:r w:rsidRPr="00B32DE8">
        <w:rPr>
          <w:rFonts w:hint="eastAsia"/>
          <w:sz w:val="24"/>
        </w:rPr>
        <w:t>Chrome 58</w:t>
      </w:r>
      <w:r w:rsidRPr="00B32DE8">
        <w:rPr>
          <w:rFonts w:hint="eastAsia"/>
          <w:sz w:val="24"/>
        </w:rPr>
        <w:t>及以上版本、</w:t>
      </w:r>
      <w:r w:rsidRPr="00B32DE8">
        <w:rPr>
          <w:rFonts w:hint="eastAsia"/>
          <w:sz w:val="24"/>
        </w:rPr>
        <w:t>Firefox 52</w:t>
      </w:r>
      <w:r w:rsidRPr="00B32DE8">
        <w:rPr>
          <w:rFonts w:hint="eastAsia"/>
          <w:sz w:val="24"/>
        </w:rPr>
        <w:t>及以上版本；</w:t>
      </w:r>
    </w:p>
    <w:p w14:paraId="19336DD8" w14:textId="77777777" w:rsidR="007F1C78" w:rsidRPr="00B32DE8" w:rsidRDefault="007F1C78" w:rsidP="00B32DE8">
      <w:pPr>
        <w:ind w:firstLine="420"/>
        <w:rPr>
          <w:sz w:val="24"/>
        </w:rPr>
      </w:pPr>
      <w:r w:rsidRPr="00B32DE8">
        <w:rPr>
          <w:rFonts w:hint="eastAsia"/>
          <w:sz w:val="24"/>
        </w:rPr>
        <w:t>3.</w:t>
      </w:r>
      <w:r w:rsidRPr="00B32DE8">
        <w:rPr>
          <w:rFonts w:hint="eastAsia"/>
          <w:sz w:val="24"/>
        </w:rPr>
        <w:tab/>
      </w:r>
      <w:r w:rsidRPr="00B32DE8">
        <w:rPr>
          <w:rFonts w:hint="eastAsia"/>
          <w:sz w:val="24"/>
        </w:rPr>
        <w:t>数据库：</w:t>
      </w:r>
      <w:r w:rsidRPr="00B32DE8">
        <w:rPr>
          <w:rFonts w:hint="eastAsia"/>
          <w:sz w:val="24"/>
        </w:rPr>
        <w:t>MySQL5.7</w:t>
      </w:r>
      <w:r w:rsidRPr="00B32DE8">
        <w:rPr>
          <w:rFonts w:hint="eastAsia"/>
          <w:sz w:val="24"/>
        </w:rPr>
        <w:t>及以上版本或</w:t>
      </w:r>
      <w:r w:rsidRPr="00B32DE8">
        <w:rPr>
          <w:rFonts w:hint="eastAsia"/>
          <w:sz w:val="24"/>
        </w:rPr>
        <w:t>SQL Server 2008</w:t>
      </w:r>
      <w:r w:rsidRPr="00B32DE8">
        <w:rPr>
          <w:rFonts w:hint="eastAsia"/>
          <w:sz w:val="24"/>
        </w:rPr>
        <w:t>及以上版本；</w:t>
      </w:r>
    </w:p>
    <w:p w14:paraId="6509BDE6" w14:textId="77777777" w:rsidR="007F1C78" w:rsidRPr="00B32DE8" w:rsidRDefault="007F1C78" w:rsidP="00B32DE8">
      <w:pPr>
        <w:ind w:firstLine="420"/>
        <w:rPr>
          <w:sz w:val="24"/>
        </w:rPr>
      </w:pPr>
      <w:r w:rsidRPr="00B32DE8">
        <w:rPr>
          <w:rFonts w:hint="eastAsia"/>
          <w:sz w:val="24"/>
        </w:rPr>
        <w:t>4.</w:t>
      </w:r>
      <w:r w:rsidRPr="00B32DE8">
        <w:rPr>
          <w:rFonts w:hint="eastAsia"/>
          <w:sz w:val="24"/>
        </w:rPr>
        <w:tab/>
      </w:r>
      <w:r w:rsidRPr="00B32DE8">
        <w:rPr>
          <w:rFonts w:hint="eastAsia"/>
          <w:sz w:val="24"/>
        </w:rPr>
        <w:t>中间件：</w:t>
      </w:r>
      <w:r w:rsidRPr="00B32DE8">
        <w:rPr>
          <w:rFonts w:hint="eastAsia"/>
          <w:sz w:val="24"/>
        </w:rPr>
        <w:t>Tomcat8</w:t>
      </w:r>
      <w:r w:rsidRPr="00B32DE8">
        <w:rPr>
          <w:rFonts w:hint="eastAsia"/>
          <w:sz w:val="24"/>
        </w:rPr>
        <w:t>及以上版本、</w:t>
      </w:r>
      <w:r w:rsidRPr="00B32DE8">
        <w:rPr>
          <w:rFonts w:hint="eastAsia"/>
          <w:sz w:val="24"/>
        </w:rPr>
        <w:t>JDK1.8</w:t>
      </w:r>
      <w:r w:rsidRPr="00B32DE8">
        <w:rPr>
          <w:rFonts w:hint="eastAsia"/>
          <w:sz w:val="24"/>
        </w:rPr>
        <w:t>及以上版本。</w:t>
      </w:r>
    </w:p>
    <w:p w14:paraId="41C716DE" w14:textId="6A0C56F9" w:rsidR="007F1C78" w:rsidRDefault="007F1C78" w:rsidP="007F1C78">
      <w:pPr>
        <w:pStyle w:val="2"/>
        <w:ind w:firstLineChars="200" w:firstLine="643"/>
      </w:pPr>
      <w:bookmarkStart w:id="27" w:name="_Toc135258821"/>
      <w:r>
        <w:rPr>
          <w:rFonts w:hint="eastAsia"/>
        </w:rPr>
        <w:t>2.</w:t>
      </w:r>
      <w:r>
        <w:t>5</w:t>
      </w:r>
      <w:r>
        <w:rPr>
          <w:rFonts w:hint="eastAsia"/>
        </w:rPr>
        <w:t>假设和依赖</w:t>
      </w:r>
      <w:bookmarkEnd w:id="27"/>
    </w:p>
    <w:p w14:paraId="0DC51539" w14:textId="77777777" w:rsidR="007F1C78" w:rsidRPr="00B32DE8" w:rsidRDefault="007F1C78" w:rsidP="00B32DE8">
      <w:pPr>
        <w:ind w:firstLine="420"/>
        <w:rPr>
          <w:sz w:val="24"/>
        </w:rPr>
      </w:pPr>
      <w:r w:rsidRPr="00B32DE8">
        <w:rPr>
          <w:rFonts w:hint="eastAsia"/>
          <w:sz w:val="24"/>
        </w:rPr>
        <w:t>1.</w:t>
      </w:r>
      <w:r w:rsidRPr="00B32DE8">
        <w:rPr>
          <w:rFonts w:hint="eastAsia"/>
          <w:sz w:val="24"/>
        </w:rPr>
        <w:t>用户使用系统时具有基本的计算机操作技能和相关职业知识；</w:t>
      </w:r>
    </w:p>
    <w:p w14:paraId="5CCBE5A0" w14:textId="77777777" w:rsidR="007F1C78" w:rsidRPr="00B32DE8" w:rsidRDefault="007F1C78" w:rsidP="00B32DE8">
      <w:pPr>
        <w:ind w:firstLine="420"/>
        <w:rPr>
          <w:sz w:val="24"/>
        </w:rPr>
      </w:pPr>
      <w:r w:rsidRPr="00B32DE8">
        <w:rPr>
          <w:rFonts w:hint="eastAsia"/>
          <w:sz w:val="24"/>
        </w:rPr>
        <w:t>2.</w:t>
      </w:r>
      <w:r w:rsidRPr="00B32DE8">
        <w:rPr>
          <w:rFonts w:hint="eastAsia"/>
          <w:sz w:val="24"/>
        </w:rPr>
        <w:t>用户的计算机硬件和软件环境符合系统的最低要求；</w:t>
      </w:r>
    </w:p>
    <w:p w14:paraId="153514A1" w14:textId="77777777" w:rsidR="007F1C78" w:rsidRPr="00B32DE8" w:rsidRDefault="007F1C78" w:rsidP="00B32DE8">
      <w:pPr>
        <w:ind w:firstLine="420"/>
        <w:rPr>
          <w:sz w:val="24"/>
        </w:rPr>
      </w:pPr>
      <w:r w:rsidRPr="00B32DE8">
        <w:rPr>
          <w:rFonts w:hint="eastAsia"/>
          <w:sz w:val="24"/>
        </w:rPr>
        <w:t>4.</w:t>
      </w:r>
      <w:r w:rsidRPr="00B32DE8">
        <w:rPr>
          <w:rFonts w:hint="eastAsia"/>
          <w:sz w:val="24"/>
        </w:rPr>
        <w:t>系统需要接入云南省政府公共服务平台以实现用户认证和授权；</w:t>
      </w:r>
    </w:p>
    <w:p w14:paraId="30650E60" w14:textId="77777777" w:rsidR="007F1C78" w:rsidRPr="00B32DE8" w:rsidRDefault="007F1C78" w:rsidP="00B32DE8">
      <w:pPr>
        <w:ind w:firstLine="420"/>
        <w:rPr>
          <w:sz w:val="24"/>
        </w:rPr>
      </w:pPr>
      <w:r w:rsidRPr="00B32DE8">
        <w:rPr>
          <w:rFonts w:hint="eastAsia"/>
          <w:sz w:val="24"/>
        </w:rPr>
        <w:t>5.</w:t>
      </w:r>
      <w:r w:rsidRPr="00B32DE8">
        <w:rPr>
          <w:rFonts w:hint="eastAsia"/>
          <w:sz w:val="24"/>
        </w:rPr>
        <w:t>系统的安全机制能够有效地保护用户数据的隐私和安全；</w:t>
      </w:r>
    </w:p>
    <w:p w14:paraId="2FE540F5" w14:textId="77777777" w:rsidR="007F1C78" w:rsidRPr="00B32DE8" w:rsidRDefault="007F1C78" w:rsidP="00B32DE8">
      <w:pPr>
        <w:ind w:firstLine="420"/>
        <w:rPr>
          <w:sz w:val="24"/>
        </w:rPr>
      </w:pPr>
      <w:r w:rsidRPr="00B32DE8">
        <w:rPr>
          <w:rFonts w:hint="eastAsia"/>
          <w:sz w:val="24"/>
        </w:rPr>
        <w:t>6.</w:t>
      </w:r>
      <w:r w:rsidRPr="00B32DE8">
        <w:rPr>
          <w:rFonts w:hint="eastAsia"/>
          <w:sz w:val="24"/>
        </w:rPr>
        <w:t>系统的性能能够满足用户在特定时间内对数据进行高效处理和查询的需求。</w:t>
      </w:r>
    </w:p>
    <w:p w14:paraId="08F9C6CE" w14:textId="7A2DA116" w:rsidR="007F1C78" w:rsidRDefault="007F1C78" w:rsidP="007F1C78">
      <w:pPr>
        <w:pStyle w:val="2"/>
        <w:ind w:firstLineChars="200" w:firstLine="643"/>
      </w:pPr>
      <w:bookmarkStart w:id="28" w:name="_Toc135258822"/>
      <w:r>
        <w:rPr>
          <w:rFonts w:hint="eastAsia"/>
        </w:rPr>
        <w:t>2.</w:t>
      </w:r>
      <w:r>
        <w:t>6</w:t>
      </w:r>
      <w:r w:rsidRPr="009D5FA3">
        <w:rPr>
          <w:rFonts w:hint="eastAsia"/>
        </w:rPr>
        <w:t>设计和实现上的限制</w:t>
      </w:r>
      <w:bookmarkEnd w:id="28"/>
    </w:p>
    <w:p w14:paraId="714C9178" w14:textId="77777777" w:rsidR="007F1C78" w:rsidRPr="00B32DE8" w:rsidRDefault="007F1C78" w:rsidP="00B32DE8">
      <w:pPr>
        <w:ind w:firstLine="420"/>
        <w:rPr>
          <w:sz w:val="24"/>
        </w:rPr>
      </w:pPr>
      <w:r w:rsidRPr="00B32DE8">
        <w:rPr>
          <w:rFonts w:hint="eastAsia"/>
          <w:sz w:val="24"/>
        </w:rPr>
        <w:t>基于小组成员目前的代码水平以及掌握的技术，完全做出可以投入市场的系统可以说是没可能的。因此本系统并未涉及硬件相结合的部分，考虑到系统的兼容性和</w:t>
      </w:r>
      <w:proofErr w:type="gramStart"/>
      <w:r w:rsidRPr="00B32DE8">
        <w:rPr>
          <w:rFonts w:hint="eastAsia"/>
          <w:sz w:val="24"/>
        </w:rPr>
        <w:t>可</w:t>
      </w:r>
      <w:proofErr w:type="gramEnd"/>
      <w:r w:rsidRPr="00B32DE8">
        <w:rPr>
          <w:rFonts w:hint="eastAsia"/>
          <w:sz w:val="24"/>
        </w:rPr>
        <w:t>拓展性，与硬件相结合的部分用手动录入进行替代。</w:t>
      </w:r>
    </w:p>
    <w:p w14:paraId="2175911F" w14:textId="77777777" w:rsidR="007F1C78" w:rsidRPr="00B32DE8" w:rsidRDefault="007F1C78" w:rsidP="00B32DE8">
      <w:pPr>
        <w:ind w:firstLine="420"/>
        <w:rPr>
          <w:sz w:val="24"/>
        </w:rPr>
      </w:pPr>
      <w:r w:rsidRPr="00B32DE8">
        <w:rPr>
          <w:rFonts w:hint="eastAsia"/>
          <w:sz w:val="24"/>
        </w:rPr>
        <w:t>（</w:t>
      </w:r>
      <w:r w:rsidRPr="00B32DE8">
        <w:rPr>
          <w:rFonts w:hint="eastAsia"/>
          <w:sz w:val="24"/>
        </w:rPr>
        <w:t>1</w:t>
      </w:r>
      <w:r w:rsidRPr="00B32DE8">
        <w:rPr>
          <w:rFonts w:hint="eastAsia"/>
          <w:sz w:val="24"/>
        </w:rPr>
        <w:t>）系统要求能够在</w:t>
      </w:r>
      <w:r w:rsidRPr="00B32DE8">
        <w:rPr>
          <w:rFonts w:hint="eastAsia"/>
          <w:sz w:val="24"/>
        </w:rPr>
        <w:t>Windows 10</w:t>
      </w:r>
      <w:r w:rsidRPr="00B32DE8">
        <w:rPr>
          <w:rFonts w:hint="eastAsia"/>
          <w:sz w:val="24"/>
        </w:rPr>
        <w:t>或以上版本的操作系统上运行，需要考虑不同操作系统对软件的兼容性。</w:t>
      </w:r>
    </w:p>
    <w:p w14:paraId="364D14B9" w14:textId="77777777" w:rsidR="007F1C78" w:rsidRPr="00B32DE8" w:rsidRDefault="007F1C78" w:rsidP="00B32DE8">
      <w:pPr>
        <w:ind w:firstLine="420"/>
        <w:rPr>
          <w:sz w:val="24"/>
        </w:rPr>
      </w:pPr>
      <w:r w:rsidRPr="00B32DE8">
        <w:rPr>
          <w:rFonts w:hint="eastAsia"/>
          <w:sz w:val="24"/>
        </w:rPr>
        <w:t>（</w:t>
      </w:r>
      <w:r w:rsidRPr="00B32DE8">
        <w:rPr>
          <w:rFonts w:hint="eastAsia"/>
          <w:sz w:val="24"/>
        </w:rPr>
        <w:t>2</w:t>
      </w:r>
      <w:r w:rsidRPr="00B32DE8">
        <w:rPr>
          <w:rFonts w:hint="eastAsia"/>
          <w:sz w:val="24"/>
        </w:rPr>
        <w:t>）系统需要支持</w:t>
      </w:r>
      <w:r w:rsidRPr="00B32DE8">
        <w:rPr>
          <w:rFonts w:hint="eastAsia"/>
          <w:sz w:val="24"/>
        </w:rPr>
        <w:t>MySQL</w:t>
      </w:r>
      <w:r w:rsidRPr="00B32DE8">
        <w:rPr>
          <w:rFonts w:hint="eastAsia"/>
          <w:sz w:val="24"/>
        </w:rPr>
        <w:t>数据库，并且需要安装</w:t>
      </w:r>
      <w:r w:rsidRPr="00B32DE8">
        <w:rPr>
          <w:rFonts w:hint="eastAsia"/>
          <w:sz w:val="24"/>
        </w:rPr>
        <w:t>MySQL 5.7</w:t>
      </w:r>
      <w:r w:rsidRPr="00B32DE8">
        <w:rPr>
          <w:rFonts w:hint="eastAsia"/>
          <w:sz w:val="24"/>
        </w:rPr>
        <w:t>或以上版本。需要考虑数据库的设计和管理，以及与数据库连接的编程接口。</w:t>
      </w:r>
    </w:p>
    <w:p w14:paraId="4620DB77" w14:textId="77777777" w:rsidR="007F1C78" w:rsidRPr="00B32DE8" w:rsidRDefault="007F1C78" w:rsidP="00B32DE8">
      <w:pPr>
        <w:ind w:firstLine="420"/>
        <w:rPr>
          <w:sz w:val="24"/>
        </w:rPr>
      </w:pPr>
      <w:r w:rsidRPr="00B32DE8">
        <w:rPr>
          <w:rFonts w:hint="eastAsia"/>
          <w:sz w:val="24"/>
        </w:rPr>
        <w:t>（</w:t>
      </w:r>
      <w:r w:rsidRPr="00B32DE8">
        <w:rPr>
          <w:rFonts w:hint="eastAsia"/>
          <w:sz w:val="24"/>
        </w:rPr>
        <w:t>3</w:t>
      </w:r>
      <w:r w:rsidRPr="00B32DE8">
        <w:rPr>
          <w:rFonts w:hint="eastAsia"/>
          <w:sz w:val="24"/>
        </w:rPr>
        <w:t>）系统需要支持</w:t>
      </w:r>
      <w:r w:rsidRPr="00B32DE8">
        <w:rPr>
          <w:rFonts w:hint="eastAsia"/>
          <w:sz w:val="24"/>
        </w:rPr>
        <w:t>Web</w:t>
      </w:r>
      <w:r w:rsidRPr="00B32DE8">
        <w:rPr>
          <w:rFonts w:hint="eastAsia"/>
          <w:sz w:val="24"/>
        </w:rPr>
        <w:t>服务，需安装和配置</w:t>
      </w:r>
      <w:r w:rsidRPr="00B32DE8">
        <w:rPr>
          <w:rFonts w:hint="eastAsia"/>
          <w:sz w:val="24"/>
        </w:rPr>
        <w:t>Tomcat 8.0</w:t>
      </w:r>
      <w:r w:rsidRPr="00B32DE8">
        <w:rPr>
          <w:rFonts w:hint="eastAsia"/>
          <w:sz w:val="24"/>
        </w:rPr>
        <w:t>或以上版本。需要考虑</w:t>
      </w:r>
      <w:r w:rsidRPr="00B32DE8">
        <w:rPr>
          <w:rFonts w:hint="eastAsia"/>
          <w:sz w:val="24"/>
        </w:rPr>
        <w:t>Web</w:t>
      </w:r>
      <w:r w:rsidRPr="00B32DE8">
        <w:rPr>
          <w:rFonts w:hint="eastAsia"/>
          <w:sz w:val="24"/>
        </w:rPr>
        <w:t>服务的设计和实现，以及与</w:t>
      </w:r>
      <w:r w:rsidRPr="00B32DE8">
        <w:rPr>
          <w:rFonts w:hint="eastAsia"/>
          <w:sz w:val="24"/>
        </w:rPr>
        <w:t>Web</w:t>
      </w:r>
      <w:r w:rsidRPr="00B32DE8">
        <w:rPr>
          <w:rFonts w:hint="eastAsia"/>
          <w:sz w:val="24"/>
        </w:rPr>
        <w:t>服务器的交互方式。</w:t>
      </w:r>
    </w:p>
    <w:p w14:paraId="75905166" w14:textId="77777777" w:rsidR="007F1C78" w:rsidRPr="00B32DE8" w:rsidRDefault="007F1C78" w:rsidP="00B32DE8">
      <w:pPr>
        <w:ind w:firstLine="420"/>
        <w:rPr>
          <w:sz w:val="24"/>
        </w:rPr>
      </w:pPr>
      <w:r w:rsidRPr="00B32DE8">
        <w:rPr>
          <w:rFonts w:hint="eastAsia"/>
          <w:sz w:val="24"/>
        </w:rPr>
        <w:t>（</w:t>
      </w:r>
      <w:r w:rsidRPr="00B32DE8">
        <w:rPr>
          <w:rFonts w:hint="eastAsia"/>
          <w:sz w:val="24"/>
        </w:rPr>
        <w:t>4</w:t>
      </w:r>
      <w:r w:rsidRPr="00B32DE8">
        <w:rPr>
          <w:rFonts w:hint="eastAsia"/>
          <w:sz w:val="24"/>
        </w:rPr>
        <w:t>）系统需要兼容多种浏览器，需要设计和实现一个稳定、高效的用户界面，以确保在不同浏览器中的用户体验一致。</w:t>
      </w:r>
    </w:p>
    <w:p w14:paraId="3C8FA8D8" w14:textId="77777777" w:rsidR="007F1C78" w:rsidRPr="00B32DE8" w:rsidRDefault="007F1C78" w:rsidP="00B32DE8">
      <w:pPr>
        <w:ind w:firstLine="420"/>
        <w:rPr>
          <w:sz w:val="24"/>
        </w:rPr>
      </w:pPr>
      <w:r w:rsidRPr="00B32DE8">
        <w:rPr>
          <w:rFonts w:hint="eastAsia"/>
          <w:sz w:val="24"/>
        </w:rPr>
        <w:t>（</w:t>
      </w:r>
      <w:r w:rsidRPr="00B32DE8">
        <w:rPr>
          <w:rFonts w:hint="eastAsia"/>
          <w:sz w:val="24"/>
        </w:rPr>
        <w:t>5</w:t>
      </w:r>
      <w:r w:rsidRPr="00B32DE8">
        <w:rPr>
          <w:rFonts w:hint="eastAsia"/>
          <w:sz w:val="24"/>
        </w:rPr>
        <w:t>）系统需要基于</w:t>
      </w:r>
      <w:r w:rsidRPr="00B32DE8">
        <w:rPr>
          <w:rFonts w:hint="eastAsia"/>
          <w:sz w:val="24"/>
        </w:rPr>
        <w:t>Java EE</w:t>
      </w:r>
      <w:r w:rsidRPr="00B32DE8">
        <w:rPr>
          <w:rFonts w:hint="eastAsia"/>
          <w:sz w:val="24"/>
        </w:rPr>
        <w:t>平台开发，需要编写</w:t>
      </w:r>
      <w:r w:rsidRPr="00B32DE8">
        <w:rPr>
          <w:rFonts w:hint="eastAsia"/>
          <w:sz w:val="24"/>
        </w:rPr>
        <w:t>Java</w:t>
      </w:r>
      <w:r w:rsidRPr="00B32DE8">
        <w:rPr>
          <w:rFonts w:hint="eastAsia"/>
          <w:sz w:val="24"/>
        </w:rPr>
        <w:t>代码，采用</w:t>
      </w:r>
      <w:r w:rsidRPr="00B32DE8">
        <w:rPr>
          <w:rFonts w:hint="eastAsia"/>
          <w:sz w:val="24"/>
        </w:rPr>
        <w:t>Java EE</w:t>
      </w:r>
      <w:r w:rsidRPr="00B32DE8">
        <w:rPr>
          <w:rFonts w:hint="eastAsia"/>
          <w:sz w:val="24"/>
        </w:rPr>
        <w:t>框架进行开发，同时还需要考虑</w:t>
      </w:r>
      <w:r w:rsidRPr="00B32DE8">
        <w:rPr>
          <w:rFonts w:hint="eastAsia"/>
          <w:sz w:val="24"/>
        </w:rPr>
        <w:t>Java</w:t>
      </w:r>
      <w:r w:rsidRPr="00B32DE8">
        <w:rPr>
          <w:rFonts w:hint="eastAsia"/>
          <w:sz w:val="24"/>
        </w:rPr>
        <w:t>语言的特性和限制。</w:t>
      </w:r>
    </w:p>
    <w:p w14:paraId="6E4D4ACC" w14:textId="77777777" w:rsidR="007F1C78" w:rsidRPr="00B32DE8" w:rsidRDefault="007F1C78" w:rsidP="00B32DE8">
      <w:pPr>
        <w:ind w:firstLine="420"/>
        <w:rPr>
          <w:sz w:val="24"/>
        </w:rPr>
      </w:pPr>
      <w:r w:rsidRPr="00B32DE8">
        <w:rPr>
          <w:rFonts w:hint="eastAsia"/>
          <w:sz w:val="24"/>
        </w:rPr>
        <w:t>（</w:t>
      </w:r>
      <w:r w:rsidRPr="00B32DE8">
        <w:rPr>
          <w:rFonts w:hint="eastAsia"/>
          <w:sz w:val="24"/>
        </w:rPr>
        <w:t>6</w:t>
      </w:r>
      <w:r w:rsidRPr="00B32DE8">
        <w:rPr>
          <w:rFonts w:hint="eastAsia"/>
          <w:sz w:val="24"/>
        </w:rPr>
        <w:t>）由于该系统将涉及大量的敏感数据，因此必须采取有效的措施来确保数据的安全性和保密性。具体来说，应通过加密、权限控制等方式来保护数据的安全，并严格控制系统访问权限，以防止非法访问和篡改。</w:t>
      </w:r>
    </w:p>
    <w:p w14:paraId="6446AA8D" w14:textId="77777777" w:rsidR="007F1C78" w:rsidRPr="007F1C78" w:rsidRDefault="007F1C78" w:rsidP="007F1C78">
      <w:pPr>
        <w:ind w:firstLineChars="200" w:firstLine="420"/>
      </w:pPr>
    </w:p>
    <w:p w14:paraId="19A58C34" w14:textId="35FCF4E9" w:rsidR="001A77F5" w:rsidRDefault="00000000">
      <w:pPr>
        <w:pStyle w:val="1"/>
        <w:ind w:firstLineChars="200" w:firstLine="883"/>
      </w:pPr>
      <w:bookmarkStart w:id="29" w:name="_Toc135258823"/>
      <w:r>
        <w:rPr>
          <w:rFonts w:hint="eastAsia"/>
        </w:rPr>
        <w:lastRenderedPageBreak/>
        <w:t>三、</w:t>
      </w:r>
      <w:r>
        <w:t xml:space="preserve"> </w:t>
      </w:r>
      <w:r>
        <w:rPr>
          <w:rFonts w:hint="eastAsia"/>
        </w:rPr>
        <w:t>外部接口需求</w:t>
      </w:r>
      <w:bookmarkEnd w:id="29"/>
      <w:r>
        <w:t xml:space="preserve"> </w:t>
      </w:r>
    </w:p>
    <w:p w14:paraId="7F006FF1" w14:textId="0F53BB84" w:rsidR="001A77F5" w:rsidRPr="00B32DE8" w:rsidRDefault="007F1C78" w:rsidP="00B32DE8">
      <w:pPr>
        <w:ind w:firstLine="420"/>
        <w:rPr>
          <w:sz w:val="24"/>
        </w:rPr>
      </w:pPr>
      <w:r w:rsidRPr="00B32DE8">
        <w:rPr>
          <w:rFonts w:hint="eastAsia"/>
          <w:sz w:val="24"/>
        </w:rPr>
        <w:t>用本节来确定保证新产品与外部组件正确连接的需求。如果产品的不同部分有不同的外部接口，那么应把这些外部接口的详细需求并入到这一部分的实例中。该产品的外部接口是提供给第</w:t>
      </w:r>
      <w:r w:rsidRPr="00B32DE8">
        <w:rPr>
          <w:rFonts w:hint="eastAsia"/>
          <w:sz w:val="24"/>
        </w:rPr>
        <w:t>3</w:t>
      </w:r>
      <w:r w:rsidRPr="00B32DE8">
        <w:rPr>
          <w:rFonts w:hint="eastAsia"/>
          <w:sz w:val="24"/>
        </w:rPr>
        <w:t>方使用的接口，覆盖各种正常和异常情况。四种外部接口需求如下。</w:t>
      </w:r>
    </w:p>
    <w:p w14:paraId="4ED37493" w14:textId="77777777" w:rsidR="001A77F5" w:rsidRDefault="00000000">
      <w:pPr>
        <w:pStyle w:val="2"/>
        <w:ind w:firstLineChars="200" w:firstLine="643"/>
      </w:pPr>
      <w:bookmarkStart w:id="30" w:name="_Toc135258824"/>
      <w:r>
        <w:rPr>
          <w:rFonts w:hint="eastAsia"/>
        </w:rPr>
        <w:t>3.1</w:t>
      </w:r>
      <w:r>
        <w:rPr>
          <w:rFonts w:hint="eastAsia"/>
        </w:rPr>
        <w:t>用户界面</w:t>
      </w:r>
      <w:bookmarkEnd w:id="30"/>
    </w:p>
    <w:p w14:paraId="394804DD" w14:textId="061555B9" w:rsidR="00735986" w:rsidRPr="00B32DE8" w:rsidRDefault="00735986" w:rsidP="00735986">
      <w:pPr>
        <w:ind w:firstLineChars="200" w:firstLine="480"/>
        <w:rPr>
          <w:sz w:val="24"/>
        </w:rPr>
      </w:pPr>
      <w:r w:rsidRPr="00B32DE8">
        <w:rPr>
          <w:rFonts w:hint="eastAsia"/>
          <w:sz w:val="24"/>
        </w:rPr>
        <w:t>总体采用菜单调用窗体，利用窗体对信息进行管理、数据加工、信息处理。</w:t>
      </w:r>
    </w:p>
    <w:p w14:paraId="1AEF6CF3" w14:textId="77777777" w:rsidR="00735986" w:rsidRPr="00B32DE8" w:rsidRDefault="00735986" w:rsidP="00735986">
      <w:pPr>
        <w:pStyle w:val="ab"/>
        <w:numPr>
          <w:ilvl w:val="0"/>
          <w:numId w:val="3"/>
        </w:numPr>
        <w:ind w:firstLineChars="0"/>
        <w:rPr>
          <w:rFonts w:asciiTheme="minorHAnsi" w:eastAsiaTheme="minorEastAsia" w:hAnsiTheme="minorHAnsi" w:cstheme="minorBidi"/>
          <w:kern w:val="2"/>
          <w:sz w:val="24"/>
        </w:rPr>
      </w:pPr>
      <w:r w:rsidRPr="00B32DE8">
        <w:rPr>
          <w:rFonts w:asciiTheme="minorHAnsi" w:eastAsiaTheme="minorEastAsia" w:hAnsiTheme="minorHAnsi" w:cstheme="minorBidi" w:hint="eastAsia"/>
          <w:kern w:val="2"/>
          <w:sz w:val="24"/>
        </w:rPr>
        <w:t>界面菜单：统一的菜单风格，包括菜单图片、颜色、菜单栏目的划分，各种功能的菜单标题等。</w:t>
      </w:r>
    </w:p>
    <w:p w14:paraId="6E3377DF" w14:textId="77777777" w:rsidR="00735986" w:rsidRPr="00B32DE8" w:rsidRDefault="00735986" w:rsidP="00735986">
      <w:pPr>
        <w:pStyle w:val="ab"/>
        <w:numPr>
          <w:ilvl w:val="0"/>
          <w:numId w:val="3"/>
        </w:numPr>
        <w:ind w:firstLineChars="0"/>
        <w:rPr>
          <w:rFonts w:asciiTheme="minorHAnsi" w:eastAsiaTheme="minorEastAsia" w:hAnsiTheme="minorHAnsi" w:cstheme="minorBidi"/>
          <w:kern w:val="2"/>
          <w:sz w:val="24"/>
        </w:rPr>
      </w:pPr>
      <w:r w:rsidRPr="00B32DE8">
        <w:rPr>
          <w:rFonts w:asciiTheme="minorHAnsi" w:eastAsiaTheme="minorEastAsia" w:hAnsiTheme="minorHAnsi" w:cstheme="minorBidi" w:hint="eastAsia"/>
          <w:kern w:val="2"/>
          <w:sz w:val="24"/>
        </w:rPr>
        <w:t>操作方式：鼠标操作加键盘操作。</w:t>
      </w:r>
    </w:p>
    <w:p w14:paraId="478A9ECC" w14:textId="77777777" w:rsidR="00735986" w:rsidRPr="00B32DE8" w:rsidRDefault="00735986" w:rsidP="00735986">
      <w:pPr>
        <w:pStyle w:val="ab"/>
        <w:numPr>
          <w:ilvl w:val="0"/>
          <w:numId w:val="3"/>
        </w:numPr>
        <w:ind w:firstLineChars="0"/>
        <w:rPr>
          <w:rFonts w:asciiTheme="minorHAnsi" w:eastAsiaTheme="minorEastAsia" w:hAnsiTheme="minorHAnsi" w:cstheme="minorBidi"/>
          <w:kern w:val="2"/>
          <w:sz w:val="24"/>
        </w:rPr>
      </w:pPr>
      <w:r w:rsidRPr="00B32DE8">
        <w:rPr>
          <w:rFonts w:asciiTheme="minorHAnsi" w:eastAsiaTheme="minorEastAsia" w:hAnsiTheme="minorHAnsi" w:cstheme="minorBidi" w:hint="eastAsia"/>
          <w:kern w:val="2"/>
          <w:sz w:val="24"/>
        </w:rPr>
        <w:t>色彩方案：主页面色彩素雅，分页面色彩清新。</w:t>
      </w:r>
    </w:p>
    <w:p w14:paraId="2BFACA75" w14:textId="77777777" w:rsidR="00735986" w:rsidRPr="00B32DE8" w:rsidRDefault="00735986" w:rsidP="00735986">
      <w:pPr>
        <w:pStyle w:val="ab"/>
        <w:numPr>
          <w:ilvl w:val="0"/>
          <w:numId w:val="3"/>
        </w:numPr>
        <w:ind w:firstLineChars="0"/>
        <w:rPr>
          <w:rFonts w:asciiTheme="minorHAnsi" w:eastAsiaTheme="minorEastAsia" w:hAnsiTheme="minorHAnsi" w:cstheme="minorBidi"/>
          <w:kern w:val="2"/>
          <w:sz w:val="24"/>
        </w:rPr>
      </w:pPr>
      <w:r w:rsidRPr="00B32DE8">
        <w:rPr>
          <w:rFonts w:asciiTheme="minorHAnsi" w:eastAsiaTheme="minorEastAsia" w:hAnsiTheme="minorHAnsi" w:cstheme="minorBidi" w:hint="eastAsia"/>
          <w:kern w:val="2"/>
          <w:sz w:val="24"/>
        </w:rPr>
        <w:t>快捷方式：需要快捷方式，显示快捷方式，自定义快捷方式。</w:t>
      </w:r>
    </w:p>
    <w:p w14:paraId="4F35B5E2" w14:textId="77777777" w:rsidR="00735986" w:rsidRPr="00B32DE8" w:rsidRDefault="00735986" w:rsidP="00735986">
      <w:pPr>
        <w:pStyle w:val="ab"/>
        <w:numPr>
          <w:ilvl w:val="0"/>
          <w:numId w:val="3"/>
        </w:numPr>
        <w:ind w:firstLineChars="0"/>
        <w:rPr>
          <w:rFonts w:asciiTheme="minorHAnsi" w:eastAsiaTheme="minorEastAsia" w:hAnsiTheme="minorHAnsi" w:cstheme="minorBidi"/>
          <w:kern w:val="2"/>
          <w:sz w:val="24"/>
        </w:rPr>
      </w:pPr>
      <w:r w:rsidRPr="00B32DE8">
        <w:rPr>
          <w:rFonts w:asciiTheme="minorHAnsi" w:eastAsiaTheme="minorEastAsia" w:hAnsiTheme="minorHAnsi" w:cstheme="minorBidi" w:hint="eastAsia"/>
          <w:kern w:val="2"/>
          <w:sz w:val="24"/>
        </w:rPr>
        <w:t>导航方式：</w:t>
      </w:r>
      <w:r w:rsidRPr="00B32DE8">
        <w:rPr>
          <w:rFonts w:asciiTheme="minorHAnsi" w:eastAsiaTheme="minorEastAsia" w:hAnsiTheme="minorHAnsi" w:cstheme="minorBidi" w:hint="eastAsia"/>
          <w:kern w:val="2"/>
          <w:sz w:val="24"/>
        </w:rPr>
        <w:t>P</w:t>
      </w:r>
      <w:r w:rsidRPr="00B32DE8">
        <w:rPr>
          <w:rFonts w:asciiTheme="minorHAnsi" w:eastAsiaTheme="minorEastAsia" w:hAnsiTheme="minorHAnsi" w:cstheme="minorBidi"/>
          <w:kern w:val="2"/>
          <w:sz w:val="24"/>
        </w:rPr>
        <w:t>C</w:t>
      </w:r>
      <w:proofErr w:type="gramStart"/>
      <w:r w:rsidRPr="00B32DE8">
        <w:rPr>
          <w:rFonts w:asciiTheme="minorHAnsi" w:eastAsiaTheme="minorEastAsia" w:hAnsiTheme="minorHAnsi" w:cstheme="minorBidi" w:hint="eastAsia"/>
          <w:kern w:val="2"/>
          <w:sz w:val="24"/>
        </w:rPr>
        <w:t>端宫格式</w:t>
      </w:r>
      <w:proofErr w:type="gramEnd"/>
      <w:r w:rsidRPr="00B32DE8">
        <w:rPr>
          <w:rFonts w:asciiTheme="minorHAnsi" w:eastAsiaTheme="minorEastAsia" w:hAnsiTheme="minorHAnsi" w:cstheme="minorBidi" w:hint="eastAsia"/>
          <w:kern w:val="2"/>
          <w:sz w:val="24"/>
        </w:rPr>
        <w:t>导航；移动端组合式导航。</w:t>
      </w:r>
    </w:p>
    <w:p w14:paraId="212C0757" w14:textId="5A8F6E99" w:rsidR="001A77F5" w:rsidRPr="00735986" w:rsidRDefault="001A77F5">
      <w:pPr>
        <w:ind w:firstLineChars="200" w:firstLine="420"/>
      </w:pPr>
    </w:p>
    <w:p w14:paraId="31226993" w14:textId="77777777" w:rsidR="001A77F5" w:rsidRDefault="00000000">
      <w:pPr>
        <w:pStyle w:val="2"/>
        <w:ind w:firstLineChars="200" w:firstLine="643"/>
      </w:pPr>
      <w:bookmarkStart w:id="31" w:name="_Toc135258825"/>
      <w:r>
        <w:rPr>
          <w:rFonts w:hint="eastAsia"/>
        </w:rPr>
        <w:t>3.2</w:t>
      </w:r>
      <w:r>
        <w:rPr>
          <w:rFonts w:hint="eastAsia"/>
        </w:rPr>
        <w:t>硬件接口</w:t>
      </w:r>
      <w:bookmarkEnd w:id="31"/>
      <w:r>
        <w:rPr>
          <w:rFonts w:hint="eastAsia"/>
        </w:rPr>
        <w:t xml:space="preserve"> </w:t>
      </w:r>
    </w:p>
    <w:p w14:paraId="6263C6FF" w14:textId="30C56971" w:rsidR="00735986" w:rsidRPr="00B32DE8" w:rsidRDefault="00735986" w:rsidP="00B32DE8">
      <w:pPr>
        <w:ind w:firstLine="420"/>
        <w:rPr>
          <w:sz w:val="24"/>
        </w:rPr>
      </w:pPr>
      <w:r w:rsidRPr="00B32DE8">
        <w:rPr>
          <w:rFonts w:hint="eastAsia"/>
          <w:sz w:val="24"/>
        </w:rPr>
        <w:t>硬件接口为</w:t>
      </w:r>
      <w:r w:rsidRPr="00B32DE8">
        <w:rPr>
          <w:rFonts w:hint="eastAsia"/>
          <w:sz w:val="24"/>
        </w:rPr>
        <w:t>IDE</w:t>
      </w:r>
      <w:r w:rsidRPr="00B32DE8">
        <w:rPr>
          <w:rFonts w:hint="eastAsia"/>
          <w:sz w:val="24"/>
        </w:rPr>
        <w:t>接口或者</w:t>
      </w:r>
      <w:r w:rsidRPr="00B32DE8">
        <w:rPr>
          <w:rFonts w:hint="eastAsia"/>
          <w:sz w:val="24"/>
        </w:rPr>
        <w:t>USB</w:t>
      </w:r>
      <w:r w:rsidRPr="00B32DE8">
        <w:rPr>
          <w:rFonts w:hint="eastAsia"/>
          <w:sz w:val="24"/>
        </w:rPr>
        <w:t>接口，能够与外部存储设备如电脑硬盘、</w:t>
      </w:r>
      <w:r w:rsidRPr="00B32DE8">
        <w:rPr>
          <w:rFonts w:hint="eastAsia"/>
          <w:sz w:val="24"/>
        </w:rPr>
        <w:t>U</w:t>
      </w:r>
      <w:r w:rsidRPr="00B32DE8">
        <w:rPr>
          <w:rFonts w:hint="eastAsia"/>
          <w:sz w:val="24"/>
        </w:rPr>
        <w:t>盘等进行数据交互，实现数据备份、数据传输等功能。</w:t>
      </w:r>
    </w:p>
    <w:p w14:paraId="76948B7C" w14:textId="77777777" w:rsidR="001A77F5" w:rsidRDefault="00000000">
      <w:pPr>
        <w:pStyle w:val="2"/>
        <w:ind w:firstLineChars="200" w:firstLine="643"/>
      </w:pPr>
      <w:bookmarkStart w:id="32" w:name="_Toc135258826"/>
      <w:r>
        <w:rPr>
          <w:rFonts w:hint="eastAsia"/>
        </w:rPr>
        <w:t>3.3</w:t>
      </w:r>
      <w:r>
        <w:rPr>
          <w:rFonts w:hint="eastAsia"/>
        </w:rPr>
        <w:t>软件接口</w:t>
      </w:r>
      <w:bookmarkEnd w:id="32"/>
    </w:p>
    <w:p w14:paraId="3BB816A6" w14:textId="367E06C9" w:rsidR="001A77F5" w:rsidRPr="00B32DE8" w:rsidRDefault="002136DC" w:rsidP="00B32DE8">
      <w:pPr>
        <w:ind w:firstLine="420"/>
        <w:rPr>
          <w:sz w:val="24"/>
        </w:rPr>
      </w:pPr>
      <w:r w:rsidRPr="00B32DE8">
        <w:rPr>
          <w:rFonts w:hint="eastAsia"/>
          <w:sz w:val="24"/>
        </w:rPr>
        <w:t>主要考虑软件与操作系统、数据库管理系统、文档处理办公软件的接口，以及局域网和互联网软件之间的数据交换。操作系统类型：</w:t>
      </w:r>
      <w:r w:rsidRPr="00B32DE8">
        <w:rPr>
          <w:rFonts w:hint="eastAsia"/>
          <w:sz w:val="24"/>
        </w:rPr>
        <w:t>PC</w:t>
      </w:r>
      <w:r w:rsidRPr="00B32DE8">
        <w:rPr>
          <w:rFonts w:hint="eastAsia"/>
          <w:sz w:val="24"/>
        </w:rPr>
        <w:t>端</w:t>
      </w:r>
      <w:r w:rsidRPr="00B32DE8">
        <w:rPr>
          <w:rFonts w:hint="eastAsia"/>
          <w:sz w:val="24"/>
        </w:rPr>
        <w:t>Linux</w:t>
      </w:r>
      <w:r w:rsidRPr="00B32DE8">
        <w:rPr>
          <w:rFonts w:hint="eastAsia"/>
          <w:sz w:val="24"/>
        </w:rPr>
        <w:t>，</w:t>
      </w:r>
      <w:r w:rsidRPr="00B32DE8">
        <w:rPr>
          <w:rFonts w:hint="eastAsia"/>
          <w:sz w:val="24"/>
        </w:rPr>
        <w:t>UNIX</w:t>
      </w:r>
      <w:r w:rsidRPr="00B32DE8">
        <w:rPr>
          <w:rFonts w:hint="eastAsia"/>
          <w:sz w:val="24"/>
        </w:rPr>
        <w:t>，</w:t>
      </w:r>
      <w:r w:rsidRPr="00B32DE8">
        <w:rPr>
          <w:rFonts w:hint="eastAsia"/>
          <w:sz w:val="24"/>
        </w:rPr>
        <w:t>Windows</w:t>
      </w:r>
      <w:r w:rsidRPr="00B32DE8">
        <w:rPr>
          <w:rFonts w:hint="eastAsia"/>
          <w:sz w:val="24"/>
        </w:rPr>
        <w:t>，</w:t>
      </w:r>
      <w:r w:rsidRPr="00B32DE8">
        <w:rPr>
          <w:rFonts w:hint="eastAsia"/>
          <w:sz w:val="24"/>
        </w:rPr>
        <w:t>Mac</w:t>
      </w:r>
      <w:r w:rsidRPr="00B32DE8">
        <w:rPr>
          <w:rFonts w:hint="eastAsia"/>
          <w:sz w:val="24"/>
        </w:rPr>
        <w:t>；移动端</w:t>
      </w:r>
      <w:r w:rsidRPr="00B32DE8">
        <w:rPr>
          <w:rFonts w:hint="eastAsia"/>
          <w:sz w:val="24"/>
        </w:rPr>
        <w:t xml:space="preserve">Android </w:t>
      </w:r>
      <w:r w:rsidRPr="00B32DE8">
        <w:rPr>
          <w:rFonts w:hint="eastAsia"/>
          <w:sz w:val="24"/>
        </w:rPr>
        <w:t>，</w:t>
      </w:r>
      <w:r w:rsidRPr="00B32DE8">
        <w:rPr>
          <w:rFonts w:hint="eastAsia"/>
          <w:sz w:val="24"/>
        </w:rPr>
        <w:t>iOS</w:t>
      </w:r>
      <w:r w:rsidRPr="00B32DE8">
        <w:rPr>
          <w:rFonts w:hint="eastAsia"/>
          <w:sz w:val="24"/>
        </w:rPr>
        <w:t>。系统架构：</w:t>
      </w:r>
      <w:r w:rsidRPr="00B32DE8">
        <w:rPr>
          <w:rFonts w:hint="eastAsia"/>
          <w:sz w:val="24"/>
        </w:rPr>
        <w:t>64</w:t>
      </w:r>
      <w:r w:rsidRPr="00B32DE8">
        <w:rPr>
          <w:rFonts w:hint="eastAsia"/>
          <w:sz w:val="24"/>
        </w:rPr>
        <w:t>位。网络带宽：不小于</w:t>
      </w:r>
      <w:r w:rsidRPr="00B32DE8">
        <w:rPr>
          <w:rFonts w:hint="eastAsia"/>
          <w:sz w:val="24"/>
        </w:rPr>
        <w:t>50Kbps</w:t>
      </w:r>
      <w:r w:rsidRPr="00B32DE8">
        <w:rPr>
          <w:rFonts w:hint="eastAsia"/>
          <w:sz w:val="24"/>
        </w:rPr>
        <w:t>。浏览器可选择：</w:t>
      </w:r>
      <w:r w:rsidRPr="00B32DE8">
        <w:rPr>
          <w:rFonts w:hint="eastAsia"/>
          <w:sz w:val="24"/>
        </w:rPr>
        <w:t>IE</w:t>
      </w:r>
      <w:r w:rsidRPr="00B32DE8">
        <w:rPr>
          <w:rFonts w:hint="eastAsia"/>
          <w:sz w:val="24"/>
        </w:rPr>
        <w:t>，</w:t>
      </w:r>
      <w:r w:rsidRPr="00B32DE8">
        <w:rPr>
          <w:rFonts w:hint="eastAsia"/>
          <w:sz w:val="24"/>
        </w:rPr>
        <w:t>Chrome</w:t>
      </w:r>
      <w:r w:rsidRPr="00B32DE8">
        <w:rPr>
          <w:rFonts w:hint="eastAsia"/>
          <w:sz w:val="24"/>
        </w:rPr>
        <w:t>，</w:t>
      </w:r>
      <w:r w:rsidRPr="00B32DE8">
        <w:rPr>
          <w:rFonts w:hint="eastAsia"/>
          <w:sz w:val="24"/>
        </w:rPr>
        <w:t>QQ</w:t>
      </w:r>
      <w:r w:rsidRPr="00B32DE8">
        <w:rPr>
          <w:rFonts w:hint="eastAsia"/>
          <w:sz w:val="24"/>
        </w:rPr>
        <w:t>浏览器，</w:t>
      </w:r>
      <w:proofErr w:type="spellStart"/>
      <w:r w:rsidRPr="00B32DE8">
        <w:rPr>
          <w:rFonts w:hint="eastAsia"/>
          <w:sz w:val="24"/>
        </w:rPr>
        <w:t>FireFox</w:t>
      </w:r>
      <w:proofErr w:type="spellEnd"/>
      <w:r w:rsidRPr="00B32DE8">
        <w:rPr>
          <w:rFonts w:hint="eastAsia"/>
          <w:sz w:val="24"/>
        </w:rPr>
        <w:t>，</w:t>
      </w:r>
      <w:r w:rsidRPr="00B32DE8">
        <w:rPr>
          <w:rFonts w:hint="eastAsia"/>
          <w:sz w:val="24"/>
        </w:rPr>
        <w:t>360</w:t>
      </w:r>
      <w:r w:rsidRPr="00B32DE8">
        <w:rPr>
          <w:rFonts w:hint="eastAsia"/>
          <w:sz w:val="24"/>
        </w:rPr>
        <w:t>安全浏览器，</w:t>
      </w:r>
      <w:r w:rsidRPr="00B32DE8">
        <w:rPr>
          <w:rFonts w:hint="eastAsia"/>
          <w:sz w:val="24"/>
        </w:rPr>
        <w:t>Microsoft Edge</w:t>
      </w:r>
      <w:r w:rsidRPr="00B32DE8">
        <w:rPr>
          <w:rFonts w:hint="eastAsia"/>
          <w:sz w:val="24"/>
        </w:rPr>
        <w:t>；</w:t>
      </w:r>
      <w:r w:rsidRPr="00B32DE8">
        <w:rPr>
          <w:rFonts w:hint="eastAsia"/>
          <w:sz w:val="24"/>
        </w:rPr>
        <w:t>Safari</w:t>
      </w:r>
      <w:r w:rsidRPr="00B32DE8">
        <w:rPr>
          <w:rFonts w:hint="eastAsia"/>
          <w:sz w:val="24"/>
        </w:rPr>
        <w:t>。办公软件：</w:t>
      </w:r>
      <w:r w:rsidRPr="00B32DE8">
        <w:rPr>
          <w:rFonts w:hint="eastAsia"/>
          <w:sz w:val="24"/>
        </w:rPr>
        <w:t>office</w:t>
      </w:r>
      <w:r w:rsidRPr="00B32DE8">
        <w:rPr>
          <w:rFonts w:hint="eastAsia"/>
          <w:sz w:val="24"/>
        </w:rPr>
        <w:t>系列，</w:t>
      </w:r>
      <w:r w:rsidRPr="00B32DE8">
        <w:rPr>
          <w:rFonts w:hint="eastAsia"/>
          <w:sz w:val="24"/>
        </w:rPr>
        <w:t>WPS</w:t>
      </w:r>
      <w:r w:rsidRPr="00B32DE8">
        <w:rPr>
          <w:rFonts w:hint="eastAsia"/>
          <w:sz w:val="24"/>
        </w:rPr>
        <w:t>。</w:t>
      </w:r>
    </w:p>
    <w:p w14:paraId="2049A8DC" w14:textId="77777777" w:rsidR="001A77F5" w:rsidRDefault="00000000">
      <w:pPr>
        <w:pStyle w:val="2"/>
        <w:ind w:firstLineChars="200" w:firstLine="643"/>
      </w:pPr>
      <w:bookmarkStart w:id="33" w:name="_Toc135258827"/>
      <w:r>
        <w:rPr>
          <w:rFonts w:hint="eastAsia"/>
        </w:rPr>
        <w:t>3.4</w:t>
      </w:r>
      <w:r>
        <w:rPr>
          <w:rFonts w:hint="eastAsia"/>
        </w:rPr>
        <w:t>通信接口</w:t>
      </w:r>
      <w:bookmarkEnd w:id="33"/>
      <w:r>
        <w:rPr>
          <w:rFonts w:hint="eastAsia"/>
        </w:rPr>
        <w:t xml:space="preserve"> </w:t>
      </w:r>
    </w:p>
    <w:p w14:paraId="44DFCF7F" w14:textId="185D594A" w:rsidR="001A77F5" w:rsidRPr="00B32DE8" w:rsidRDefault="002136DC" w:rsidP="00B32DE8">
      <w:pPr>
        <w:ind w:firstLine="420"/>
        <w:rPr>
          <w:sz w:val="24"/>
        </w:rPr>
      </w:pPr>
      <w:r w:rsidRPr="00B32DE8">
        <w:rPr>
          <w:rFonts w:hint="eastAsia"/>
          <w:sz w:val="24"/>
        </w:rPr>
        <w:t>数据不管是在企业内部之间传输，还是公司与分公司之间进行远程数据传输时，防止数据被不法分析任意的修改和破坏，只有对信息解密的人员才能最终读取数据信息。这样才能最大程度的防止数据在传输的过程的安全保密性。可采用以下通信接口：标准串口</w:t>
      </w:r>
      <w:r w:rsidRPr="00B32DE8">
        <w:rPr>
          <w:rFonts w:hint="eastAsia"/>
          <w:sz w:val="24"/>
        </w:rPr>
        <w:t>RS232</w:t>
      </w:r>
      <w:r w:rsidRPr="00B32DE8">
        <w:rPr>
          <w:rFonts w:hint="eastAsia"/>
          <w:sz w:val="24"/>
        </w:rPr>
        <w:t>、通信串口</w:t>
      </w:r>
      <w:r w:rsidRPr="00B32DE8">
        <w:rPr>
          <w:rFonts w:hint="eastAsia"/>
          <w:sz w:val="24"/>
        </w:rPr>
        <w:t>RS485</w:t>
      </w:r>
      <w:r w:rsidRPr="00B32DE8">
        <w:rPr>
          <w:rFonts w:hint="eastAsia"/>
          <w:sz w:val="24"/>
        </w:rPr>
        <w:t>、</w:t>
      </w:r>
      <w:r w:rsidRPr="00B32DE8">
        <w:rPr>
          <w:rFonts w:hint="eastAsia"/>
          <w:sz w:val="24"/>
        </w:rPr>
        <w:t>USB</w:t>
      </w:r>
      <w:r w:rsidRPr="00B32DE8">
        <w:rPr>
          <w:rFonts w:hint="eastAsia"/>
          <w:sz w:val="24"/>
        </w:rPr>
        <w:t>接口。</w:t>
      </w:r>
    </w:p>
    <w:p w14:paraId="5928113A" w14:textId="1864704D" w:rsidR="00DA5A96" w:rsidRDefault="00DA5A96">
      <w:pPr>
        <w:widowControl/>
        <w:jc w:val="left"/>
      </w:pPr>
      <w:r>
        <w:br w:type="page"/>
      </w:r>
    </w:p>
    <w:p w14:paraId="699D256A" w14:textId="2436393D" w:rsidR="00DA5A96" w:rsidRDefault="00DA5A96" w:rsidP="00DA5A96">
      <w:pPr>
        <w:pStyle w:val="1"/>
        <w:numPr>
          <w:ilvl w:val="0"/>
          <w:numId w:val="4"/>
        </w:numPr>
      </w:pPr>
      <w:bookmarkStart w:id="34" w:name="_Toc135258828"/>
      <w:r>
        <w:rPr>
          <w:rFonts w:hint="eastAsia"/>
        </w:rPr>
        <w:lastRenderedPageBreak/>
        <w:t>系统特性</w:t>
      </w:r>
      <w:bookmarkEnd w:id="34"/>
    </w:p>
    <w:p w14:paraId="44E33878" w14:textId="5755DF7C" w:rsidR="00DA5A96" w:rsidRDefault="008C5D96" w:rsidP="00DA5A96">
      <w:pPr>
        <w:pStyle w:val="2"/>
        <w:ind w:firstLineChars="200" w:firstLine="643"/>
      </w:pPr>
      <w:bookmarkStart w:id="35" w:name="_Toc135258829"/>
      <w:r>
        <w:t>4</w:t>
      </w:r>
      <w:r w:rsidR="00DA5A96">
        <w:rPr>
          <w:rFonts w:hint="eastAsia"/>
        </w:rPr>
        <w:t>.1</w:t>
      </w:r>
      <w:r>
        <w:rPr>
          <w:rFonts w:hint="eastAsia"/>
        </w:rPr>
        <w:t>说明和优先级</w:t>
      </w:r>
      <w:bookmarkEnd w:id="35"/>
    </w:p>
    <w:p w14:paraId="3F220BE8" w14:textId="77777777" w:rsidR="00643C8E" w:rsidRPr="00B32DE8" w:rsidRDefault="00643C8E" w:rsidP="00B32DE8">
      <w:pPr>
        <w:ind w:firstLine="420"/>
        <w:rPr>
          <w:sz w:val="24"/>
        </w:rPr>
      </w:pPr>
      <w:r w:rsidRPr="00B32DE8">
        <w:rPr>
          <w:rFonts w:hint="eastAsia"/>
          <w:sz w:val="24"/>
        </w:rPr>
        <w:t>这一部分根据涉众的基本特征，尤其是任务特征，进行优先级评估，建立如下（</w:t>
      </w:r>
      <w:r w:rsidRPr="00B32DE8">
        <w:rPr>
          <w:rFonts w:hint="eastAsia"/>
          <w:sz w:val="24"/>
        </w:rPr>
        <w:t>User</w:t>
      </w:r>
      <w:r w:rsidRPr="00B32DE8">
        <w:rPr>
          <w:sz w:val="24"/>
        </w:rPr>
        <w:t>/Task</w:t>
      </w:r>
      <w:r w:rsidRPr="00B32DE8">
        <w:rPr>
          <w:rFonts w:hint="eastAsia"/>
          <w:sz w:val="24"/>
        </w:rPr>
        <w:t>）矩阵。其中对涉众类别的系统特性进行说明；另外在优先级评估中，数值越大，优先级越高。</w:t>
      </w:r>
    </w:p>
    <w:tbl>
      <w:tblPr>
        <w:tblStyle w:val="a4"/>
        <w:tblW w:w="8359" w:type="dxa"/>
        <w:jc w:val="center"/>
        <w:tblLook w:val="04A0" w:firstRow="1" w:lastRow="0" w:firstColumn="1" w:lastColumn="0" w:noHBand="0" w:noVBand="1"/>
      </w:tblPr>
      <w:tblGrid>
        <w:gridCol w:w="1659"/>
        <w:gridCol w:w="2589"/>
        <w:gridCol w:w="3118"/>
        <w:gridCol w:w="993"/>
      </w:tblGrid>
      <w:tr w:rsidR="00643C8E" w:rsidRPr="00B32DE8" w14:paraId="151B73D1" w14:textId="77777777" w:rsidTr="00ED42F4">
        <w:trPr>
          <w:jc w:val="center"/>
        </w:trPr>
        <w:tc>
          <w:tcPr>
            <w:tcW w:w="1659" w:type="dxa"/>
          </w:tcPr>
          <w:p w14:paraId="182F98A1" w14:textId="77777777" w:rsidR="00643C8E" w:rsidRPr="00B32DE8" w:rsidRDefault="00643C8E" w:rsidP="00B32DE8">
            <w:pPr>
              <w:ind w:firstLine="420"/>
              <w:rPr>
                <w:sz w:val="24"/>
              </w:rPr>
            </w:pPr>
            <w:r w:rsidRPr="00B32DE8">
              <w:rPr>
                <w:rFonts w:hint="eastAsia"/>
                <w:sz w:val="24"/>
              </w:rPr>
              <w:t>涉众</w:t>
            </w:r>
          </w:p>
        </w:tc>
        <w:tc>
          <w:tcPr>
            <w:tcW w:w="2589" w:type="dxa"/>
          </w:tcPr>
          <w:p w14:paraId="74FF07B1" w14:textId="77777777" w:rsidR="00643C8E" w:rsidRPr="00B32DE8" w:rsidRDefault="00643C8E" w:rsidP="00B32DE8">
            <w:pPr>
              <w:ind w:firstLine="420"/>
              <w:rPr>
                <w:sz w:val="24"/>
              </w:rPr>
            </w:pPr>
            <w:r w:rsidRPr="00B32DE8">
              <w:rPr>
                <w:rFonts w:hint="eastAsia"/>
                <w:sz w:val="24"/>
              </w:rPr>
              <w:t>主要目标</w:t>
            </w:r>
          </w:p>
        </w:tc>
        <w:tc>
          <w:tcPr>
            <w:tcW w:w="3118" w:type="dxa"/>
          </w:tcPr>
          <w:p w14:paraId="76D6FBC5" w14:textId="77777777" w:rsidR="00643C8E" w:rsidRPr="00B32DE8" w:rsidRDefault="00643C8E" w:rsidP="00B32DE8">
            <w:pPr>
              <w:ind w:firstLine="420"/>
              <w:rPr>
                <w:sz w:val="24"/>
              </w:rPr>
            </w:pPr>
            <w:r w:rsidRPr="00B32DE8">
              <w:rPr>
                <w:rFonts w:hint="eastAsia"/>
                <w:sz w:val="24"/>
              </w:rPr>
              <w:t>关注功能简短说明</w:t>
            </w:r>
          </w:p>
        </w:tc>
        <w:tc>
          <w:tcPr>
            <w:tcW w:w="993" w:type="dxa"/>
          </w:tcPr>
          <w:p w14:paraId="3085B91E" w14:textId="77777777" w:rsidR="00643C8E" w:rsidRPr="00B32DE8" w:rsidRDefault="00643C8E" w:rsidP="00B32DE8">
            <w:pPr>
              <w:ind w:firstLine="420"/>
              <w:rPr>
                <w:sz w:val="24"/>
              </w:rPr>
            </w:pPr>
            <w:r w:rsidRPr="00B32DE8">
              <w:rPr>
                <w:rFonts w:hint="eastAsia"/>
                <w:sz w:val="24"/>
              </w:rPr>
              <w:t>优先级</w:t>
            </w:r>
          </w:p>
        </w:tc>
      </w:tr>
      <w:tr w:rsidR="00643C8E" w:rsidRPr="00B32DE8" w14:paraId="1D348B5A" w14:textId="77777777" w:rsidTr="00ED42F4">
        <w:trPr>
          <w:jc w:val="center"/>
        </w:trPr>
        <w:tc>
          <w:tcPr>
            <w:tcW w:w="1659" w:type="dxa"/>
            <w:vMerge w:val="restart"/>
            <w:vAlign w:val="center"/>
          </w:tcPr>
          <w:p w14:paraId="5936CA14" w14:textId="77777777" w:rsidR="00643C8E" w:rsidRPr="00B32DE8" w:rsidRDefault="00643C8E" w:rsidP="00B32DE8">
            <w:pPr>
              <w:ind w:firstLine="420"/>
              <w:rPr>
                <w:sz w:val="24"/>
              </w:rPr>
            </w:pPr>
            <w:r w:rsidRPr="00B32DE8">
              <w:rPr>
                <w:rFonts w:hint="eastAsia"/>
                <w:sz w:val="24"/>
              </w:rPr>
              <w:t>企业用户</w:t>
            </w:r>
          </w:p>
        </w:tc>
        <w:tc>
          <w:tcPr>
            <w:tcW w:w="2589" w:type="dxa"/>
            <w:vAlign w:val="center"/>
          </w:tcPr>
          <w:p w14:paraId="25F3411A" w14:textId="77777777" w:rsidR="00643C8E" w:rsidRPr="00B32DE8" w:rsidRDefault="00643C8E" w:rsidP="00B32DE8">
            <w:pPr>
              <w:ind w:firstLine="420"/>
              <w:rPr>
                <w:sz w:val="24"/>
              </w:rPr>
            </w:pPr>
            <w:r w:rsidRPr="00B32DE8">
              <w:rPr>
                <w:rFonts w:hint="eastAsia"/>
                <w:sz w:val="24"/>
              </w:rPr>
              <w:t>按照企业数据说明，保证数据合乎规范</w:t>
            </w:r>
          </w:p>
        </w:tc>
        <w:tc>
          <w:tcPr>
            <w:tcW w:w="3118" w:type="dxa"/>
            <w:vAlign w:val="center"/>
          </w:tcPr>
          <w:p w14:paraId="00154223" w14:textId="77777777" w:rsidR="00643C8E" w:rsidRPr="00B32DE8" w:rsidRDefault="00643C8E" w:rsidP="00B32DE8">
            <w:pPr>
              <w:ind w:firstLine="420"/>
              <w:rPr>
                <w:sz w:val="24"/>
              </w:rPr>
            </w:pPr>
            <w:r w:rsidRPr="00B32DE8">
              <w:rPr>
                <w:rFonts w:hint="eastAsia"/>
                <w:sz w:val="24"/>
              </w:rPr>
              <w:t>录入修改保存信息</w:t>
            </w:r>
          </w:p>
        </w:tc>
        <w:tc>
          <w:tcPr>
            <w:tcW w:w="993" w:type="dxa"/>
            <w:vAlign w:val="center"/>
          </w:tcPr>
          <w:p w14:paraId="4A96FB53" w14:textId="77777777" w:rsidR="00643C8E" w:rsidRPr="00B32DE8" w:rsidRDefault="00643C8E" w:rsidP="00B32DE8">
            <w:pPr>
              <w:ind w:firstLine="420"/>
              <w:rPr>
                <w:sz w:val="24"/>
              </w:rPr>
            </w:pPr>
            <w:r w:rsidRPr="00B32DE8">
              <w:rPr>
                <w:rFonts w:hint="eastAsia"/>
                <w:sz w:val="24"/>
              </w:rPr>
              <w:t>5</w:t>
            </w:r>
          </w:p>
        </w:tc>
      </w:tr>
      <w:tr w:rsidR="00643C8E" w:rsidRPr="00B32DE8" w14:paraId="2AA5A564" w14:textId="77777777" w:rsidTr="00ED42F4">
        <w:trPr>
          <w:jc w:val="center"/>
        </w:trPr>
        <w:tc>
          <w:tcPr>
            <w:tcW w:w="1659" w:type="dxa"/>
            <w:vMerge/>
            <w:vAlign w:val="center"/>
          </w:tcPr>
          <w:p w14:paraId="03D2C7E7" w14:textId="77777777" w:rsidR="00643C8E" w:rsidRPr="00B32DE8" w:rsidRDefault="00643C8E" w:rsidP="00B32DE8">
            <w:pPr>
              <w:ind w:firstLine="420"/>
              <w:rPr>
                <w:sz w:val="24"/>
              </w:rPr>
            </w:pPr>
          </w:p>
        </w:tc>
        <w:tc>
          <w:tcPr>
            <w:tcW w:w="2589" w:type="dxa"/>
            <w:vAlign w:val="center"/>
          </w:tcPr>
          <w:p w14:paraId="484B91FA" w14:textId="77777777" w:rsidR="00643C8E" w:rsidRPr="00B32DE8" w:rsidRDefault="00643C8E" w:rsidP="00B32DE8">
            <w:pPr>
              <w:ind w:firstLine="420"/>
              <w:rPr>
                <w:sz w:val="24"/>
              </w:rPr>
            </w:pPr>
            <w:r w:rsidRPr="00B32DE8">
              <w:rPr>
                <w:rFonts w:hint="eastAsia"/>
                <w:sz w:val="24"/>
              </w:rPr>
              <w:t>保证上报过程流畅无误</w:t>
            </w:r>
          </w:p>
        </w:tc>
        <w:tc>
          <w:tcPr>
            <w:tcW w:w="3118" w:type="dxa"/>
            <w:vAlign w:val="center"/>
          </w:tcPr>
          <w:p w14:paraId="162C1258" w14:textId="77777777" w:rsidR="00643C8E" w:rsidRPr="00B32DE8" w:rsidRDefault="00643C8E" w:rsidP="00B32DE8">
            <w:pPr>
              <w:ind w:firstLine="420"/>
              <w:rPr>
                <w:sz w:val="24"/>
              </w:rPr>
            </w:pPr>
            <w:r w:rsidRPr="00B32DE8">
              <w:rPr>
                <w:rFonts w:hint="eastAsia"/>
                <w:sz w:val="24"/>
              </w:rPr>
              <w:t>上报备案信息</w:t>
            </w:r>
          </w:p>
        </w:tc>
        <w:tc>
          <w:tcPr>
            <w:tcW w:w="993" w:type="dxa"/>
            <w:vAlign w:val="center"/>
          </w:tcPr>
          <w:p w14:paraId="33C86A60" w14:textId="77777777" w:rsidR="00643C8E" w:rsidRPr="00B32DE8" w:rsidRDefault="00643C8E" w:rsidP="00B32DE8">
            <w:pPr>
              <w:ind w:firstLine="420"/>
              <w:rPr>
                <w:sz w:val="24"/>
              </w:rPr>
            </w:pPr>
            <w:r w:rsidRPr="00B32DE8">
              <w:rPr>
                <w:rFonts w:hint="eastAsia"/>
                <w:sz w:val="24"/>
              </w:rPr>
              <w:t>4</w:t>
            </w:r>
          </w:p>
        </w:tc>
      </w:tr>
      <w:tr w:rsidR="00643C8E" w:rsidRPr="00B32DE8" w14:paraId="113F51CA" w14:textId="77777777" w:rsidTr="00ED42F4">
        <w:trPr>
          <w:jc w:val="center"/>
        </w:trPr>
        <w:tc>
          <w:tcPr>
            <w:tcW w:w="1659" w:type="dxa"/>
            <w:vMerge/>
            <w:vAlign w:val="center"/>
          </w:tcPr>
          <w:p w14:paraId="2FC6AFDE" w14:textId="77777777" w:rsidR="00643C8E" w:rsidRPr="00B32DE8" w:rsidRDefault="00643C8E" w:rsidP="00B32DE8">
            <w:pPr>
              <w:ind w:firstLine="420"/>
              <w:rPr>
                <w:sz w:val="24"/>
              </w:rPr>
            </w:pPr>
          </w:p>
        </w:tc>
        <w:tc>
          <w:tcPr>
            <w:tcW w:w="2589" w:type="dxa"/>
            <w:vAlign w:val="center"/>
          </w:tcPr>
          <w:p w14:paraId="74559683" w14:textId="77777777" w:rsidR="00643C8E" w:rsidRPr="00B32DE8" w:rsidRDefault="00643C8E" w:rsidP="00B32DE8">
            <w:pPr>
              <w:ind w:firstLine="420"/>
              <w:rPr>
                <w:sz w:val="24"/>
              </w:rPr>
            </w:pPr>
            <w:r w:rsidRPr="00B32DE8">
              <w:rPr>
                <w:rFonts w:hint="eastAsia"/>
                <w:sz w:val="24"/>
              </w:rPr>
              <w:t>按照就业人数数据说明，保证数据合乎规范</w:t>
            </w:r>
          </w:p>
        </w:tc>
        <w:tc>
          <w:tcPr>
            <w:tcW w:w="3118" w:type="dxa"/>
            <w:vAlign w:val="center"/>
          </w:tcPr>
          <w:p w14:paraId="127C08A4" w14:textId="77777777" w:rsidR="00643C8E" w:rsidRPr="00B32DE8" w:rsidRDefault="00643C8E" w:rsidP="00B32DE8">
            <w:pPr>
              <w:ind w:firstLine="420"/>
              <w:rPr>
                <w:sz w:val="24"/>
              </w:rPr>
            </w:pPr>
            <w:r w:rsidRPr="00B32DE8">
              <w:rPr>
                <w:rFonts w:hint="eastAsia"/>
                <w:sz w:val="24"/>
              </w:rPr>
              <w:t>填写相关数据</w:t>
            </w:r>
          </w:p>
        </w:tc>
        <w:tc>
          <w:tcPr>
            <w:tcW w:w="993" w:type="dxa"/>
            <w:vAlign w:val="center"/>
          </w:tcPr>
          <w:p w14:paraId="3B644888" w14:textId="77777777" w:rsidR="00643C8E" w:rsidRPr="00B32DE8" w:rsidRDefault="00643C8E" w:rsidP="00B32DE8">
            <w:pPr>
              <w:ind w:firstLine="420"/>
              <w:rPr>
                <w:sz w:val="24"/>
              </w:rPr>
            </w:pPr>
            <w:r w:rsidRPr="00B32DE8">
              <w:rPr>
                <w:rFonts w:hint="eastAsia"/>
                <w:sz w:val="24"/>
              </w:rPr>
              <w:t>5</w:t>
            </w:r>
          </w:p>
        </w:tc>
      </w:tr>
      <w:tr w:rsidR="00643C8E" w:rsidRPr="00B32DE8" w14:paraId="70AC3546" w14:textId="77777777" w:rsidTr="00ED42F4">
        <w:trPr>
          <w:jc w:val="center"/>
        </w:trPr>
        <w:tc>
          <w:tcPr>
            <w:tcW w:w="1659" w:type="dxa"/>
            <w:vMerge/>
            <w:vAlign w:val="center"/>
          </w:tcPr>
          <w:p w14:paraId="453177B1" w14:textId="77777777" w:rsidR="00643C8E" w:rsidRPr="00B32DE8" w:rsidRDefault="00643C8E" w:rsidP="00B32DE8">
            <w:pPr>
              <w:ind w:firstLine="420"/>
              <w:rPr>
                <w:sz w:val="24"/>
              </w:rPr>
            </w:pPr>
          </w:p>
        </w:tc>
        <w:tc>
          <w:tcPr>
            <w:tcW w:w="2589" w:type="dxa"/>
            <w:vAlign w:val="center"/>
          </w:tcPr>
          <w:p w14:paraId="15C99BD1" w14:textId="77777777" w:rsidR="00643C8E" w:rsidRPr="00B32DE8" w:rsidRDefault="00643C8E" w:rsidP="00B32DE8">
            <w:pPr>
              <w:ind w:firstLine="420"/>
              <w:rPr>
                <w:sz w:val="24"/>
              </w:rPr>
            </w:pPr>
            <w:r w:rsidRPr="00B32DE8">
              <w:rPr>
                <w:rFonts w:hint="eastAsia"/>
                <w:sz w:val="24"/>
              </w:rPr>
              <w:t>只能查询自己企业数据，只可以浏览不可以导出</w:t>
            </w:r>
          </w:p>
        </w:tc>
        <w:tc>
          <w:tcPr>
            <w:tcW w:w="3118" w:type="dxa"/>
            <w:vAlign w:val="center"/>
          </w:tcPr>
          <w:p w14:paraId="726B6495" w14:textId="77777777" w:rsidR="00643C8E" w:rsidRPr="00B32DE8" w:rsidRDefault="00643C8E" w:rsidP="00B32DE8">
            <w:pPr>
              <w:ind w:firstLine="420"/>
              <w:rPr>
                <w:sz w:val="24"/>
              </w:rPr>
            </w:pPr>
            <w:r w:rsidRPr="00B32DE8">
              <w:rPr>
                <w:rFonts w:hint="eastAsia"/>
                <w:sz w:val="24"/>
              </w:rPr>
              <w:t>企业查询以往数据</w:t>
            </w:r>
          </w:p>
        </w:tc>
        <w:tc>
          <w:tcPr>
            <w:tcW w:w="993" w:type="dxa"/>
            <w:vAlign w:val="center"/>
          </w:tcPr>
          <w:p w14:paraId="1CFEA928" w14:textId="77777777" w:rsidR="00643C8E" w:rsidRPr="00B32DE8" w:rsidRDefault="00643C8E" w:rsidP="00B32DE8">
            <w:pPr>
              <w:ind w:firstLine="420"/>
              <w:rPr>
                <w:sz w:val="24"/>
              </w:rPr>
            </w:pPr>
            <w:r w:rsidRPr="00B32DE8">
              <w:rPr>
                <w:rFonts w:hint="eastAsia"/>
                <w:sz w:val="24"/>
              </w:rPr>
              <w:t>4</w:t>
            </w:r>
          </w:p>
        </w:tc>
      </w:tr>
      <w:tr w:rsidR="00643C8E" w:rsidRPr="00B32DE8" w14:paraId="7AE8F076" w14:textId="77777777" w:rsidTr="00ED42F4">
        <w:trPr>
          <w:jc w:val="center"/>
        </w:trPr>
        <w:tc>
          <w:tcPr>
            <w:tcW w:w="1659" w:type="dxa"/>
            <w:vMerge/>
            <w:vAlign w:val="center"/>
          </w:tcPr>
          <w:p w14:paraId="1984C527" w14:textId="77777777" w:rsidR="00643C8E" w:rsidRPr="00B32DE8" w:rsidRDefault="00643C8E" w:rsidP="00B32DE8">
            <w:pPr>
              <w:ind w:firstLine="420"/>
              <w:rPr>
                <w:sz w:val="24"/>
              </w:rPr>
            </w:pPr>
          </w:p>
        </w:tc>
        <w:tc>
          <w:tcPr>
            <w:tcW w:w="2589" w:type="dxa"/>
            <w:vAlign w:val="center"/>
          </w:tcPr>
          <w:p w14:paraId="158C336D" w14:textId="77777777" w:rsidR="00643C8E" w:rsidRPr="00B32DE8" w:rsidRDefault="00643C8E" w:rsidP="00B32DE8">
            <w:pPr>
              <w:ind w:firstLine="420"/>
              <w:rPr>
                <w:sz w:val="24"/>
              </w:rPr>
            </w:pPr>
            <w:r w:rsidRPr="00B32DE8">
              <w:rPr>
                <w:rFonts w:hint="eastAsia"/>
                <w:sz w:val="24"/>
              </w:rPr>
              <w:t>方便查询通知信息</w:t>
            </w:r>
          </w:p>
        </w:tc>
        <w:tc>
          <w:tcPr>
            <w:tcW w:w="3118" w:type="dxa"/>
            <w:vAlign w:val="center"/>
          </w:tcPr>
          <w:p w14:paraId="3E9D904C" w14:textId="77777777" w:rsidR="00643C8E" w:rsidRPr="00B32DE8" w:rsidRDefault="00643C8E" w:rsidP="00B32DE8">
            <w:pPr>
              <w:ind w:firstLine="420"/>
              <w:rPr>
                <w:sz w:val="24"/>
              </w:rPr>
            </w:pPr>
            <w:r w:rsidRPr="00B32DE8">
              <w:rPr>
                <w:rFonts w:hint="eastAsia"/>
                <w:sz w:val="24"/>
              </w:rPr>
              <w:t>浏览通知</w:t>
            </w:r>
          </w:p>
        </w:tc>
        <w:tc>
          <w:tcPr>
            <w:tcW w:w="993" w:type="dxa"/>
            <w:vAlign w:val="center"/>
          </w:tcPr>
          <w:p w14:paraId="3DB59A30" w14:textId="77777777" w:rsidR="00643C8E" w:rsidRPr="00B32DE8" w:rsidRDefault="00643C8E" w:rsidP="00B32DE8">
            <w:pPr>
              <w:ind w:firstLine="420"/>
              <w:rPr>
                <w:sz w:val="24"/>
              </w:rPr>
            </w:pPr>
            <w:r w:rsidRPr="00B32DE8">
              <w:rPr>
                <w:rFonts w:hint="eastAsia"/>
                <w:sz w:val="24"/>
              </w:rPr>
              <w:t>2</w:t>
            </w:r>
          </w:p>
        </w:tc>
      </w:tr>
      <w:tr w:rsidR="00643C8E" w:rsidRPr="00B32DE8" w14:paraId="154E32F0" w14:textId="77777777" w:rsidTr="00ED42F4">
        <w:trPr>
          <w:jc w:val="center"/>
        </w:trPr>
        <w:tc>
          <w:tcPr>
            <w:tcW w:w="1659" w:type="dxa"/>
            <w:vMerge w:val="restart"/>
            <w:vAlign w:val="center"/>
          </w:tcPr>
          <w:p w14:paraId="555DD494" w14:textId="77777777" w:rsidR="00643C8E" w:rsidRPr="00B32DE8" w:rsidRDefault="00643C8E" w:rsidP="00B32DE8">
            <w:pPr>
              <w:ind w:firstLine="420"/>
              <w:rPr>
                <w:sz w:val="24"/>
              </w:rPr>
            </w:pPr>
            <w:proofErr w:type="gramStart"/>
            <w:r w:rsidRPr="00B32DE8">
              <w:rPr>
                <w:rFonts w:hint="eastAsia"/>
                <w:sz w:val="24"/>
              </w:rPr>
              <w:t>省用户</w:t>
            </w:r>
            <w:proofErr w:type="gramEnd"/>
          </w:p>
        </w:tc>
        <w:tc>
          <w:tcPr>
            <w:tcW w:w="2589" w:type="dxa"/>
            <w:vAlign w:val="center"/>
          </w:tcPr>
          <w:p w14:paraId="0BB11965" w14:textId="77777777" w:rsidR="00643C8E" w:rsidRPr="00B32DE8" w:rsidRDefault="00643C8E" w:rsidP="00B32DE8">
            <w:pPr>
              <w:ind w:firstLine="420"/>
              <w:rPr>
                <w:sz w:val="24"/>
              </w:rPr>
            </w:pPr>
            <w:r w:rsidRPr="00B32DE8">
              <w:rPr>
                <w:rFonts w:hint="eastAsia"/>
                <w:sz w:val="24"/>
              </w:rPr>
              <w:t>只可以查询信息，不可以修改</w:t>
            </w:r>
          </w:p>
        </w:tc>
        <w:tc>
          <w:tcPr>
            <w:tcW w:w="3118" w:type="dxa"/>
            <w:vAlign w:val="center"/>
          </w:tcPr>
          <w:p w14:paraId="2427F330" w14:textId="77777777" w:rsidR="00643C8E" w:rsidRPr="00B32DE8" w:rsidRDefault="00643C8E" w:rsidP="00B32DE8">
            <w:pPr>
              <w:ind w:firstLine="420"/>
              <w:rPr>
                <w:sz w:val="24"/>
              </w:rPr>
            </w:pPr>
            <w:r w:rsidRPr="00B32DE8">
              <w:rPr>
                <w:rFonts w:hint="eastAsia"/>
                <w:sz w:val="24"/>
              </w:rPr>
              <w:t>查看企业备案信息</w:t>
            </w:r>
          </w:p>
        </w:tc>
        <w:tc>
          <w:tcPr>
            <w:tcW w:w="993" w:type="dxa"/>
            <w:vAlign w:val="center"/>
          </w:tcPr>
          <w:p w14:paraId="2BA93475" w14:textId="77777777" w:rsidR="00643C8E" w:rsidRPr="00B32DE8" w:rsidRDefault="00643C8E" w:rsidP="00B32DE8">
            <w:pPr>
              <w:ind w:firstLine="420"/>
              <w:rPr>
                <w:sz w:val="24"/>
              </w:rPr>
            </w:pPr>
            <w:r w:rsidRPr="00B32DE8">
              <w:rPr>
                <w:rFonts w:hint="eastAsia"/>
                <w:sz w:val="24"/>
              </w:rPr>
              <w:t>4</w:t>
            </w:r>
          </w:p>
        </w:tc>
      </w:tr>
      <w:tr w:rsidR="00643C8E" w:rsidRPr="00B32DE8" w14:paraId="5765B75B" w14:textId="77777777" w:rsidTr="00ED42F4">
        <w:trPr>
          <w:jc w:val="center"/>
        </w:trPr>
        <w:tc>
          <w:tcPr>
            <w:tcW w:w="1659" w:type="dxa"/>
            <w:vMerge/>
            <w:vAlign w:val="center"/>
          </w:tcPr>
          <w:p w14:paraId="7404F122" w14:textId="77777777" w:rsidR="00643C8E" w:rsidRPr="00B32DE8" w:rsidRDefault="00643C8E" w:rsidP="00B32DE8">
            <w:pPr>
              <w:ind w:firstLine="420"/>
              <w:rPr>
                <w:sz w:val="24"/>
              </w:rPr>
            </w:pPr>
          </w:p>
        </w:tc>
        <w:tc>
          <w:tcPr>
            <w:tcW w:w="2589" w:type="dxa"/>
            <w:vAlign w:val="center"/>
          </w:tcPr>
          <w:p w14:paraId="7CA39E48" w14:textId="77777777" w:rsidR="00643C8E" w:rsidRPr="00B32DE8" w:rsidRDefault="00643C8E" w:rsidP="00B32DE8">
            <w:pPr>
              <w:ind w:firstLine="420"/>
              <w:rPr>
                <w:sz w:val="24"/>
              </w:rPr>
            </w:pPr>
            <w:r w:rsidRPr="00B32DE8">
              <w:rPr>
                <w:rFonts w:hint="eastAsia"/>
                <w:sz w:val="24"/>
              </w:rPr>
              <w:t>更好地对企业信息进行管理</w:t>
            </w:r>
          </w:p>
        </w:tc>
        <w:tc>
          <w:tcPr>
            <w:tcW w:w="3118" w:type="dxa"/>
            <w:vAlign w:val="center"/>
          </w:tcPr>
          <w:p w14:paraId="2BFC36F4" w14:textId="77777777" w:rsidR="00643C8E" w:rsidRPr="00B32DE8" w:rsidRDefault="00643C8E" w:rsidP="00B32DE8">
            <w:pPr>
              <w:ind w:firstLine="420"/>
              <w:rPr>
                <w:sz w:val="24"/>
              </w:rPr>
            </w:pPr>
            <w:r w:rsidRPr="00B32DE8">
              <w:rPr>
                <w:rFonts w:hint="eastAsia"/>
                <w:sz w:val="24"/>
              </w:rPr>
              <w:t>查看企业信息</w:t>
            </w:r>
          </w:p>
        </w:tc>
        <w:tc>
          <w:tcPr>
            <w:tcW w:w="993" w:type="dxa"/>
            <w:vAlign w:val="center"/>
          </w:tcPr>
          <w:p w14:paraId="05D4FFCB" w14:textId="77777777" w:rsidR="00643C8E" w:rsidRPr="00B32DE8" w:rsidRDefault="00643C8E" w:rsidP="00B32DE8">
            <w:pPr>
              <w:ind w:firstLine="420"/>
              <w:rPr>
                <w:sz w:val="24"/>
              </w:rPr>
            </w:pPr>
            <w:r w:rsidRPr="00B32DE8">
              <w:rPr>
                <w:rFonts w:hint="eastAsia"/>
                <w:sz w:val="24"/>
              </w:rPr>
              <w:t>4</w:t>
            </w:r>
          </w:p>
        </w:tc>
      </w:tr>
      <w:tr w:rsidR="00643C8E" w:rsidRPr="00B32DE8" w14:paraId="7B04BA7D" w14:textId="77777777" w:rsidTr="00ED42F4">
        <w:trPr>
          <w:jc w:val="center"/>
        </w:trPr>
        <w:tc>
          <w:tcPr>
            <w:tcW w:w="1659" w:type="dxa"/>
            <w:vMerge/>
            <w:vAlign w:val="center"/>
          </w:tcPr>
          <w:p w14:paraId="74380921" w14:textId="77777777" w:rsidR="00643C8E" w:rsidRPr="00B32DE8" w:rsidRDefault="00643C8E" w:rsidP="00B32DE8">
            <w:pPr>
              <w:ind w:firstLine="420"/>
              <w:rPr>
                <w:sz w:val="24"/>
              </w:rPr>
            </w:pPr>
          </w:p>
        </w:tc>
        <w:tc>
          <w:tcPr>
            <w:tcW w:w="2589" w:type="dxa"/>
            <w:vAlign w:val="center"/>
          </w:tcPr>
          <w:p w14:paraId="24C3267C" w14:textId="77777777" w:rsidR="00643C8E" w:rsidRPr="00B32DE8" w:rsidRDefault="00643C8E" w:rsidP="00B32DE8">
            <w:pPr>
              <w:ind w:firstLine="420"/>
              <w:rPr>
                <w:sz w:val="24"/>
              </w:rPr>
            </w:pPr>
            <w:r w:rsidRPr="00B32DE8">
              <w:rPr>
                <w:rFonts w:hint="eastAsia"/>
                <w:sz w:val="24"/>
              </w:rPr>
              <w:t>保证审核和上报报表过程连续性、稳定性</w:t>
            </w:r>
          </w:p>
        </w:tc>
        <w:tc>
          <w:tcPr>
            <w:tcW w:w="3118" w:type="dxa"/>
            <w:vAlign w:val="center"/>
          </w:tcPr>
          <w:p w14:paraId="6DA8214F" w14:textId="77777777" w:rsidR="00643C8E" w:rsidRPr="00B32DE8" w:rsidRDefault="00643C8E" w:rsidP="00B32DE8">
            <w:pPr>
              <w:ind w:firstLine="420"/>
              <w:rPr>
                <w:sz w:val="24"/>
              </w:rPr>
            </w:pPr>
            <w:r w:rsidRPr="00B32DE8">
              <w:rPr>
                <w:rFonts w:hint="eastAsia"/>
                <w:sz w:val="24"/>
              </w:rPr>
              <w:t>审核报表和上报</w:t>
            </w:r>
          </w:p>
        </w:tc>
        <w:tc>
          <w:tcPr>
            <w:tcW w:w="993" w:type="dxa"/>
            <w:vAlign w:val="center"/>
          </w:tcPr>
          <w:p w14:paraId="6612D1BA" w14:textId="77777777" w:rsidR="00643C8E" w:rsidRPr="00B32DE8" w:rsidRDefault="00643C8E" w:rsidP="00B32DE8">
            <w:pPr>
              <w:ind w:firstLine="420"/>
              <w:rPr>
                <w:sz w:val="24"/>
              </w:rPr>
            </w:pPr>
            <w:r w:rsidRPr="00B32DE8">
              <w:rPr>
                <w:rFonts w:hint="eastAsia"/>
                <w:sz w:val="24"/>
              </w:rPr>
              <w:t>4</w:t>
            </w:r>
          </w:p>
        </w:tc>
      </w:tr>
      <w:tr w:rsidR="00643C8E" w:rsidRPr="00B32DE8" w14:paraId="2F2A4C70" w14:textId="77777777" w:rsidTr="00ED42F4">
        <w:trPr>
          <w:jc w:val="center"/>
        </w:trPr>
        <w:tc>
          <w:tcPr>
            <w:tcW w:w="1659" w:type="dxa"/>
            <w:vMerge/>
            <w:vAlign w:val="center"/>
          </w:tcPr>
          <w:p w14:paraId="7F733927" w14:textId="77777777" w:rsidR="00643C8E" w:rsidRPr="00B32DE8" w:rsidRDefault="00643C8E" w:rsidP="00B32DE8">
            <w:pPr>
              <w:ind w:firstLine="420"/>
              <w:rPr>
                <w:sz w:val="24"/>
              </w:rPr>
            </w:pPr>
          </w:p>
        </w:tc>
        <w:tc>
          <w:tcPr>
            <w:tcW w:w="2589" w:type="dxa"/>
            <w:vAlign w:val="center"/>
          </w:tcPr>
          <w:p w14:paraId="0264952B" w14:textId="77777777" w:rsidR="00643C8E" w:rsidRPr="00B32DE8" w:rsidRDefault="00643C8E" w:rsidP="00B32DE8">
            <w:pPr>
              <w:ind w:firstLine="420"/>
              <w:rPr>
                <w:sz w:val="24"/>
              </w:rPr>
            </w:pPr>
            <w:r w:rsidRPr="00B32DE8">
              <w:rPr>
                <w:rFonts w:hint="eastAsia"/>
                <w:sz w:val="24"/>
              </w:rPr>
              <w:t>更好地对数据进行管理</w:t>
            </w:r>
          </w:p>
        </w:tc>
        <w:tc>
          <w:tcPr>
            <w:tcW w:w="3118" w:type="dxa"/>
            <w:vAlign w:val="center"/>
          </w:tcPr>
          <w:p w14:paraId="67BB39CE" w14:textId="77777777" w:rsidR="00643C8E" w:rsidRPr="00B32DE8" w:rsidRDefault="00643C8E" w:rsidP="00B32DE8">
            <w:pPr>
              <w:ind w:firstLine="420"/>
              <w:rPr>
                <w:sz w:val="24"/>
              </w:rPr>
            </w:pPr>
            <w:r w:rsidRPr="00B32DE8">
              <w:rPr>
                <w:rFonts w:hint="eastAsia"/>
                <w:sz w:val="24"/>
              </w:rPr>
              <w:t>修改上报数据</w:t>
            </w:r>
          </w:p>
        </w:tc>
        <w:tc>
          <w:tcPr>
            <w:tcW w:w="993" w:type="dxa"/>
            <w:vAlign w:val="center"/>
          </w:tcPr>
          <w:p w14:paraId="14A593F8" w14:textId="77777777" w:rsidR="00643C8E" w:rsidRPr="00B32DE8" w:rsidRDefault="00643C8E" w:rsidP="00B32DE8">
            <w:pPr>
              <w:ind w:firstLine="420"/>
              <w:rPr>
                <w:sz w:val="24"/>
              </w:rPr>
            </w:pPr>
            <w:r w:rsidRPr="00B32DE8">
              <w:rPr>
                <w:rFonts w:hint="eastAsia"/>
                <w:sz w:val="24"/>
              </w:rPr>
              <w:t>4</w:t>
            </w:r>
          </w:p>
        </w:tc>
      </w:tr>
      <w:tr w:rsidR="00643C8E" w:rsidRPr="00B32DE8" w14:paraId="71061958" w14:textId="77777777" w:rsidTr="00ED42F4">
        <w:trPr>
          <w:jc w:val="center"/>
        </w:trPr>
        <w:tc>
          <w:tcPr>
            <w:tcW w:w="1659" w:type="dxa"/>
            <w:vMerge/>
            <w:vAlign w:val="center"/>
          </w:tcPr>
          <w:p w14:paraId="04C33923" w14:textId="77777777" w:rsidR="00643C8E" w:rsidRPr="00B32DE8" w:rsidRDefault="00643C8E" w:rsidP="00B32DE8">
            <w:pPr>
              <w:ind w:firstLine="420"/>
              <w:rPr>
                <w:sz w:val="24"/>
              </w:rPr>
            </w:pPr>
          </w:p>
        </w:tc>
        <w:tc>
          <w:tcPr>
            <w:tcW w:w="2589" w:type="dxa"/>
            <w:vAlign w:val="center"/>
          </w:tcPr>
          <w:p w14:paraId="50739C07" w14:textId="77777777" w:rsidR="00643C8E" w:rsidRPr="00B32DE8" w:rsidRDefault="00643C8E" w:rsidP="00B32DE8">
            <w:pPr>
              <w:ind w:firstLine="420"/>
              <w:rPr>
                <w:sz w:val="24"/>
              </w:rPr>
            </w:pPr>
            <w:r w:rsidRPr="00B32DE8">
              <w:rPr>
                <w:rFonts w:hint="eastAsia"/>
                <w:sz w:val="24"/>
              </w:rPr>
              <w:t>更好地对数据进行管理</w:t>
            </w:r>
          </w:p>
        </w:tc>
        <w:tc>
          <w:tcPr>
            <w:tcW w:w="3118" w:type="dxa"/>
            <w:vAlign w:val="center"/>
          </w:tcPr>
          <w:p w14:paraId="7E3587BD" w14:textId="77777777" w:rsidR="00643C8E" w:rsidRPr="00B32DE8" w:rsidRDefault="00643C8E" w:rsidP="00B32DE8">
            <w:pPr>
              <w:ind w:firstLine="420"/>
              <w:rPr>
                <w:sz w:val="24"/>
              </w:rPr>
            </w:pPr>
            <w:r w:rsidRPr="00B32DE8">
              <w:rPr>
                <w:rFonts w:hint="eastAsia"/>
                <w:sz w:val="24"/>
              </w:rPr>
              <w:t>删除历史数据</w:t>
            </w:r>
          </w:p>
        </w:tc>
        <w:tc>
          <w:tcPr>
            <w:tcW w:w="993" w:type="dxa"/>
            <w:vAlign w:val="center"/>
          </w:tcPr>
          <w:p w14:paraId="66A55DA3" w14:textId="77777777" w:rsidR="00643C8E" w:rsidRPr="00B32DE8" w:rsidRDefault="00643C8E" w:rsidP="00B32DE8">
            <w:pPr>
              <w:ind w:firstLine="420"/>
              <w:rPr>
                <w:sz w:val="24"/>
              </w:rPr>
            </w:pPr>
            <w:r w:rsidRPr="00B32DE8">
              <w:rPr>
                <w:rFonts w:hint="eastAsia"/>
                <w:sz w:val="24"/>
              </w:rPr>
              <w:t>4</w:t>
            </w:r>
          </w:p>
        </w:tc>
      </w:tr>
      <w:tr w:rsidR="00643C8E" w:rsidRPr="00B32DE8" w14:paraId="036822C6" w14:textId="77777777" w:rsidTr="00ED42F4">
        <w:trPr>
          <w:jc w:val="center"/>
        </w:trPr>
        <w:tc>
          <w:tcPr>
            <w:tcW w:w="1659" w:type="dxa"/>
            <w:vMerge/>
            <w:vAlign w:val="center"/>
          </w:tcPr>
          <w:p w14:paraId="12072AB9" w14:textId="77777777" w:rsidR="00643C8E" w:rsidRPr="00B32DE8" w:rsidRDefault="00643C8E" w:rsidP="00B32DE8">
            <w:pPr>
              <w:ind w:firstLine="420"/>
              <w:rPr>
                <w:sz w:val="24"/>
              </w:rPr>
            </w:pPr>
          </w:p>
        </w:tc>
        <w:tc>
          <w:tcPr>
            <w:tcW w:w="2589" w:type="dxa"/>
            <w:vAlign w:val="center"/>
          </w:tcPr>
          <w:p w14:paraId="37FEC875" w14:textId="77777777" w:rsidR="00643C8E" w:rsidRPr="00B32DE8" w:rsidRDefault="00643C8E" w:rsidP="00B32DE8">
            <w:pPr>
              <w:ind w:firstLine="420"/>
              <w:rPr>
                <w:sz w:val="24"/>
              </w:rPr>
            </w:pPr>
            <w:r w:rsidRPr="00B32DE8">
              <w:rPr>
                <w:rFonts w:hint="eastAsia"/>
                <w:sz w:val="24"/>
              </w:rPr>
              <w:t>更好地对数据进行管理</w:t>
            </w:r>
          </w:p>
        </w:tc>
        <w:tc>
          <w:tcPr>
            <w:tcW w:w="3118" w:type="dxa"/>
            <w:vAlign w:val="center"/>
          </w:tcPr>
          <w:p w14:paraId="445D14C2" w14:textId="77777777" w:rsidR="00643C8E" w:rsidRPr="00B32DE8" w:rsidRDefault="00643C8E" w:rsidP="00B32DE8">
            <w:pPr>
              <w:ind w:firstLine="420"/>
              <w:rPr>
                <w:sz w:val="24"/>
              </w:rPr>
            </w:pPr>
            <w:r w:rsidRPr="00B32DE8">
              <w:rPr>
                <w:rFonts w:hint="eastAsia"/>
                <w:sz w:val="24"/>
              </w:rPr>
              <w:t>退回上报数据</w:t>
            </w:r>
          </w:p>
        </w:tc>
        <w:tc>
          <w:tcPr>
            <w:tcW w:w="993" w:type="dxa"/>
            <w:vAlign w:val="center"/>
          </w:tcPr>
          <w:p w14:paraId="41F231AA" w14:textId="77777777" w:rsidR="00643C8E" w:rsidRPr="00B32DE8" w:rsidRDefault="00643C8E" w:rsidP="00B32DE8">
            <w:pPr>
              <w:ind w:firstLine="420"/>
              <w:rPr>
                <w:sz w:val="24"/>
              </w:rPr>
            </w:pPr>
            <w:r w:rsidRPr="00B32DE8">
              <w:rPr>
                <w:rFonts w:hint="eastAsia"/>
                <w:sz w:val="24"/>
              </w:rPr>
              <w:t>4</w:t>
            </w:r>
          </w:p>
        </w:tc>
      </w:tr>
      <w:tr w:rsidR="00643C8E" w:rsidRPr="00B32DE8" w14:paraId="314612F0" w14:textId="77777777" w:rsidTr="00ED42F4">
        <w:trPr>
          <w:jc w:val="center"/>
        </w:trPr>
        <w:tc>
          <w:tcPr>
            <w:tcW w:w="1659" w:type="dxa"/>
            <w:vMerge/>
            <w:vAlign w:val="center"/>
          </w:tcPr>
          <w:p w14:paraId="4D0ABB81" w14:textId="77777777" w:rsidR="00643C8E" w:rsidRPr="00B32DE8" w:rsidRDefault="00643C8E" w:rsidP="00B32DE8">
            <w:pPr>
              <w:ind w:firstLine="420"/>
              <w:rPr>
                <w:sz w:val="24"/>
              </w:rPr>
            </w:pPr>
          </w:p>
        </w:tc>
        <w:tc>
          <w:tcPr>
            <w:tcW w:w="2589" w:type="dxa"/>
            <w:vAlign w:val="center"/>
          </w:tcPr>
          <w:p w14:paraId="2FC818D5" w14:textId="77777777" w:rsidR="00643C8E" w:rsidRPr="00B32DE8" w:rsidRDefault="00643C8E" w:rsidP="00B32DE8">
            <w:pPr>
              <w:ind w:firstLine="420"/>
              <w:rPr>
                <w:sz w:val="24"/>
              </w:rPr>
            </w:pPr>
            <w:r w:rsidRPr="00B32DE8">
              <w:rPr>
                <w:rFonts w:hint="eastAsia"/>
                <w:sz w:val="24"/>
              </w:rPr>
              <w:t>根据不同时期显示汇总数据，要求修改后数据另外存储</w:t>
            </w:r>
          </w:p>
        </w:tc>
        <w:tc>
          <w:tcPr>
            <w:tcW w:w="3118" w:type="dxa"/>
            <w:vAlign w:val="center"/>
          </w:tcPr>
          <w:p w14:paraId="2A6D7C78" w14:textId="77777777" w:rsidR="00643C8E" w:rsidRPr="00B32DE8" w:rsidRDefault="00643C8E" w:rsidP="00B32DE8">
            <w:pPr>
              <w:ind w:firstLine="420"/>
              <w:rPr>
                <w:sz w:val="24"/>
              </w:rPr>
            </w:pPr>
            <w:r w:rsidRPr="00B32DE8">
              <w:rPr>
                <w:rFonts w:hint="eastAsia"/>
                <w:sz w:val="24"/>
              </w:rPr>
              <w:t>查询汇总表</w:t>
            </w:r>
          </w:p>
        </w:tc>
        <w:tc>
          <w:tcPr>
            <w:tcW w:w="993" w:type="dxa"/>
            <w:vAlign w:val="center"/>
          </w:tcPr>
          <w:p w14:paraId="454CE04F" w14:textId="77777777" w:rsidR="00643C8E" w:rsidRPr="00B32DE8" w:rsidRDefault="00643C8E" w:rsidP="00B32DE8">
            <w:pPr>
              <w:ind w:firstLine="420"/>
              <w:rPr>
                <w:sz w:val="24"/>
              </w:rPr>
            </w:pPr>
            <w:r w:rsidRPr="00B32DE8">
              <w:rPr>
                <w:rFonts w:hint="eastAsia"/>
                <w:sz w:val="24"/>
              </w:rPr>
              <w:t>4</w:t>
            </w:r>
          </w:p>
        </w:tc>
      </w:tr>
      <w:tr w:rsidR="00643C8E" w:rsidRPr="00B32DE8" w14:paraId="43F2F9C5" w14:textId="77777777" w:rsidTr="00ED42F4">
        <w:trPr>
          <w:jc w:val="center"/>
        </w:trPr>
        <w:tc>
          <w:tcPr>
            <w:tcW w:w="1659" w:type="dxa"/>
            <w:vMerge/>
            <w:vAlign w:val="center"/>
          </w:tcPr>
          <w:p w14:paraId="68514BAA" w14:textId="77777777" w:rsidR="00643C8E" w:rsidRPr="00B32DE8" w:rsidRDefault="00643C8E" w:rsidP="00B32DE8">
            <w:pPr>
              <w:ind w:firstLine="420"/>
              <w:rPr>
                <w:sz w:val="24"/>
              </w:rPr>
            </w:pPr>
          </w:p>
        </w:tc>
        <w:tc>
          <w:tcPr>
            <w:tcW w:w="2589" w:type="dxa"/>
            <w:vAlign w:val="center"/>
          </w:tcPr>
          <w:p w14:paraId="11D0A7BB" w14:textId="77777777" w:rsidR="00643C8E" w:rsidRPr="00B32DE8" w:rsidRDefault="00643C8E" w:rsidP="00B32DE8">
            <w:pPr>
              <w:ind w:firstLine="420"/>
              <w:rPr>
                <w:sz w:val="24"/>
              </w:rPr>
            </w:pPr>
            <w:r w:rsidRPr="00B32DE8">
              <w:rPr>
                <w:rFonts w:hint="eastAsia"/>
                <w:sz w:val="24"/>
              </w:rPr>
              <w:t>根据查询结果，按照合适的规范导出数据</w:t>
            </w:r>
          </w:p>
        </w:tc>
        <w:tc>
          <w:tcPr>
            <w:tcW w:w="3118" w:type="dxa"/>
            <w:vAlign w:val="center"/>
          </w:tcPr>
          <w:p w14:paraId="0CBF64CA" w14:textId="77777777" w:rsidR="00643C8E" w:rsidRPr="00B32DE8" w:rsidRDefault="00643C8E" w:rsidP="00B32DE8">
            <w:pPr>
              <w:ind w:firstLine="420"/>
              <w:rPr>
                <w:sz w:val="24"/>
              </w:rPr>
            </w:pPr>
            <w:r w:rsidRPr="00B32DE8">
              <w:rPr>
                <w:rFonts w:hint="eastAsia"/>
                <w:sz w:val="24"/>
              </w:rPr>
              <w:t>定期导出数据</w:t>
            </w:r>
          </w:p>
        </w:tc>
        <w:tc>
          <w:tcPr>
            <w:tcW w:w="993" w:type="dxa"/>
            <w:vAlign w:val="center"/>
          </w:tcPr>
          <w:p w14:paraId="258A412C" w14:textId="77777777" w:rsidR="00643C8E" w:rsidRPr="00B32DE8" w:rsidRDefault="00643C8E" w:rsidP="00B32DE8">
            <w:pPr>
              <w:ind w:firstLine="420"/>
              <w:rPr>
                <w:sz w:val="24"/>
              </w:rPr>
            </w:pPr>
            <w:r w:rsidRPr="00B32DE8">
              <w:rPr>
                <w:rFonts w:hint="eastAsia"/>
                <w:sz w:val="24"/>
              </w:rPr>
              <w:t>1</w:t>
            </w:r>
          </w:p>
        </w:tc>
      </w:tr>
      <w:tr w:rsidR="00643C8E" w:rsidRPr="00B32DE8" w14:paraId="726E31A2" w14:textId="77777777" w:rsidTr="00ED42F4">
        <w:trPr>
          <w:jc w:val="center"/>
        </w:trPr>
        <w:tc>
          <w:tcPr>
            <w:tcW w:w="1659" w:type="dxa"/>
            <w:vMerge/>
            <w:vAlign w:val="center"/>
          </w:tcPr>
          <w:p w14:paraId="5B64CAAA" w14:textId="77777777" w:rsidR="00643C8E" w:rsidRPr="00B32DE8" w:rsidRDefault="00643C8E" w:rsidP="00B32DE8">
            <w:pPr>
              <w:ind w:firstLine="420"/>
              <w:rPr>
                <w:sz w:val="24"/>
              </w:rPr>
            </w:pPr>
          </w:p>
        </w:tc>
        <w:tc>
          <w:tcPr>
            <w:tcW w:w="2589" w:type="dxa"/>
            <w:vAlign w:val="center"/>
          </w:tcPr>
          <w:p w14:paraId="44BFBC44" w14:textId="77777777" w:rsidR="00643C8E" w:rsidRPr="00B32DE8" w:rsidRDefault="00643C8E" w:rsidP="00B32DE8">
            <w:pPr>
              <w:ind w:firstLine="420"/>
              <w:rPr>
                <w:sz w:val="24"/>
              </w:rPr>
            </w:pPr>
            <w:r w:rsidRPr="00B32DE8">
              <w:rPr>
                <w:rFonts w:hint="eastAsia"/>
                <w:sz w:val="24"/>
              </w:rPr>
              <w:t>根据相关条件查询数据</w:t>
            </w:r>
          </w:p>
        </w:tc>
        <w:tc>
          <w:tcPr>
            <w:tcW w:w="3118" w:type="dxa"/>
            <w:vAlign w:val="center"/>
          </w:tcPr>
          <w:p w14:paraId="0AA654BF" w14:textId="77777777" w:rsidR="00643C8E" w:rsidRPr="00B32DE8" w:rsidRDefault="00643C8E" w:rsidP="00B32DE8">
            <w:pPr>
              <w:ind w:firstLine="420"/>
              <w:rPr>
                <w:sz w:val="24"/>
              </w:rPr>
            </w:pPr>
            <w:r w:rsidRPr="00B32DE8">
              <w:rPr>
                <w:rFonts w:hint="eastAsia"/>
                <w:sz w:val="24"/>
              </w:rPr>
              <w:t>条件查询用户信息</w:t>
            </w:r>
          </w:p>
        </w:tc>
        <w:tc>
          <w:tcPr>
            <w:tcW w:w="993" w:type="dxa"/>
            <w:vAlign w:val="center"/>
          </w:tcPr>
          <w:p w14:paraId="2A0DE746" w14:textId="77777777" w:rsidR="00643C8E" w:rsidRPr="00B32DE8" w:rsidRDefault="00643C8E" w:rsidP="00B32DE8">
            <w:pPr>
              <w:ind w:firstLine="420"/>
              <w:rPr>
                <w:sz w:val="24"/>
              </w:rPr>
            </w:pPr>
            <w:r w:rsidRPr="00B32DE8">
              <w:rPr>
                <w:rFonts w:hint="eastAsia"/>
                <w:sz w:val="24"/>
              </w:rPr>
              <w:t>3</w:t>
            </w:r>
          </w:p>
        </w:tc>
      </w:tr>
      <w:tr w:rsidR="00643C8E" w:rsidRPr="00B32DE8" w14:paraId="0D51F5A8" w14:textId="77777777" w:rsidTr="00ED42F4">
        <w:trPr>
          <w:jc w:val="center"/>
        </w:trPr>
        <w:tc>
          <w:tcPr>
            <w:tcW w:w="1659" w:type="dxa"/>
            <w:vMerge/>
            <w:vAlign w:val="center"/>
          </w:tcPr>
          <w:p w14:paraId="0872FF74" w14:textId="77777777" w:rsidR="00643C8E" w:rsidRPr="00B32DE8" w:rsidRDefault="00643C8E" w:rsidP="00B32DE8">
            <w:pPr>
              <w:ind w:firstLine="420"/>
              <w:rPr>
                <w:sz w:val="24"/>
              </w:rPr>
            </w:pPr>
          </w:p>
        </w:tc>
        <w:tc>
          <w:tcPr>
            <w:tcW w:w="2589" w:type="dxa"/>
            <w:vAlign w:val="center"/>
          </w:tcPr>
          <w:p w14:paraId="3EBEB253" w14:textId="77777777" w:rsidR="00643C8E" w:rsidRPr="00B32DE8" w:rsidRDefault="00643C8E" w:rsidP="00B32DE8">
            <w:pPr>
              <w:ind w:firstLine="420"/>
              <w:rPr>
                <w:sz w:val="24"/>
              </w:rPr>
            </w:pPr>
            <w:r w:rsidRPr="00B32DE8">
              <w:rPr>
                <w:rFonts w:hint="eastAsia"/>
                <w:sz w:val="24"/>
              </w:rPr>
              <w:t>查询显示企业信息</w:t>
            </w:r>
          </w:p>
        </w:tc>
        <w:tc>
          <w:tcPr>
            <w:tcW w:w="3118" w:type="dxa"/>
            <w:vAlign w:val="center"/>
          </w:tcPr>
          <w:p w14:paraId="34CBE1EF" w14:textId="77777777" w:rsidR="00643C8E" w:rsidRPr="00B32DE8" w:rsidRDefault="00643C8E" w:rsidP="00B32DE8">
            <w:pPr>
              <w:ind w:firstLine="420"/>
              <w:rPr>
                <w:sz w:val="24"/>
              </w:rPr>
            </w:pPr>
            <w:r w:rsidRPr="00B32DE8">
              <w:rPr>
                <w:rFonts w:hint="eastAsia"/>
                <w:sz w:val="24"/>
              </w:rPr>
              <w:t>取样显示企业数量和占</w:t>
            </w:r>
            <w:r w:rsidRPr="00B32DE8">
              <w:rPr>
                <w:rFonts w:hint="eastAsia"/>
                <w:sz w:val="24"/>
              </w:rPr>
              <w:lastRenderedPageBreak/>
              <w:t>比</w:t>
            </w:r>
          </w:p>
        </w:tc>
        <w:tc>
          <w:tcPr>
            <w:tcW w:w="993" w:type="dxa"/>
            <w:vAlign w:val="center"/>
          </w:tcPr>
          <w:p w14:paraId="0CA7681E" w14:textId="77777777" w:rsidR="00643C8E" w:rsidRPr="00B32DE8" w:rsidRDefault="00643C8E" w:rsidP="00B32DE8">
            <w:pPr>
              <w:ind w:firstLine="420"/>
              <w:rPr>
                <w:sz w:val="24"/>
              </w:rPr>
            </w:pPr>
            <w:r w:rsidRPr="00B32DE8">
              <w:rPr>
                <w:rFonts w:hint="eastAsia"/>
                <w:sz w:val="24"/>
              </w:rPr>
              <w:lastRenderedPageBreak/>
              <w:t>3</w:t>
            </w:r>
          </w:p>
        </w:tc>
      </w:tr>
      <w:tr w:rsidR="00643C8E" w:rsidRPr="00B32DE8" w14:paraId="2234C8C7" w14:textId="77777777" w:rsidTr="00ED42F4">
        <w:trPr>
          <w:jc w:val="center"/>
        </w:trPr>
        <w:tc>
          <w:tcPr>
            <w:tcW w:w="1659" w:type="dxa"/>
            <w:vMerge/>
            <w:vAlign w:val="center"/>
          </w:tcPr>
          <w:p w14:paraId="1C49EEB2" w14:textId="77777777" w:rsidR="00643C8E" w:rsidRPr="00B32DE8" w:rsidRDefault="00643C8E" w:rsidP="00B32DE8">
            <w:pPr>
              <w:ind w:firstLine="420"/>
              <w:rPr>
                <w:sz w:val="24"/>
              </w:rPr>
            </w:pPr>
          </w:p>
        </w:tc>
        <w:tc>
          <w:tcPr>
            <w:tcW w:w="2589" w:type="dxa"/>
            <w:vAlign w:val="center"/>
          </w:tcPr>
          <w:p w14:paraId="5B56F323" w14:textId="77777777" w:rsidR="00643C8E" w:rsidRPr="00B32DE8" w:rsidRDefault="00643C8E" w:rsidP="00B32DE8">
            <w:pPr>
              <w:ind w:firstLine="420"/>
              <w:rPr>
                <w:sz w:val="24"/>
              </w:rPr>
            </w:pPr>
            <w:r w:rsidRPr="00B32DE8">
              <w:rPr>
                <w:rFonts w:hint="eastAsia"/>
                <w:sz w:val="24"/>
              </w:rPr>
              <w:t>采取多维方式查询显示企业岗位信息</w:t>
            </w:r>
          </w:p>
        </w:tc>
        <w:tc>
          <w:tcPr>
            <w:tcW w:w="3118" w:type="dxa"/>
            <w:vAlign w:val="center"/>
          </w:tcPr>
          <w:p w14:paraId="31BA62B4" w14:textId="77777777" w:rsidR="00643C8E" w:rsidRPr="00B32DE8" w:rsidRDefault="00643C8E" w:rsidP="00B32DE8">
            <w:pPr>
              <w:ind w:firstLine="420"/>
              <w:rPr>
                <w:sz w:val="24"/>
              </w:rPr>
            </w:pPr>
            <w:r w:rsidRPr="00B32DE8">
              <w:rPr>
                <w:rFonts w:hint="eastAsia"/>
                <w:sz w:val="24"/>
              </w:rPr>
              <w:t>多维方式分析企业岗位变动情况</w:t>
            </w:r>
          </w:p>
        </w:tc>
        <w:tc>
          <w:tcPr>
            <w:tcW w:w="993" w:type="dxa"/>
            <w:vAlign w:val="center"/>
          </w:tcPr>
          <w:p w14:paraId="566956D3" w14:textId="77777777" w:rsidR="00643C8E" w:rsidRPr="00B32DE8" w:rsidRDefault="00643C8E" w:rsidP="00B32DE8">
            <w:pPr>
              <w:ind w:firstLine="420"/>
              <w:rPr>
                <w:sz w:val="24"/>
              </w:rPr>
            </w:pPr>
            <w:r w:rsidRPr="00B32DE8">
              <w:rPr>
                <w:rFonts w:hint="eastAsia"/>
                <w:sz w:val="24"/>
              </w:rPr>
              <w:t>3</w:t>
            </w:r>
          </w:p>
        </w:tc>
      </w:tr>
      <w:tr w:rsidR="00643C8E" w:rsidRPr="00B32DE8" w14:paraId="474934D3" w14:textId="77777777" w:rsidTr="00ED42F4">
        <w:trPr>
          <w:jc w:val="center"/>
        </w:trPr>
        <w:tc>
          <w:tcPr>
            <w:tcW w:w="1659" w:type="dxa"/>
            <w:vMerge/>
            <w:vAlign w:val="center"/>
          </w:tcPr>
          <w:p w14:paraId="5E0731E3" w14:textId="77777777" w:rsidR="00643C8E" w:rsidRPr="00B32DE8" w:rsidRDefault="00643C8E" w:rsidP="00B32DE8">
            <w:pPr>
              <w:ind w:firstLine="420"/>
              <w:rPr>
                <w:sz w:val="24"/>
              </w:rPr>
            </w:pPr>
          </w:p>
        </w:tc>
        <w:tc>
          <w:tcPr>
            <w:tcW w:w="2589" w:type="dxa"/>
            <w:vAlign w:val="center"/>
          </w:tcPr>
          <w:p w14:paraId="5511C920" w14:textId="77777777" w:rsidR="00643C8E" w:rsidRPr="00B32DE8" w:rsidRDefault="00643C8E" w:rsidP="00B32DE8">
            <w:pPr>
              <w:ind w:firstLine="420"/>
              <w:rPr>
                <w:sz w:val="24"/>
              </w:rPr>
            </w:pPr>
            <w:r w:rsidRPr="00B32DE8">
              <w:rPr>
                <w:rFonts w:hint="eastAsia"/>
                <w:sz w:val="24"/>
              </w:rPr>
              <w:t>采取图表方式查询显示企业岗位信息</w:t>
            </w:r>
          </w:p>
        </w:tc>
        <w:tc>
          <w:tcPr>
            <w:tcW w:w="3118" w:type="dxa"/>
            <w:vAlign w:val="center"/>
          </w:tcPr>
          <w:p w14:paraId="265DAD8A" w14:textId="77777777" w:rsidR="00643C8E" w:rsidRPr="00B32DE8" w:rsidRDefault="00643C8E" w:rsidP="00B32DE8">
            <w:pPr>
              <w:ind w:firstLine="420"/>
              <w:rPr>
                <w:sz w:val="24"/>
              </w:rPr>
            </w:pPr>
            <w:r w:rsidRPr="00B32DE8">
              <w:rPr>
                <w:rFonts w:hint="eastAsia"/>
                <w:sz w:val="24"/>
              </w:rPr>
              <w:t>图表方式分析企业岗位变动情况</w:t>
            </w:r>
          </w:p>
        </w:tc>
        <w:tc>
          <w:tcPr>
            <w:tcW w:w="993" w:type="dxa"/>
            <w:vAlign w:val="center"/>
          </w:tcPr>
          <w:p w14:paraId="72D74399" w14:textId="77777777" w:rsidR="00643C8E" w:rsidRPr="00B32DE8" w:rsidRDefault="00643C8E" w:rsidP="00B32DE8">
            <w:pPr>
              <w:ind w:firstLine="420"/>
              <w:rPr>
                <w:sz w:val="24"/>
              </w:rPr>
            </w:pPr>
            <w:r w:rsidRPr="00B32DE8">
              <w:rPr>
                <w:rFonts w:hint="eastAsia"/>
                <w:sz w:val="24"/>
              </w:rPr>
              <w:t>3</w:t>
            </w:r>
          </w:p>
        </w:tc>
      </w:tr>
      <w:tr w:rsidR="00643C8E" w:rsidRPr="00B32DE8" w14:paraId="447E42C1" w14:textId="77777777" w:rsidTr="00ED42F4">
        <w:trPr>
          <w:jc w:val="center"/>
        </w:trPr>
        <w:tc>
          <w:tcPr>
            <w:tcW w:w="1659" w:type="dxa"/>
            <w:vMerge/>
            <w:vAlign w:val="center"/>
          </w:tcPr>
          <w:p w14:paraId="5E7C6063" w14:textId="77777777" w:rsidR="00643C8E" w:rsidRPr="00B32DE8" w:rsidRDefault="00643C8E" w:rsidP="00B32DE8">
            <w:pPr>
              <w:ind w:firstLine="420"/>
              <w:rPr>
                <w:sz w:val="24"/>
              </w:rPr>
            </w:pPr>
          </w:p>
        </w:tc>
        <w:tc>
          <w:tcPr>
            <w:tcW w:w="2589" w:type="dxa"/>
            <w:vAlign w:val="center"/>
          </w:tcPr>
          <w:p w14:paraId="648A98B8" w14:textId="77777777" w:rsidR="00643C8E" w:rsidRPr="00B32DE8" w:rsidRDefault="00643C8E" w:rsidP="00B32DE8">
            <w:pPr>
              <w:ind w:firstLine="420"/>
              <w:rPr>
                <w:sz w:val="24"/>
              </w:rPr>
            </w:pPr>
            <w:r w:rsidRPr="00B32DE8">
              <w:rPr>
                <w:rFonts w:hint="eastAsia"/>
                <w:sz w:val="24"/>
              </w:rPr>
              <w:t>保证通知包括标题、内容、时间和单位，更好地对通知进行管理</w:t>
            </w:r>
          </w:p>
        </w:tc>
        <w:tc>
          <w:tcPr>
            <w:tcW w:w="3118" w:type="dxa"/>
            <w:vAlign w:val="center"/>
          </w:tcPr>
          <w:p w14:paraId="3411B41E" w14:textId="77777777" w:rsidR="00643C8E" w:rsidRPr="00B32DE8" w:rsidRDefault="00643C8E" w:rsidP="00B32DE8">
            <w:pPr>
              <w:ind w:firstLine="420"/>
              <w:rPr>
                <w:sz w:val="24"/>
              </w:rPr>
            </w:pPr>
            <w:r w:rsidRPr="00B32DE8">
              <w:rPr>
                <w:rFonts w:hint="eastAsia"/>
                <w:sz w:val="24"/>
              </w:rPr>
              <w:t>发布删除通知</w:t>
            </w:r>
          </w:p>
        </w:tc>
        <w:tc>
          <w:tcPr>
            <w:tcW w:w="993" w:type="dxa"/>
            <w:vAlign w:val="center"/>
          </w:tcPr>
          <w:p w14:paraId="2637C49B" w14:textId="77777777" w:rsidR="00643C8E" w:rsidRPr="00B32DE8" w:rsidRDefault="00643C8E" w:rsidP="00B32DE8">
            <w:pPr>
              <w:ind w:firstLine="420"/>
              <w:rPr>
                <w:sz w:val="24"/>
              </w:rPr>
            </w:pPr>
            <w:r w:rsidRPr="00B32DE8">
              <w:rPr>
                <w:rFonts w:hint="eastAsia"/>
                <w:sz w:val="24"/>
              </w:rPr>
              <w:t>2</w:t>
            </w:r>
          </w:p>
        </w:tc>
      </w:tr>
      <w:tr w:rsidR="00643C8E" w:rsidRPr="00B32DE8" w14:paraId="5651D6EB" w14:textId="77777777" w:rsidTr="00ED42F4">
        <w:trPr>
          <w:jc w:val="center"/>
        </w:trPr>
        <w:tc>
          <w:tcPr>
            <w:tcW w:w="1659" w:type="dxa"/>
            <w:vMerge/>
            <w:vAlign w:val="center"/>
          </w:tcPr>
          <w:p w14:paraId="3AD3B4CA" w14:textId="77777777" w:rsidR="00643C8E" w:rsidRPr="00B32DE8" w:rsidRDefault="00643C8E" w:rsidP="00B32DE8">
            <w:pPr>
              <w:ind w:firstLine="420"/>
              <w:rPr>
                <w:sz w:val="24"/>
              </w:rPr>
            </w:pPr>
          </w:p>
        </w:tc>
        <w:tc>
          <w:tcPr>
            <w:tcW w:w="2589" w:type="dxa"/>
            <w:vAlign w:val="center"/>
          </w:tcPr>
          <w:p w14:paraId="66CB7894" w14:textId="77777777" w:rsidR="00643C8E" w:rsidRPr="00B32DE8" w:rsidRDefault="00643C8E" w:rsidP="00B32DE8">
            <w:pPr>
              <w:ind w:firstLine="420"/>
              <w:rPr>
                <w:sz w:val="24"/>
              </w:rPr>
            </w:pPr>
            <w:r w:rsidRPr="00B32DE8">
              <w:rPr>
                <w:rFonts w:hint="eastAsia"/>
                <w:sz w:val="24"/>
              </w:rPr>
              <w:t>方便查询通知信息</w:t>
            </w:r>
          </w:p>
        </w:tc>
        <w:tc>
          <w:tcPr>
            <w:tcW w:w="3118" w:type="dxa"/>
            <w:vAlign w:val="center"/>
          </w:tcPr>
          <w:p w14:paraId="26DDC5BF" w14:textId="77777777" w:rsidR="00643C8E" w:rsidRPr="00B32DE8" w:rsidRDefault="00643C8E" w:rsidP="00B32DE8">
            <w:pPr>
              <w:ind w:firstLine="420"/>
              <w:rPr>
                <w:sz w:val="24"/>
              </w:rPr>
            </w:pPr>
            <w:r w:rsidRPr="00B32DE8">
              <w:rPr>
                <w:rFonts w:hint="eastAsia"/>
                <w:sz w:val="24"/>
              </w:rPr>
              <w:t>浏览通知</w:t>
            </w:r>
          </w:p>
        </w:tc>
        <w:tc>
          <w:tcPr>
            <w:tcW w:w="993" w:type="dxa"/>
            <w:vAlign w:val="center"/>
          </w:tcPr>
          <w:p w14:paraId="24F7ED28" w14:textId="77777777" w:rsidR="00643C8E" w:rsidRPr="00B32DE8" w:rsidRDefault="00643C8E" w:rsidP="00B32DE8">
            <w:pPr>
              <w:ind w:firstLine="420"/>
              <w:rPr>
                <w:sz w:val="24"/>
              </w:rPr>
            </w:pPr>
            <w:r w:rsidRPr="00B32DE8">
              <w:rPr>
                <w:rFonts w:hint="eastAsia"/>
                <w:sz w:val="24"/>
              </w:rPr>
              <w:t>2</w:t>
            </w:r>
          </w:p>
        </w:tc>
      </w:tr>
      <w:tr w:rsidR="00643C8E" w:rsidRPr="00B32DE8" w14:paraId="4D0CCBDA" w14:textId="77777777" w:rsidTr="00ED42F4">
        <w:trPr>
          <w:jc w:val="center"/>
        </w:trPr>
        <w:tc>
          <w:tcPr>
            <w:tcW w:w="1659" w:type="dxa"/>
            <w:vMerge/>
            <w:vAlign w:val="center"/>
          </w:tcPr>
          <w:p w14:paraId="1CAEE8D7" w14:textId="77777777" w:rsidR="00643C8E" w:rsidRPr="00B32DE8" w:rsidRDefault="00643C8E" w:rsidP="00B32DE8">
            <w:pPr>
              <w:ind w:firstLine="420"/>
              <w:rPr>
                <w:sz w:val="24"/>
              </w:rPr>
            </w:pPr>
          </w:p>
        </w:tc>
        <w:tc>
          <w:tcPr>
            <w:tcW w:w="2589" w:type="dxa"/>
            <w:vAlign w:val="center"/>
          </w:tcPr>
          <w:p w14:paraId="7D27300E" w14:textId="77777777" w:rsidR="00643C8E" w:rsidRPr="00B32DE8" w:rsidRDefault="00643C8E" w:rsidP="00B32DE8">
            <w:pPr>
              <w:ind w:firstLine="420"/>
              <w:rPr>
                <w:sz w:val="24"/>
              </w:rPr>
            </w:pPr>
            <w:r w:rsidRPr="00B32DE8">
              <w:rPr>
                <w:rFonts w:hint="eastAsia"/>
                <w:sz w:val="24"/>
              </w:rPr>
              <w:t>应当包括上报时限、用户管理、角色管理、监控系统运行情况</w:t>
            </w:r>
          </w:p>
        </w:tc>
        <w:tc>
          <w:tcPr>
            <w:tcW w:w="3118" w:type="dxa"/>
            <w:vAlign w:val="center"/>
          </w:tcPr>
          <w:p w14:paraId="636B92E1" w14:textId="77777777" w:rsidR="00643C8E" w:rsidRPr="00B32DE8" w:rsidRDefault="00643C8E" w:rsidP="00B32DE8">
            <w:pPr>
              <w:ind w:firstLine="420"/>
              <w:rPr>
                <w:sz w:val="24"/>
              </w:rPr>
            </w:pPr>
            <w:r w:rsidRPr="00B32DE8">
              <w:rPr>
                <w:rFonts w:hint="eastAsia"/>
                <w:sz w:val="24"/>
              </w:rPr>
              <w:t>对系统进行管理</w:t>
            </w:r>
          </w:p>
        </w:tc>
        <w:tc>
          <w:tcPr>
            <w:tcW w:w="993" w:type="dxa"/>
            <w:vAlign w:val="center"/>
          </w:tcPr>
          <w:p w14:paraId="30EE9D14" w14:textId="77777777" w:rsidR="00643C8E" w:rsidRPr="00B32DE8" w:rsidRDefault="00643C8E" w:rsidP="00B32DE8">
            <w:pPr>
              <w:ind w:firstLine="420"/>
              <w:rPr>
                <w:sz w:val="24"/>
              </w:rPr>
            </w:pPr>
            <w:r w:rsidRPr="00B32DE8">
              <w:rPr>
                <w:rFonts w:hint="eastAsia"/>
                <w:sz w:val="24"/>
              </w:rPr>
              <w:t>5</w:t>
            </w:r>
          </w:p>
        </w:tc>
      </w:tr>
    </w:tbl>
    <w:p w14:paraId="40EDBA9B" w14:textId="77777777" w:rsidR="00643C8E" w:rsidRDefault="00643C8E" w:rsidP="00DA5A96">
      <w:pPr>
        <w:ind w:firstLineChars="200" w:firstLine="420"/>
      </w:pPr>
    </w:p>
    <w:p w14:paraId="4681F989" w14:textId="77777777" w:rsidR="00DA5A96" w:rsidRDefault="00DA5A96" w:rsidP="00DA5A96"/>
    <w:p w14:paraId="034EDD95" w14:textId="77777777" w:rsidR="00DA5A96" w:rsidRDefault="00DA5A96" w:rsidP="00DA5A96"/>
    <w:p w14:paraId="03974452" w14:textId="5DF49649" w:rsidR="00DA5A96" w:rsidRDefault="00643C8E" w:rsidP="00DA5A96">
      <w:pPr>
        <w:pStyle w:val="2"/>
        <w:ind w:firstLineChars="200" w:firstLine="643"/>
      </w:pPr>
      <w:bookmarkStart w:id="36" w:name="_Toc135258830"/>
      <w:r>
        <w:t>4</w:t>
      </w:r>
      <w:r w:rsidR="00DA5A96">
        <w:rPr>
          <w:rFonts w:hint="eastAsia"/>
        </w:rPr>
        <w:t>.2</w:t>
      </w:r>
      <w:r>
        <w:rPr>
          <w:rFonts w:hint="eastAsia"/>
        </w:rPr>
        <w:t>激励</w:t>
      </w:r>
      <w:r>
        <w:rPr>
          <w:rFonts w:hint="eastAsia"/>
        </w:rPr>
        <w:t>/</w:t>
      </w:r>
      <w:r>
        <w:rPr>
          <w:rFonts w:hint="eastAsia"/>
        </w:rPr>
        <w:t>响应序列</w:t>
      </w:r>
      <w:bookmarkEnd w:id="36"/>
    </w:p>
    <w:p w14:paraId="3084EBFD" w14:textId="77777777" w:rsidR="00643C8E" w:rsidRPr="00B32DE8" w:rsidRDefault="00643C8E" w:rsidP="00B23F6E">
      <w:pPr>
        <w:ind w:firstLine="420"/>
        <w:rPr>
          <w:sz w:val="24"/>
        </w:rPr>
      </w:pPr>
      <w:r w:rsidRPr="00B32DE8">
        <w:rPr>
          <w:rFonts w:hint="eastAsia"/>
          <w:sz w:val="24"/>
        </w:rPr>
        <w:t>本系统主要有两</w:t>
      </w:r>
      <w:proofErr w:type="gramStart"/>
      <w:r w:rsidRPr="00B32DE8">
        <w:rPr>
          <w:rFonts w:hint="eastAsia"/>
          <w:sz w:val="24"/>
        </w:rPr>
        <w:t>大涉众</w:t>
      </w:r>
      <w:proofErr w:type="gramEnd"/>
      <w:r w:rsidRPr="00B32DE8">
        <w:rPr>
          <w:rFonts w:hint="eastAsia"/>
          <w:sz w:val="24"/>
        </w:rPr>
        <w:t>：企业用户和省用户。</w:t>
      </w:r>
    </w:p>
    <w:p w14:paraId="765E1DBA" w14:textId="77777777" w:rsidR="00643C8E" w:rsidRPr="00B32DE8" w:rsidRDefault="00643C8E" w:rsidP="00643C8E">
      <w:pPr>
        <w:rPr>
          <w:sz w:val="24"/>
        </w:rPr>
      </w:pPr>
      <w:r w:rsidRPr="00B32DE8">
        <w:rPr>
          <w:sz w:val="24"/>
        </w:rPr>
        <w:tab/>
      </w:r>
      <w:r w:rsidRPr="00B32DE8">
        <w:rPr>
          <w:rFonts w:hint="eastAsia"/>
          <w:sz w:val="24"/>
        </w:rPr>
        <w:t>企业用户的激励响应序列：</w:t>
      </w:r>
    </w:p>
    <w:tbl>
      <w:tblPr>
        <w:tblStyle w:val="a4"/>
        <w:tblW w:w="0" w:type="auto"/>
        <w:tblLook w:val="04A0" w:firstRow="1" w:lastRow="0" w:firstColumn="1" w:lastColumn="0" w:noHBand="0" w:noVBand="1"/>
      </w:tblPr>
      <w:tblGrid>
        <w:gridCol w:w="4148"/>
        <w:gridCol w:w="4148"/>
      </w:tblGrid>
      <w:tr w:rsidR="00643C8E" w:rsidRPr="00B32DE8" w14:paraId="7873CBA2" w14:textId="77777777" w:rsidTr="00ED42F4">
        <w:tc>
          <w:tcPr>
            <w:tcW w:w="4148" w:type="dxa"/>
          </w:tcPr>
          <w:p w14:paraId="13A75A17" w14:textId="77777777" w:rsidR="00643C8E" w:rsidRPr="00B32DE8" w:rsidRDefault="00643C8E" w:rsidP="00ED42F4">
            <w:pPr>
              <w:jc w:val="center"/>
              <w:rPr>
                <w:sz w:val="24"/>
              </w:rPr>
            </w:pPr>
            <w:r w:rsidRPr="00B32DE8">
              <w:rPr>
                <w:rFonts w:hint="eastAsia"/>
                <w:sz w:val="24"/>
              </w:rPr>
              <w:t>激励</w:t>
            </w:r>
          </w:p>
        </w:tc>
        <w:tc>
          <w:tcPr>
            <w:tcW w:w="4148" w:type="dxa"/>
          </w:tcPr>
          <w:p w14:paraId="1637DF07" w14:textId="77777777" w:rsidR="00643C8E" w:rsidRPr="00B32DE8" w:rsidRDefault="00643C8E" w:rsidP="00ED42F4">
            <w:pPr>
              <w:jc w:val="center"/>
              <w:rPr>
                <w:sz w:val="24"/>
              </w:rPr>
            </w:pPr>
            <w:r w:rsidRPr="00B32DE8">
              <w:rPr>
                <w:rFonts w:hint="eastAsia"/>
                <w:sz w:val="24"/>
              </w:rPr>
              <w:t>响应</w:t>
            </w:r>
          </w:p>
        </w:tc>
      </w:tr>
      <w:tr w:rsidR="00643C8E" w:rsidRPr="00B32DE8" w14:paraId="1535D9E4" w14:textId="77777777" w:rsidTr="00ED42F4">
        <w:tc>
          <w:tcPr>
            <w:tcW w:w="4148" w:type="dxa"/>
          </w:tcPr>
          <w:p w14:paraId="0D57F99F" w14:textId="77777777" w:rsidR="00643C8E" w:rsidRPr="00B32DE8" w:rsidRDefault="00643C8E" w:rsidP="00ED42F4">
            <w:pPr>
              <w:rPr>
                <w:sz w:val="24"/>
              </w:rPr>
            </w:pPr>
            <w:r w:rsidRPr="00B32DE8">
              <w:rPr>
                <w:rFonts w:hint="eastAsia"/>
                <w:sz w:val="24"/>
              </w:rPr>
              <w:t>登入企业信息系统</w:t>
            </w:r>
          </w:p>
        </w:tc>
        <w:tc>
          <w:tcPr>
            <w:tcW w:w="4148" w:type="dxa"/>
          </w:tcPr>
          <w:p w14:paraId="030FEE4E" w14:textId="77777777" w:rsidR="00643C8E" w:rsidRPr="00B32DE8" w:rsidRDefault="00643C8E" w:rsidP="00ED42F4">
            <w:pPr>
              <w:rPr>
                <w:sz w:val="24"/>
              </w:rPr>
            </w:pPr>
            <w:r w:rsidRPr="00B32DE8">
              <w:rPr>
                <w:rFonts w:hint="eastAsia"/>
                <w:sz w:val="24"/>
              </w:rPr>
              <w:t>录入修改保存信息、上报备案信息</w:t>
            </w:r>
          </w:p>
        </w:tc>
      </w:tr>
      <w:tr w:rsidR="00643C8E" w:rsidRPr="00B32DE8" w14:paraId="1F93C52A" w14:textId="77777777" w:rsidTr="00ED42F4">
        <w:tc>
          <w:tcPr>
            <w:tcW w:w="4148" w:type="dxa"/>
          </w:tcPr>
          <w:p w14:paraId="4DF4B21B" w14:textId="77777777" w:rsidR="00643C8E" w:rsidRPr="00B32DE8" w:rsidRDefault="00643C8E" w:rsidP="00ED42F4">
            <w:pPr>
              <w:rPr>
                <w:sz w:val="24"/>
              </w:rPr>
            </w:pPr>
            <w:r w:rsidRPr="00B32DE8">
              <w:rPr>
                <w:rFonts w:hint="eastAsia"/>
                <w:sz w:val="24"/>
              </w:rPr>
              <w:t>登入企业岗位数据系统</w:t>
            </w:r>
          </w:p>
        </w:tc>
        <w:tc>
          <w:tcPr>
            <w:tcW w:w="4148" w:type="dxa"/>
          </w:tcPr>
          <w:p w14:paraId="3F61A215" w14:textId="77777777" w:rsidR="00643C8E" w:rsidRPr="00B32DE8" w:rsidRDefault="00643C8E" w:rsidP="00ED42F4">
            <w:pPr>
              <w:rPr>
                <w:sz w:val="24"/>
              </w:rPr>
            </w:pPr>
            <w:r w:rsidRPr="00B32DE8">
              <w:rPr>
                <w:rFonts w:hint="eastAsia"/>
                <w:sz w:val="24"/>
              </w:rPr>
              <w:t>填写相关数据、查询以往数据</w:t>
            </w:r>
          </w:p>
        </w:tc>
      </w:tr>
      <w:tr w:rsidR="00643C8E" w:rsidRPr="00B32DE8" w14:paraId="561553FF" w14:textId="77777777" w:rsidTr="00ED42F4">
        <w:tc>
          <w:tcPr>
            <w:tcW w:w="4148" w:type="dxa"/>
          </w:tcPr>
          <w:p w14:paraId="02FFA551" w14:textId="77777777" w:rsidR="00643C8E" w:rsidRPr="00B32DE8" w:rsidRDefault="00643C8E" w:rsidP="00ED42F4">
            <w:pPr>
              <w:rPr>
                <w:sz w:val="24"/>
              </w:rPr>
            </w:pPr>
            <w:r w:rsidRPr="00B32DE8">
              <w:rPr>
                <w:rFonts w:hint="eastAsia"/>
                <w:sz w:val="24"/>
              </w:rPr>
              <w:t>登入通知系统</w:t>
            </w:r>
          </w:p>
        </w:tc>
        <w:tc>
          <w:tcPr>
            <w:tcW w:w="4148" w:type="dxa"/>
          </w:tcPr>
          <w:p w14:paraId="2475CBBA" w14:textId="77777777" w:rsidR="00643C8E" w:rsidRPr="00B32DE8" w:rsidRDefault="00643C8E" w:rsidP="00ED42F4">
            <w:pPr>
              <w:rPr>
                <w:sz w:val="24"/>
              </w:rPr>
            </w:pPr>
            <w:r w:rsidRPr="00B32DE8">
              <w:rPr>
                <w:rFonts w:hint="eastAsia"/>
                <w:sz w:val="24"/>
              </w:rPr>
              <w:t>浏览通知</w:t>
            </w:r>
          </w:p>
        </w:tc>
      </w:tr>
    </w:tbl>
    <w:p w14:paraId="0B443BAD" w14:textId="77777777" w:rsidR="00643C8E" w:rsidRPr="00B32DE8" w:rsidRDefault="00643C8E" w:rsidP="00643C8E">
      <w:pPr>
        <w:rPr>
          <w:sz w:val="24"/>
        </w:rPr>
      </w:pPr>
      <w:r w:rsidRPr="00B32DE8">
        <w:rPr>
          <w:sz w:val="24"/>
        </w:rPr>
        <w:tab/>
      </w:r>
      <w:proofErr w:type="gramStart"/>
      <w:r w:rsidRPr="00B32DE8">
        <w:rPr>
          <w:rFonts w:hint="eastAsia"/>
          <w:sz w:val="24"/>
        </w:rPr>
        <w:t>省用户</w:t>
      </w:r>
      <w:proofErr w:type="gramEnd"/>
      <w:r w:rsidRPr="00B32DE8">
        <w:rPr>
          <w:rFonts w:hint="eastAsia"/>
          <w:sz w:val="24"/>
        </w:rPr>
        <w:t>的激励响应序列：</w:t>
      </w:r>
    </w:p>
    <w:tbl>
      <w:tblPr>
        <w:tblStyle w:val="a4"/>
        <w:tblW w:w="0" w:type="auto"/>
        <w:tblLook w:val="04A0" w:firstRow="1" w:lastRow="0" w:firstColumn="1" w:lastColumn="0" w:noHBand="0" w:noVBand="1"/>
      </w:tblPr>
      <w:tblGrid>
        <w:gridCol w:w="4148"/>
        <w:gridCol w:w="4148"/>
      </w:tblGrid>
      <w:tr w:rsidR="00643C8E" w:rsidRPr="00B32DE8" w14:paraId="04192C58" w14:textId="77777777" w:rsidTr="00ED42F4">
        <w:tc>
          <w:tcPr>
            <w:tcW w:w="4148" w:type="dxa"/>
          </w:tcPr>
          <w:p w14:paraId="53B20DC0" w14:textId="77777777" w:rsidR="00643C8E" w:rsidRPr="00B32DE8" w:rsidRDefault="00643C8E" w:rsidP="00ED42F4">
            <w:pPr>
              <w:jc w:val="center"/>
              <w:rPr>
                <w:sz w:val="24"/>
              </w:rPr>
            </w:pPr>
            <w:r w:rsidRPr="00B32DE8">
              <w:rPr>
                <w:rFonts w:hint="eastAsia"/>
                <w:sz w:val="24"/>
              </w:rPr>
              <w:t>激励</w:t>
            </w:r>
          </w:p>
        </w:tc>
        <w:tc>
          <w:tcPr>
            <w:tcW w:w="4148" w:type="dxa"/>
          </w:tcPr>
          <w:p w14:paraId="70C6578A" w14:textId="77777777" w:rsidR="00643C8E" w:rsidRPr="00B32DE8" w:rsidRDefault="00643C8E" w:rsidP="00ED42F4">
            <w:pPr>
              <w:jc w:val="center"/>
              <w:rPr>
                <w:sz w:val="24"/>
              </w:rPr>
            </w:pPr>
            <w:r w:rsidRPr="00B32DE8">
              <w:rPr>
                <w:rFonts w:hint="eastAsia"/>
                <w:sz w:val="24"/>
              </w:rPr>
              <w:t>响应</w:t>
            </w:r>
          </w:p>
        </w:tc>
      </w:tr>
      <w:tr w:rsidR="00643C8E" w:rsidRPr="00B32DE8" w14:paraId="297B9BD0" w14:textId="77777777" w:rsidTr="00ED42F4">
        <w:tc>
          <w:tcPr>
            <w:tcW w:w="4148" w:type="dxa"/>
          </w:tcPr>
          <w:p w14:paraId="54C6CBF6" w14:textId="77777777" w:rsidR="00643C8E" w:rsidRPr="00B32DE8" w:rsidRDefault="00643C8E" w:rsidP="00ED42F4">
            <w:pPr>
              <w:jc w:val="left"/>
              <w:rPr>
                <w:sz w:val="24"/>
              </w:rPr>
            </w:pPr>
            <w:r w:rsidRPr="00B32DE8">
              <w:rPr>
                <w:rFonts w:hint="eastAsia"/>
                <w:sz w:val="24"/>
              </w:rPr>
              <w:t>登入企业信息系统</w:t>
            </w:r>
          </w:p>
        </w:tc>
        <w:tc>
          <w:tcPr>
            <w:tcW w:w="4148" w:type="dxa"/>
          </w:tcPr>
          <w:p w14:paraId="698B8BB5" w14:textId="77777777" w:rsidR="00643C8E" w:rsidRPr="00B32DE8" w:rsidRDefault="00643C8E" w:rsidP="00ED42F4">
            <w:pPr>
              <w:jc w:val="left"/>
              <w:rPr>
                <w:sz w:val="24"/>
              </w:rPr>
            </w:pPr>
            <w:r w:rsidRPr="00B32DE8">
              <w:rPr>
                <w:rFonts w:hint="eastAsia"/>
                <w:sz w:val="24"/>
              </w:rPr>
              <w:t>查看企业备案信息、查看企业信息</w:t>
            </w:r>
          </w:p>
        </w:tc>
      </w:tr>
      <w:tr w:rsidR="00643C8E" w:rsidRPr="00B32DE8" w14:paraId="2F3095DF" w14:textId="77777777" w:rsidTr="00ED42F4">
        <w:tc>
          <w:tcPr>
            <w:tcW w:w="4148" w:type="dxa"/>
          </w:tcPr>
          <w:p w14:paraId="0615341C" w14:textId="77777777" w:rsidR="00643C8E" w:rsidRPr="00B32DE8" w:rsidRDefault="00643C8E" w:rsidP="00ED42F4">
            <w:pPr>
              <w:jc w:val="left"/>
              <w:rPr>
                <w:sz w:val="24"/>
              </w:rPr>
            </w:pPr>
            <w:r w:rsidRPr="00B32DE8">
              <w:rPr>
                <w:rFonts w:hint="eastAsia"/>
                <w:sz w:val="24"/>
              </w:rPr>
              <w:t>登入企业岗位数据系统</w:t>
            </w:r>
            <w:r w:rsidRPr="00B32DE8">
              <w:rPr>
                <w:sz w:val="24"/>
              </w:rPr>
              <w:br/>
            </w:r>
            <w:r w:rsidRPr="00B32DE8">
              <w:rPr>
                <w:rFonts w:hint="eastAsia"/>
                <w:sz w:val="24"/>
              </w:rPr>
              <w:t>（查询和分析）</w:t>
            </w:r>
          </w:p>
        </w:tc>
        <w:tc>
          <w:tcPr>
            <w:tcW w:w="4148" w:type="dxa"/>
          </w:tcPr>
          <w:p w14:paraId="767CDCD4" w14:textId="77777777" w:rsidR="00643C8E" w:rsidRPr="00B32DE8" w:rsidRDefault="00643C8E" w:rsidP="00ED42F4">
            <w:pPr>
              <w:jc w:val="left"/>
              <w:rPr>
                <w:sz w:val="24"/>
              </w:rPr>
            </w:pPr>
            <w:r w:rsidRPr="00B32DE8">
              <w:rPr>
                <w:rFonts w:hint="eastAsia"/>
                <w:sz w:val="24"/>
              </w:rPr>
              <w:t>审核报表和上报、查询汇总表、条件查询用户信息</w:t>
            </w:r>
            <w:r w:rsidRPr="00B32DE8">
              <w:rPr>
                <w:sz w:val="24"/>
              </w:rPr>
              <w:br/>
            </w:r>
            <w:r w:rsidRPr="00B32DE8">
              <w:rPr>
                <w:rFonts w:hint="eastAsia"/>
                <w:sz w:val="24"/>
              </w:rPr>
              <w:t>取样显示企业数量和占比、多维方式分析企业岗位变动情况、图表方式分析企业岗位变动情况</w:t>
            </w:r>
          </w:p>
        </w:tc>
      </w:tr>
      <w:tr w:rsidR="00643C8E" w:rsidRPr="00B32DE8" w14:paraId="267AEB9E" w14:textId="77777777" w:rsidTr="00ED42F4">
        <w:tc>
          <w:tcPr>
            <w:tcW w:w="4148" w:type="dxa"/>
          </w:tcPr>
          <w:p w14:paraId="75F2525E" w14:textId="77777777" w:rsidR="00643C8E" w:rsidRPr="00B32DE8" w:rsidRDefault="00643C8E" w:rsidP="00ED42F4">
            <w:pPr>
              <w:jc w:val="left"/>
              <w:rPr>
                <w:sz w:val="24"/>
              </w:rPr>
            </w:pPr>
            <w:r w:rsidRPr="00B32DE8">
              <w:rPr>
                <w:rFonts w:hint="eastAsia"/>
                <w:sz w:val="24"/>
              </w:rPr>
              <w:t>登入企业岗位数据系统</w:t>
            </w:r>
            <w:r w:rsidRPr="00B32DE8">
              <w:rPr>
                <w:sz w:val="24"/>
              </w:rPr>
              <w:br/>
            </w:r>
            <w:r w:rsidRPr="00B32DE8">
              <w:rPr>
                <w:rFonts w:hint="eastAsia"/>
                <w:sz w:val="24"/>
              </w:rPr>
              <w:t>（数据处理）</w:t>
            </w:r>
          </w:p>
        </w:tc>
        <w:tc>
          <w:tcPr>
            <w:tcW w:w="4148" w:type="dxa"/>
          </w:tcPr>
          <w:p w14:paraId="6C4ECF7D" w14:textId="77777777" w:rsidR="00643C8E" w:rsidRPr="00B32DE8" w:rsidRDefault="00643C8E" w:rsidP="00ED42F4">
            <w:pPr>
              <w:jc w:val="left"/>
              <w:rPr>
                <w:sz w:val="24"/>
              </w:rPr>
            </w:pPr>
            <w:r w:rsidRPr="00B32DE8">
              <w:rPr>
                <w:rFonts w:hint="eastAsia"/>
                <w:sz w:val="24"/>
              </w:rPr>
              <w:t>修改上报数据、删除历史数据、退回上报数据、定期导出数据</w:t>
            </w:r>
          </w:p>
        </w:tc>
      </w:tr>
      <w:tr w:rsidR="00643C8E" w:rsidRPr="00B32DE8" w14:paraId="12BF6E73" w14:textId="77777777" w:rsidTr="00ED42F4">
        <w:tc>
          <w:tcPr>
            <w:tcW w:w="4148" w:type="dxa"/>
          </w:tcPr>
          <w:p w14:paraId="54ADD3F4" w14:textId="77777777" w:rsidR="00643C8E" w:rsidRPr="00B32DE8" w:rsidRDefault="00643C8E" w:rsidP="00ED42F4">
            <w:pPr>
              <w:rPr>
                <w:sz w:val="24"/>
              </w:rPr>
            </w:pPr>
            <w:r w:rsidRPr="00B32DE8">
              <w:rPr>
                <w:rFonts w:hint="eastAsia"/>
                <w:sz w:val="24"/>
              </w:rPr>
              <w:t>登入通知系统</w:t>
            </w:r>
          </w:p>
        </w:tc>
        <w:tc>
          <w:tcPr>
            <w:tcW w:w="4148" w:type="dxa"/>
          </w:tcPr>
          <w:p w14:paraId="2BA92364" w14:textId="77777777" w:rsidR="00643C8E" w:rsidRPr="00B32DE8" w:rsidRDefault="00643C8E" w:rsidP="00ED42F4">
            <w:pPr>
              <w:rPr>
                <w:sz w:val="24"/>
              </w:rPr>
            </w:pPr>
            <w:r w:rsidRPr="00B32DE8">
              <w:rPr>
                <w:rFonts w:hint="eastAsia"/>
                <w:sz w:val="24"/>
              </w:rPr>
              <w:t>发布删除通知、浏览通知</w:t>
            </w:r>
          </w:p>
        </w:tc>
      </w:tr>
      <w:tr w:rsidR="00643C8E" w:rsidRPr="00B32DE8" w14:paraId="706D224E" w14:textId="77777777" w:rsidTr="00ED42F4">
        <w:tc>
          <w:tcPr>
            <w:tcW w:w="4148" w:type="dxa"/>
          </w:tcPr>
          <w:p w14:paraId="54FCF151" w14:textId="77777777" w:rsidR="00643C8E" w:rsidRPr="00B32DE8" w:rsidRDefault="00643C8E" w:rsidP="00ED42F4">
            <w:pPr>
              <w:rPr>
                <w:sz w:val="24"/>
              </w:rPr>
            </w:pPr>
            <w:r w:rsidRPr="00B32DE8">
              <w:rPr>
                <w:rFonts w:hint="eastAsia"/>
                <w:sz w:val="24"/>
              </w:rPr>
              <w:t>开启最高权限</w:t>
            </w:r>
          </w:p>
        </w:tc>
        <w:tc>
          <w:tcPr>
            <w:tcW w:w="4148" w:type="dxa"/>
          </w:tcPr>
          <w:p w14:paraId="06C28B78" w14:textId="77777777" w:rsidR="00643C8E" w:rsidRPr="00B32DE8" w:rsidRDefault="00643C8E" w:rsidP="00ED42F4">
            <w:pPr>
              <w:rPr>
                <w:sz w:val="24"/>
              </w:rPr>
            </w:pPr>
            <w:r w:rsidRPr="00B32DE8">
              <w:rPr>
                <w:rFonts w:hint="eastAsia"/>
                <w:sz w:val="24"/>
              </w:rPr>
              <w:t>对系统进行管理</w:t>
            </w:r>
          </w:p>
        </w:tc>
      </w:tr>
    </w:tbl>
    <w:p w14:paraId="1F58E1FE" w14:textId="77777777" w:rsidR="00643C8E" w:rsidRDefault="00643C8E" w:rsidP="00643C8E"/>
    <w:p w14:paraId="3DDBB393" w14:textId="77777777" w:rsidR="00643C8E" w:rsidRDefault="00643C8E" w:rsidP="00DA5A96">
      <w:pPr>
        <w:ind w:firstLineChars="200" w:firstLine="420"/>
      </w:pPr>
    </w:p>
    <w:p w14:paraId="63AE867F" w14:textId="3C480D72" w:rsidR="00DA5A96" w:rsidRDefault="00D21620" w:rsidP="00DA5A96">
      <w:pPr>
        <w:pStyle w:val="2"/>
        <w:ind w:firstLineChars="200" w:firstLine="643"/>
      </w:pPr>
      <w:bookmarkStart w:id="37" w:name="_Toc135258831"/>
      <w:r>
        <w:lastRenderedPageBreak/>
        <w:t>4</w:t>
      </w:r>
      <w:r w:rsidR="00DA5A96">
        <w:rPr>
          <w:rFonts w:hint="eastAsia"/>
        </w:rPr>
        <w:t>.3</w:t>
      </w:r>
      <w:r>
        <w:rPr>
          <w:rFonts w:hint="eastAsia"/>
        </w:rPr>
        <w:t>功能</w:t>
      </w:r>
      <w:r w:rsidR="00DA5A96">
        <w:rPr>
          <w:rFonts w:hint="eastAsia"/>
        </w:rPr>
        <w:t>需求</w:t>
      </w:r>
      <w:bookmarkEnd w:id="37"/>
    </w:p>
    <w:p w14:paraId="5B208E13" w14:textId="6FDAF8C4" w:rsidR="003C4ED9" w:rsidRPr="003C4ED9" w:rsidRDefault="003C4ED9" w:rsidP="003C4ED9">
      <w:pPr>
        <w:pStyle w:val="3"/>
        <w:ind w:firstLineChars="200" w:firstLine="643"/>
      </w:pPr>
      <w:bookmarkStart w:id="38" w:name="_Toc329762089"/>
      <w:bookmarkStart w:id="39" w:name="_Toc329781180"/>
      <w:bookmarkStart w:id="40" w:name="_Toc329877147"/>
      <w:bookmarkStart w:id="41" w:name="_Toc23654"/>
      <w:bookmarkStart w:id="42" w:name="_Toc28872"/>
      <w:bookmarkStart w:id="43" w:name="_Toc338084246"/>
      <w:bookmarkStart w:id="44" w:name="_Toc135258832"/>
      <w:r>
        <w:rPr>
          <w:rFonts w:hint="eastAsia"/>
        </w:rPr>
        <w:t>4</w:t>
      </w:r>
      <w:r>
        <w:t>.3.1</w:t>
      </w:r>
      <w:r w:rsidRPr="003C4ED9">
        <w:rPr>
          <w:rFonts w:hint="eastAsia"/>
        </w:rPr>
        <w:t>系统功能列表</w:t>
      </w:r>
      <w:bookmarkEnd w:id="38"/>
      <w:bookmarkEnd w:id="39"/>
      <w:bookmarkEnd w:id="40"/>
      <w:bookmarkEnd w:id="41"/>
      <w:bookmarkEnd w:id="42"/>
      <w:bookmarkEnd w:id="43"/>
      <w:bookmarkEnd w:id="44"/>
    </w:p>
    <w:p w14:paraId="0AF74C7E" w14:textId="77777777" w:rsidR="003C4ED9" w:rsidRDefault="003C4ED9" w:rsidP="003C4ED9">
      <w:pPr>
        <w:rPr>
          <w:color w:val="000000" w:themeColor="text1"/>
        </w:rPr>
      </w:pP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701"/>
        <w:gridCol w:w="5812"/>
      </w:tblGrid>
      <w:tr w:rsidR="003C4ED9" w14:paraId="24A53444" w14:textId="77777777" w:rsidTr="00ED42F4">
        <w:tc>
          <w:tcPr>
            <w:tcW w:w="817" w:type="dxa"/>
            <w:shd w:val="clear" w:color="auto" w:fill="EEECE1"/>
            <w:vAlign w:val="center"/>
          </w:tcPr>
          <w:p w14:paraId="4C3E2C3B" w14:textId="77777777" w:rsidR="003C4ED9" w:rsidRDefault="003C4ED9" w:rsidP="00ED42F4">
            <w:pPr>
              <w:jc w:val="center"/>
              <w:rPr>
                <w:rFonts w:ascii="宋体"/>
                <w:szCs w:val="21"/>
              </w:rPr>
            </w:pPr>
            <w:r>
              <w:rPr>
                <w:rFonts w:ascii="宋体" w:hAnsi="宋体" w:hint="eastAsia"/>
                <w:szCs w:val="21"/>
              </w:rPr>
              <w:t>功能类别</w:t>
            </w:r>
          </w:p>
        </w:tc>
        <w:tc>
          <w:tcPr>
            <w:tcW w:w="1701" w:type="dxa"/>
            <w:shd w:val="clear" w:color="auto" w:fill="EEECE1"/>
            <w:vAlign w:val="center"/>
          </w:tcPr>
          <w:p w14:paraId="08339E97" w14:textId="77777777" w:rsidR="003C4ED9" w:rsidRDefault="003C4ED9" w:rsidP="00ED42F4">
            <w:pPr>
              <w:jc w:val="center"/>
              <w:rPr>
                <w:rFonts w:ascii="宋体"/>
                <w:szCs w:val="21"/>
              </w:rPr>
            </w:pPr>
            <w:r>
              <w:rPr>
                <w:rFonts w:ascii="宋体" w:hAnsi="宋体" w:hint="eastAsia"/>
                <w:szCs w:val="21"/>
              </w:rPr>
              <w:t>功能名称</w:t>
            </w:r>
          </w:p>
        </w:tc>
        <w:tc>
          <w:tcPr>
            <w:tcW w:w="5812" w:type="dxa"/>
            <w:shd w:val="clear" w:color="auto" w:fill="EEECE1"/>
            <w:vAlign w:val="center"/>
          </w:tcPr>
          <w:p w14:paraId="3F57C173" w14:textId="77777777" w:rsidR="003C4ED9" w:rsidRDefault="003C4ED9" w:rsidP="00ED42F4">
            <w:pPr>
              <w:jc w:val="center"/>
              <w:rPr>
                <w:rFonts w:ascii="宋体"/>
                <w:szCs w:val="21"/>
              </w:rPr>
            </w:pPr>
            <w:r>
              <w:rPr>
                <w:rFonts w:ascii="宋体" w:hAnsi="宋体" w:hint="eastAsia"/>
                <w:szCs w:val="21"/>
              </w:rPr>
              <w:t>一般过程描述</w:t>
            </w:r>
          </w:p>
        </w:tc>
      </w:tr>
      <w:tr w:rsidR="003C4ED9" w14:paraId="072595AF" w14:textId="77777777" w:rsidTr="00ED42F4">
        <w:tc>
          <w:tcPr>
            <w:tcW w:w="817" w:type="dxa"/>
            <w:vMerge w:val="restart"/>
            <w:vAlign w:val="center"/>
          </w:tcPr>
          <w:p w14:paraId="70D2E639" w14:textId="77777777" w:rsidR="003C4ED9" w:rsidRDefault="003C4ED9" w:rsidP="00ED42F4">
            <w:pPr>
              <w:rPr>
                <w:rFonts w:ascii="宋体"/>
                <w:color w:val="000000" w:themeColor="text1"/>
                <w:szCs w:val="21"/>
              </w:rPr>
            </w:pPr>
            <w:r>
              <w:rPr>
                <w:rFonts w:ascii="宋体" w:hAnsi="宋体" w:hint="eastAsia"/>
                <w:color w:val="000000" w:themeColor="text1"/>
                <w:szCs w:val="21"/>
              </w:rPr>
              <w:t>企业</w:t>
            </w:r>
          </w:p>
        </w:tc>
        <w:tc>
          <w:tcPr>
            <w:tcW w:w="1701" w:type="dxa"/>
            <w:vAlign w:val="center"/>
          </w:tcPr>
          <w:p w14:paraId="65D70A85" w14:textId="77777777" w:rsidR="003C4ED9" w:rsidRDefault="003C4ED9" w:rsidP="00ED42F4">
            <w:pPr>
              <w:rPr>
                <w:rFonts w:ascii="宋体"/>
                <w:color w:val="000000" w:themeColor="text1"/>
                <w:szCs w:val="21"/>
              </w:rPr>
            </w:pPr>
            <w:r>
              <w:rPr>
                <w:rFonts w:ascii="宋体" w:hAnsi="宋体" w:hint="eastAsia"/>
                <w:color w:val="000000" w:themeColor="text1"/>
                <w:szCs w:val="21"/>
              </w:rPr>
              <w:t>企业信息</w:t>
            </w:r>
          </w:p>
        </w:tc>
        <w:tc>
          <w:tcPr>
            <w:tcW w:w="5812" w:type="dxa"/>
            <w:vAlign w:val="center"/>
          </w:tcPr>
          <w:p w14:paraId="05BB8D3A" w14:textId="77777777" w:rsidR="003C4ED9" w:rsidRDefault="003C4ED9" w:rsidP="00ED42F4">
            <w:pPr>
              <w:rPr>
                <w:rFonts w:ascii="宋体"/>
                <w:color w:val="000000" w:themeColor="text1"/>
                <w:szCs w:val="21"/>
              </w:rPr>
            </w:pPr>
            <w:r>
              <w:rPr>
                <w:rFonts w:ascii="宋体" w:hAnsi="宋体" w:hint="eastAsia"/>
                <w:color w:val="000000" w:themeColor="text1"/>
                <w:szCs w:val="21"/>
              </w:rPr>
              <w:t>录入、修改和保存企业基本信息</w:t>
            </w:r>
          </w:p>
        </w:tc>
      </w:tr>
      <w:tr w:rsidR="003C4ED9" w14:paraId="77F4EC3F" w14:textId="77777777" w:rsidTr="00ED42F4">
        <w:tc>
          <w:tcPr>
            <w:tcW w:w="817" w:type="dxa"/>
            <w:vMerge/>
            <w:vAlign w:val="center"/>
          </w:tcPr>
          <w:p w14:paraId="47EC031C" w14:textId="77777777" w:rsidR="003C4ED9" w:rsidRDefault="003C4ED9" w:rsidP="00ED42F4">
            <w:pPr>
              <w:rPr>
                <w:rFonts w:ascii="宋体" w:hAnsi="宋体"/>
                <w:color w:val="000000" w:themeColor="text1"/>
                <w:szCs w:val="21"/>
              </w:rPr>
            </w:pPr>
          </w:p>
        </w:tc>
        <w:tc>
          <w:tcPr>
            <w:tcW w:w="1701" w:type="dxa"/>
            <w:vAlign w:val="center"/>
          </w:tcPr>
          <w:p w14:paraId="44402D47" w14:textId="77777777" w:rsidR="003C4ED9" w:rsidRDefault="003C4ED9" w:rsidP="00ED42F4">
            <w:pPr>
              <w:rPr>
                <w:rFonts w:ascii="宋体" w:hAnsi="宋体"/>
                <w:color w:val="000000" w:themeColor="text1"/>
                <w:szCs w:val="21"/>
              </w:rPr>
            </w:pPr>
            <w:r>
              <w:rPr>
                <w:rFonts w:ascii="宋体" w:hAnsi="宋体" w:hint="eastAsia"/>
                <w:color w:val="000000" w:themeColor="text1"/>
                <w:szCs w:val="21"/>
              </w:rPr>
              <w:t>备案上报</w:t>
            </w:r>
          </w:p>
        </w:tc>
        <w:tc>
          <w:tcPr>
            <w:tcW w:w="5812" w:type="dxa"/>
            <w:vAlign w:val="center"/>
          </w:tcPr>
          <w:p w14:paraId="6D15CA0B" w14:textId="77777777" w:rsidR="003C4ED9" w:rsidRDefault="003C4ED9" w:rsidP="00ED42F4">
            <w:pPr>
              <w:rPr>
                <w:rFonts w:ascii="宋体" w:hAnsi="宋体"/>
                <w:color w:val="000000" w:themeColor="text1"/>
                <w:szCs w:val="21"/>
              </w:rPr>
            </w:pPr>
            <w:r>
              <w:rPr>
                <w:rFonts w:ascii="宋体" w:hAnsi="宋体" w:hint="eastAsia"/>
                <w:color w:val="000000" w:themeColor="text1"/>
                <w:szCs w:val="21"/>
              </w:rPr>
              <w:t>上报省备案</w:t>
            </w:r>
          </w:p>
        </w:tc>
      </w:tr>
      <w:tr w:rsidR="003C4ED9" w14:paraId="5A11C2FE" w14:textId="77777777" w:rsidTr="00ED42F4">
        <w:tc>
          <w:tcPr>
            <w:tcW w:w="817" w:type="dxa"/>
            <w:vMerge/>
            <w:vAlign w:val="center"/>
          </w:tcPr>
          <w:p w14:paraId="0A182E97" w14:textId="77777777" w:rsidR="003C4ED9" w:rsidRDefault="003C4ED9" w:rsidP="00ED42F4">
            <w:pPr>
              <w:rPr>
                <w:rFonts w:ascii="宋体"/>
                <w:color w:val="000000" w:themeColor="text1"/>
                <w:szCs w:val="21"/>
              </w:rPr>
            </w:pPr>
          </w:p>
        </w:tc>
        <w:tc>
          <w:tcPr>
            <w:tcW w:w="1701" w:type="dxa"/>
            <w:vAlign w:val="center"/>
          </w:tcPr>
          <w:p w14:paraId="5CC01A84" w14:textId="77777777" w:rsidR="003C4ED9" w:rsidRDefault="003C4ED9" w:rsidP="00ED42F4">
            <w:pPr>
              <w:rPr>
                <w:rFonts w:ascii="宋体"/>
                <w:color w:val="000000" w:themeColor="text1"/>
                <w:szCs w:val="21"/>
              </w:rPr>
            </w:pPr>
            <w:r>
              <w:rPr>
                <w:rFonts w:ascii="宋体" w:hAnsi="宋体" w:hint="eastAsia"/>
                <w:color w:val="000000" w:themeColor="text1"/>
                <w:szCs w:val="21"/>
              </w:rPr>
              <w:t>数据填报</w:t>
            </w:r>
          </w:p>
        </w:tc>
        <w:tc>
          <w:tcPr>
            <w:tcW w:w="5812" w:type="dxa"/>
            <w:vAlign w:val="center"/>
          </w:tcPr>
          <w:p w14:paraId="50C6149E" w14:textId="77777777" w:rsidR="003C4ED9" w:rsidRDefault="003C4ED9" w:rsidP="00ED42F4">
            <w:pPr>
              <w:rPr>
                <w:rFonts w:ascii="宋体"/>
                <w:color w:val="000000" w:themeColor="text1"/>
                <w:szCs w:val="21"/>
              </w:rPr>
            </w:pPr>
            <w:r>
              <w:rPr>
                <w:rFonts w:ascii="宋体" w:hAnsi="宋体" w:hint="eastAsia"/>
                <w:color w:val="000000" w:themeColor="text1"/>
                <w:szCs w:val="21"/>
              </w:rPr>
              <w:t>填报企业就业人数</w:t>
            </w:r>
          </w:p>
        </w:tc>
      </w:tr>
      <w:tr w:rsidR="003C4ED9" w14:paraId="36A71BC8" w14:textId="77777777" w:rsidTr="00ED42F4">
        <w:tc>
          <w:tcPr>
            <w:tcW w:w="817" w:type="dxa"/>
            <w:vMerge/>
            <w:vAlign w:val="center"/>
          </w:tcPr>
          <w:p w14:paraId="7672830E" w14:textId="77777777" w:rsidR="003C4ED9" w:rsidRDefault="003C4ED9" w:rsidP="00ED42F4">
            <w:pPr>
              <w:rPr>
                <w:rFonts w:ascii="宋体"/>
                <w:color w:val="000000" w:themeColor="text1"/>
                <w:szCs w:val="21"/>
              </w:rPr>
            </w:pPr>
          </w:p>
        </w:tc>
        <w:tc>
          <w:tcPr>
            <w:tcW w:w="1701" w:type="dxa"/>
            <w:vAlign w:val="center"/>
          </w:tcPr>
          <w:p w14:paraId="221AA8CC" w14:textId="77777777" w:rsidR="003C4ED9" w:rsidRDefault="003C4ED9" w:rsidP="00ED42F4">
            <w:pPr>
              <w:rPr>
                <w:rFonts w:ascii="宋体"/>
                <w:color w:val="000000" w:themeColor="text1"/>
                <w:szCs w:val="21"/>
              </w:rPr>
            </w:pPr>
            <w:r>
              <w:rPr>
                <w:rFonts w:ascii="宋体" w:hAnsi="宋体" w:hint="eastAsia"/>
                <w:color w:val="000000" w:themeColor="text1"/>
                <w:szCs w:val="21"/>
              </w:rPr>
              <w:t>数据查询</w:t>
            </w:r>
          </w:p>
        </w:tc>
        <w:tc>
          <w:tcPr>
            <w:tcW w:w="5812" w:type="dxa"/>
            <w:vAlign w:val="center"/>
          </w:tcPr>
          <w:p w14:paraId="73CA658F" w14:textId="77777777" w:rsidR="003C4ED9" w:rsidRDefault="003C4ED9" w:rsidP="00ED42F4">
            <w:pPr>
              <w:rPr>
                <w:rFonts w:ascii="宋体"/>
                <w:color w:val="000000" w:themeColor="text1"/>
                <w:szCs w:val="21"/>
              </w:rPr>
            </w:pPr>
            <w:r>
              <w:rPr>
                <w:rFonts w:ascii="宋体" w:hAnsi="宋体" w:hint="eastAsia"/>
                <w:color w:val="000000" w:themeColor="text1"/>
                <w:szCs w:val="21"/>
              </w:rPr>
              <w:t>查询以往调查期数据状态</w:t>
            </w:r>
          </w:p>
        </w:tc>
      </w:tr>
      <w:tr w:rsidR="003C4ED9" w14:paraId="79003356" w14:textId="77777777" w:rsidTr="00ED42F4">
        <w:tc>
          <w:tcPr>
            <w:tcW w:w="817" w:type="dxa"/>
            <w:vMerge w:val="restart"/>
            <w:vAlign w:val="center"/>
          </w:tcPr>
          <w:p w14:paraId="43E192CF" w14:textId="77777777" w:rsidR="003C4ED9" w:rsidRDefault="003C4ED9" w:rsidP="00ED42F4">
            <w:pPr>
              <w:rPr>
                <w:rFonts w:ascii="宋体"/>
                <w:color w:val="000000" w:themeColor="text1"/>
                <w:szCs w:val="21"/>
              </w:rPr>
            </w:pPr>
            <w:r>
              <w:rPr>
                <w:rFonts w:ascii="宋体" w:hAnsi="宋体" w:hint="eastAsia"/>
                <w:color w:val="000000" w:themeColor="text1"/>
                <w:szCs w:val="21"/>
              </w:rPr>
              <w:t>省</w:t>
            </w:r>
          </w:p>
        </w:tc>
        <w:tc>
          <w:tcPr>
            <w:tcW w:w="1701" w:type="dxa"/>
            <w:vAlign w:val="center"/>
          </w:tcPr>
          <w:p w14:paraId="3FC9F028" w14:textId="77777777" w:rsidR="003C4ED9" w:rsidRDefault="003C4ED9" w:rsidP="00ED42F4">
            <w:pPr>
              <w:rPr>
                <w:rFonts w:ascii="宋体"/>
                <w:color w:val="000000" w:themeColor="text1"/>
                <w:szCs w:val="21"/>
              </w:rPr>
            </w:pPr>
            <w:r>
              <w:rPr>
                <w:rFonts w:ascii="宋体" w:hAnsi="宋体" w:hint="eastAsia"/>
                <w:color w:val="000000" w:themeColor="text1"/>
                <w:szCs w:val="21"/>
              </w:rPr>
              <w:t>企业备案</w:t>
            </w:r>
          </w:p>
        </w:tc>
        <w:tc>
          <w:tcPr>
            <w:tcW w:w="5812" w:type="dxa"/>
            <w:vAlign w:val="center"/>
          </w:tcPr>
          <w:p w14:paraId="410F0A05" w14:textId="77777777" w:rsidR="003C4ED9" w:rsidRDefault="003C4ED9" w:rsidP="00ED42F4">
            <w:pPr>
              <w:rPr>
                <w:rFonts w:ascii="宋体"/>
                <w:color w:val="000000" w:themeColor="text1"/>
                <w:szCs w:val="21"/>
              </w:rPr>
            </w:pPr>
            <w:r>
              <w:rPr>
                <w:rFonts w:ascii="宋体" w:hAnsi="宋体" w:hint="eastAsia"/>
                <w:color w:val="000000" w:themeColor="text1"/>
                <w:szCs w:val="21"/>
              </w:rPr>
              <w:t>查看各市已备案企业信息</w:t>
            </w:r>
          </w:p>
        </w:tc>
      </w:tr>
      <w:tr w:rsidR="003C4ED9" w14:paraId="190EA2F0" w14:textId="77777777" w:rsidTr="00ED42F4">
        <w:tc>
          <w:tcPr>
            <w:tcW w:w="817" w:type="dxa"/>
            <w:vMerge/>
            <w:vAlign w:val="center"/>
          </w:tcPr>
          <w:p w14:paraId="17BE5C10" w14:textId="77777777" w:rsidR="003C4ED9" w:rsidRDefault="003C4ED9" w:rsidP="00ED42F4">
            <w:pPr>
              <w:rPr>
                <w:rFonts w:ascii="宋体"/>
                <w:color w:val="000000" w:themeColor="text1"/>
                <w:szCs w:val="21"/>
              </w:rPr>
            </w:pPr>
          </w:p>
        </w:tc>
        <w:tc>
          <w:tcPr>
            <w:tcW w:w="1701" w:type="dxa"/>
            <w:vAlign w:val="center"/>
          </w:tcPr>
          <w:p w14:paraId="7CDE81FD" w14:textId="77777777" w:rsidR="003C4ED9" w:rsidRDefault="003C4ED9" w:rsidP="00ED42F4">
            <w:pPr>
              <w:rPr>
                <w:rFonts w:ascii="宋体"/>
                <w:color w:val="000000" w:themeColor="text1"/>
                <w:szCs w:val="21"/>
              </w:rPr>
            </w:pPr>
            <w:r>
              <w:rPr>
                <w:rFonts w:ascii="宋体" w:hAnsi="宋体" w:hint="eastAsia"/>
                <w:color w:val="000000" w:themeColor="text1"/>
                <w:szCs w:val="21"/>
              </w:rPr>
              <w:t>企业查询</w:t>
            </w:r>
          </w:p>
        </w:tc>
        <w:tc>
          <w:tcPr>
            <w:tcW w:w="5812" w:type="dxa"/>
            <w:vAlign w:val="center"/>
          </w:tcPr>
          <w:p w14:paraId="7F2DBF3E" w14:textId="77777777" w:rsidR="003C4ED9" w:rsidRDefault="003C4ED9" w:rsidP="00ED42F4">
            <w:pPr>
              <w:rPr>
                <w:rFonts w:ascii="宋体"/>
                <w:color w:val="000000" w:themeColor="text1"/>
                <w:szCs w:val="21"/>
              </w:rPr>
            </w:pPr>
            <w:r>
              <w:rPr>
                <w:rFonts w:ascii="宋体" w:hAnsi="宋体" w:hint="eastAsia"/>
                <w:color w:val="000000" w:themeColor="text1"/>
                <w:szCs w:val="21"/>
              </w:rPr>
              <w:t>按需要对备案企业进行查询</w:t>
            </w:r>
          </w:p>
        </w:tc>
      </w:tr>
      <w:tr w:rsidR="003C4ED9" w14:paraId="4A49249E" w14:textId="77777777" w:rsidTr="00ED42F4">
        <w:tc>
          <w:tcPr>
            <w:tcW w:w="817" w:type="dxa"/>
            <w:vMerge/>
            <w:vAlign w:val="center"/>
          </w:tcPr>
          <w:p w14:paraId="618D9CF0" w14:textId="77777777" w:rsidR="003C4ED9" w:rsidRDefault="003C4ED9" w:rsidP="00ED42F4">
            <w:pPr>
              <w:rPr>
                <w:rFonts w:ascii="宋体"/>
                <w:color w:val="000000" w:themeColor="text1"/>
                <w:szCs w:val="21"/>
              </w:rPr>
            </w:pPr>
          </w:p>
        </w:tc>
        <w:tc>
          <w:tcPr>
            <w:tcW w:w="1701" w:type="dxa"/>
            <w:vAlign w:val="center"/>
          </w:tcPr>
          <w:p w14:paraId="10CA9588" w14:textId="77777777" w:rsidR="003C4ED9" w:rsidRDefault="003C4ED9" w:rsidP="00ED42F4">
            <w:pPr>
              <w:rPr>
                <w:rFonts w:ascii="宋体"/>
                <w:color w:val="000000" w:themeColor="text1"/>
                <w:szCs w:val="21"/>
              </w:rPr>
            </w:pPr>
            <w:r>
              <w:rPr>
                <w:rFonts w:ascii="宋体" w:hAnsi="宋体" w:hint="eastAsia"/>
                <w:color w:val="000000" w:themeColor="text1"/>
                <w:szCs w:val="21"/>
              </w:rPr>
              <w:t>报表管理</w:t>
            </w:r>
          </w:p>
        </w:tc>
        <w:tc>
          <w:tcPr>
            <w:tcW w:w="5812" w:type="dxa"/>
            <w:vAlign w:val="center"/>
          </w:tcPr>
          <w:p w14:paraId="46D73CED" w14:textId="77777777" w:rsidR="003C4ED9" w:rsidRDefault="003C4ED9" w:rsidP="00ED42F4">
            <w:pPr>
              <w:rPr>
                <w:rFonts w:ascii="宋体"/>
                <w:color w:val="000000" w:themeColor="text1"/>
                <w:szCs w:val="21"/>
              </w:rPr>
            </w:pPr>
            <w:r>
              <w:rPr>
                <w:rFonts w:ascii="宋体" w:hAnsi="宋体" w:hint="eastAsia"/>
                <w:color w:val="000000" w:themeColor="text1"/>
                <w:szCs w:val="21"/>
              </w:rPr>
              <w:t>审核上报的数据并汇总上报</w:t>
            </w:r>
          </w:p>
        </w:tc>
      </w:tr>
      <w:tr w:rsidR="003C4ED9" w14:paraId="1559202E" w14:textId="77777777" w:rsidTr="00ED42F4">
        <w:tc>
          <w:tcPr>
            <w:tcW w:w="817" w:type="dxa"/>
            <w:vMerge/>
            <w:vAlign w:val="center"/>
          </w:tcPr>
          <w:p w14:paraId="730E970A" w14:textId="77777777" w:rsidR="003C4ED9" w:rsidRDefault="003C4ED9" w:rsidP="00ED42F4">
            <w:pPr>
              <w:rPr>
                <w:rFonts w:ascii="宋体"/>
                <w:color w:val="000000" w:themeColor="text1"/>
                <w:szCs w:val="21"/>
              </w:rPr>
            </w:pPr>
          </w:p>
        </w:tc>
        <w:tc>
          <w:tcPr>
            <w:tcW w:w="1701" w:type="dxa"/>
            <w:vAlign w:val="center"/>
          </w:tcPr>
          <w:p w14:paraId="11C54C14" w14:textId="77777777" w:rsidR="003C4ED9" w:rsidRDefault="003C4ED9" w:rsidP="00ED42F4">
            <w:pPr>
              <w:rPr>
                <w:rFonts w:ascii="宋体"/>
                <w:color w:val="000000" w:themeColor="text1"/>
                <w:szCs w:val="21"/>
              </w:rPr>
            </w:pPr>
            <w:r>
              <w:rPr>
                <w:rFonts w:ascii="宋体" w:hAnsi="宋体" w:hint="eastAsia"/>
                <w:color w:val="000000" w:themeColor="text1"/>
                <w:szCs w:val="21"/>
              </w:rPr>
              <w:t>数据修改</w:t>
            </w:r>
          </w:p>
        </w:tc>
        <w:tc>
          <w:tcPr>
            <w:tcW w:w="5812" w:type="dxa"/>
            <w:vAlign w:val="center"/>
          </w:tcPr>
          <w:p w14:paraId="59044F0A" w14:textId="77777777" w:rsidR="003C4ED9" w:rsidRDefault="003C4ED9" w:rsidP="00ED42F4">
            <w:pPr>
              <w:rPr>
                <w:rFonts w:ascii="宋体"/>
                <w:color w:val="000000" w:themeColor="text1"/>
                <w:szCs w:val="21"/>
              </w:rPr>
            </w:pPr>
            <w:r>
              <w:rPr>
                <w:rFonts w:ascii="宋体" w:hAnsi="宋体" w:hint="eastAsia"/>
                <w:color w:val="000000" w:themeColor="text1"/>
                <w:szCs w:val="21"/>
              </w:rPr>
              <w:t>修改企业上报数据</w:t>
            </w:r>
          </w:p>
        </w:tc>
      </w:tr>
      <w:tr w:rsidR="003C4ED9" w14:paraId="54E96E87" w14:textId="77777777" w:rsidTr="00ED42F4">
        <w:tc>
          <w:tcPr>
            <w:tcW w:w="817" w:type="dxa"/>
            <w:vMerge/>
            <w:vAlign w:val="center"/>
          </w:tcPr>
          <w:p w14:paraId="17344D9E" w14:textId="77777777" w:rsidR="003C4ED9" w:rsidRDefault="003C4ED9" w:rsidP="00ED42F4">
            <w:pPr>
              <w:rPr>
                <w:rFonts w:ascii="宋体"/>
                <w:color w:val="000000" w:themeColor="text1"/>
                <w:szCs w:val="21"/>
              </w:rPr>
            </w:pPr>
          </w:p>
        </w:tc>
        <w:tc>
          <w:tcPr>
            <w:tcW w:w="1701" w:type="dxa"/>
            <w:vAlign w:val="center"/>
          </w:tcPr>
          <w:p w14:paraId="4C92761F" w14:textId="77777777" w:rsidR="003C4ED9" w:rsidRDefault="003C4ED9" w:rsidP="00ED42F4">
            <w:pPr>
              <w:rPr>
                <w:rFonts w:ascii="宋体"/>
                <w:color w:val="000000" w:themeColor="text1"/>
                <w:szCs w:val="21"/>
              </w:rPr>
            </w:pPr>
            <w:r>
              <w:rPr>
                <w:rFonts w:ascii="宋体" w:hAnsi="宋体" w:hint="eastAsia"/>
                <w:color w:val="000000" w:themeColor="text1"/>
                <w:szCs w:val="21"/>
              </w:rPr>
              <w:t>数据删除</w:t>
            </w:r>
          </w:p>
        </w:tc>
        <w:tc>
          <w:tcPr>
            <w:tcW w:w="5812" w:type="dxa"/>
            <w:vAlign w:val="center"/>
          </w:tcPr>
          <w:p w14:paraId="29CA674B" w14:textId="77777777" w:rsidR="003C4ED9" w:rsidRDefault="003C4ED9" w:rsidP="00ED42F4">
            <w:pPr>
              <w:rPr>
                <w:rFonts w:ascii="宋体"/>
                <w:color w:val="000000" w:themeColor="text1"/>
                <w:szCs w:val="21"/>
              </w:rPr>
            </w:pPr>
            <w:r>
              <w:rPr>
                <w:rFonts w:ascii="宋体" w:hAnsi="宋体" w:hint="eastAsia"/>
                <w:color w:val="000000" w:themeColor="text1"/>
                <w:szCs w:val="21"/>
              </w:rPr>
              <w:t>删除历史数据</w:t>
            </w:r>
          </w:p>
        </w:tc>
      </w:tr>
      <w:tr w:rsidR="003C4ED9" w14:paraId="0212C96E" w14:textId="77777777" w:rsidTr="00ED42F4">
        <w:tc>
          <w:tcPr>
            <w:tcW w:w="817" w:type="dxa"/>
            <w:vMerge/>
            <w:vAlign w:val="center"/>
          </w:tcPr>
          <w:p w14:paraId="1A42196C" w14:textId="77777777" w:rsidR="003C4ED9" w:rsidRDefault="003C4ED9" w:rsidP="00ED42F4">
            <w:pPr>
              <w:rPr>
                <w:rFonts w:ascii="宋体"/>
                <w:color w:val="000000" w:themeColor="text1"/>
                <w:szCs w:val="21"/>
              </w:rPr>
            </w:pPr>
          </w:p>
        </w:tc>
        <w:tc>
          <w:tcPr>
            <w:tcW w:w="1701" w:type="dxa"/>
            <w:vAlign w:val="center"/>
          </w:tcPr>
          <w:p w14:paraId="74D5F8AE" w14:textId="77777777" w:rsidR="003C4ED9" w:rsidRDefault="003C4ED9" w:rsidP="00ED42F4">
            <w:pPr>
              <w:rPr>
                <w:rFonts w:ascii="宋体"/>
                <w:color w:val="000000" w:themeColor="text1"/>
                <w:szCs w:val="21"/>
              </w:rPr>
            </w:pPr>
            <w:r>
              <w:rPr>
                <w:rFonts w:ascii="宋体" w:hAnsi="宋体" w:hint="eastAsia"/>
                <w:color w:val="000000" w:themeColor="text1"/>
                <w:szCs w:val="21"/>
              </w:rPr>
              <w:t>数据退回</w:t>
            </w:r>
          </w:p>
        </w:tc>
        <w:tc>
          <w:tcPr>
            <w:tcW w:w="5812" w:type="dxa"/>
            <w:vAlign w:val="center"/>
          </w:tcPr>
          <w:p w14:paraId="4FB2311B" w14:textId="77777777" w:rsidR="003C4ED9" w:rsidRDefault="003C4ED9" w:rsidP="00ED42F4">
            <w:pPr>
              <w:rPr>
                <w:rFonts w:ascii="宋体"/>
                <w:color w:val="000000" w:themeColor="text1"/>
                <w:szCs w:val="21"/>
              </w:rPr>
            </w:pPr>
            <w:r>
              <w:rPr>
                <w:rFonts w:ascii="宋体" w:hAnsi="宋体" w:hint="eastAsia"/>
                <w:color w:val="000000" w:themeColor="text1"/>
                <w:szCs w:val="21"/>
              </w:rPr>
              <w:t>退回上报数据</w:t>
            </w:r>
          </w:p>
        </w:tc>
      </w:tr>
      <w:tr w:rsidR="003C4ED9" w14:paraId="71AB2AB1" w14:textId="77777777" w:rsidTr="00ED42F4">
        <w:tc>
          <w:tcPr>
            <w:tcW w:w="817" w:type="dxa"/>
            <w:vMerge/>
            <w:vAlign w:val="center"/>
          </w:tcPr>
          <w:p w14:paraId="25C634AA" w14:textId="77777777" w:rsidR="003C4ED9" w:rsidRDefault="003C4ED9" w:rsidP="00ED42F4">
            <w:pPr>
              <w:rPr>
                <w:rFonts w:ascii="宋体"/>
                <w:color w:val="000000" w:themeColor="text1"/>
                <w:szCs w:val="21"/>
              </w:rPr>
            </w:pPr>
          </w:p>
        </w:tc>
        <w:tc>
          <w:tcPr>
            <w:tcW w:w="1701" w:type="dxa"/>
            <w:vAlign w:val="center"/>
          </w:tcPr>
          <w:p w14:paraId="3FDF1DF9" w14:textId="77777777" w:rsidR="003C4ED9" w:rsidRDefault="003C4ED9" w:rsidP="00ED42F4">
            <w:pPr>
              <w:rPr>
                <w:rFonts w:ascii="宋体"/>
                <w:color w:val="000000" w:themeColor="text1"/>
                <w:szCs w:val="21"/>
              </w:rPr>
            </w:pPr>
            <w:r>
              <w:rPr>
                <w:rFonts w:ascii="宋体" w:hAnsi="宋体" w:hint="eastAsia"/>
                <w:color w:val="000000" w:themeColor="text1"/>
                <w:szCs w:val="21"/>
              </w:rPr>
              <w:t>数据汇总</w:t>
            </w:r>
          </w:p>
        </w:tc>
        <w:tc>
          <w:tcPr>
            <w:tcW w:w="5812" w:type="dxa"/>
            <w:vAlign w:val="center"/>
          </w:tcPr>
          <w:p w14:paraId="6D8DBD7C" w14:textId="77777777" w:rsidR="003C4ED9" w:rsidRDefault="003C4ED9" w:rsidP="00ED42F4">
            <w:pPr>
              <w:rPr>
                <w:rFonts w:ascii="宋体"/>
                <w:color w:val="000000" w:themeColor="text1"/>
                <w:szCs w:val="21"/>
              </w:rPr>
            </w:pPr>
            <w:r>
              <w:rPr>
                <w:rFonts w:ascii="宋体" w:hAnsi="宋体" w:hint="eastAsia"/>
                <w:color w:val="000000" w:themeColor="text1"/>
                <w:szCs w:val="21"/>
              </w:rPr>
              <w:t>查询汇总表</w:t>
            </w:r>
          </w:p>
        </w:tc>
      </w:tr>
      <w:tr w:rsidR="003C4ED9" w14:paraId="6E1157EF" w14:textId="77777777" w:rsidTr="00ED42F4">
        <w:tc>
          <w:tcPr>
            <w:tcW w:w="817" w:type="dxa"/>
            <w:vMerge/>
            <w:vAlign w:val="center"/>
          </w:tcPr>
          <w:p w14:paraId="4E91B0D3" w14:textId="77777777" w:rsidR="003C4ED9" w:rsidRDefault="003C4ED9" w:rsidP="00ED42F4">
            <w:pPr>
              <w:rPr>
                <w:rFonts w:ascii="宋体"/>
                <w:color w:val="000000" w:themeColor="text1"/>
                <w:szCs w:val="21"/>
              </w:rPr>
            </w:pPr>
          </w:p>
        </w:tc>
        <w:tc>
          <w:tcPr>
            <w:tcW w:w="1701" w:type="dxa"/>
            <w:vAlign w:val="center"/>
          </w:tcPr>
          <w:p w14:paraId="4639777A" w14:textId="77777777" w:rsidR="003C4ED9" w:rsidRDefault="003C4ED9" w:rsidP="00ED42F4">
            <w:pPr>
              <w:rPr>
                <w:rFonts w:ascii="宋体"/>
                <w:color w:val="000000" w:themeColor="text1"/>
                <w:szCs w:val="21"/>
              </w:rPr>
            </w:pPr>
            <w:r>
              <w:rPr>
                <w:rFonts w:ascii="宋体" w:hAnsi="宋体" w:hint="eastAsia"/>
                <w:color w:val="000000" w:themeColor="text1"/>
                <w:szCs w:val="21"/>
              </w:rPr>
              <w:t>数据导出</w:t>
            </w:r>
          </w:p>
        </w:tc>
        <w:tc>
          <w:tcPr>
            <w:tcW w:w="5812" w:type="dxa"/>
            <w:vAlign w:val="center"/>
          </w:tcPr>
          <w:p w14:paraId="25A96195" w14:textId="77777777" w:rsidR="003C4ED9" w:rsidRDefault="003C4ED9" w:rsidP="00ED42F4">
            <w:pPr>
              <w:rPr>
                <w:rFonts w:ascii="宋体"/>
                <w:color w:val="000000" w:themeColor="text1"/>
                <w:szCs w:val="21"/>
              </w:rPr>
            </w:pPr>
            <w:r>
              <w:rPr>
                <w:rFonts w:ascii="宋体" w:hAnsi="宋体" w:hint="eastAsia"/>
                <w:color w:val="000000" w:themeColor="text1"/>
                <w:szCs w:val="21"/>
              </w:rPr>
              <w:t>按报送期导出企业信息、企业报表等数据</w:t>
            </w:r>
          </w:p>
        </w:tc>
      </w:tr>
      <w:tr w:rsidR="003C4ED9" w14:paraId="0600BB72" w14:textId="77777777" w:rsidTr="00ED42F4">
        <w:tc>
          <w:tcPr>
            <w:tcW w:w="817" w:type="dxa"/>
            <w:vMerge/>
            <w:vAlign w:val="center"/>
          </w:tcPr>
          <w:p w14:paraId="2A675E9E" w14:textId="77777777" w:rsidR="003C4ED9" w:rsidRDefault="003C4ED9" w:rsidP="00ED42F4">
            <w:pPr>
              <w:rPr>
                <w:rFonts w:ascii="宋体"/>
                <w:color w:val="000000" w:themeColor="text1"/>
                <w:szCs w:val="21"/>
              </w:rPr>
            </w:pPr>
          </w:p>
        </w:tc>
        <w:tc>
          <w:tcPr>
            <w:tcW w:w="1701" w:type="dxa"/>
            <w:vAlign w:val="center"/>
          </w:tcPr>
          <w:p w14:paraId="5AA5915D" w14:textId="77777777" w:rsidR="003C4ED9" w:rsidRDefault="003C4ED9" w:rsidP="00ED42F4">
            <w:pPr>
              <w:rPr>
                <w:rFonts w:ascii="宋体"/>
                <w:color w:val="000000" w:themeColor="text1"/>
                <w:szCs w:val="21"/>
              </w:rPr>
            </w:pPr>
            <w:r>
              <w:rPr>
                <w:rFonts w:ascii="宋体" w:hAnsi="宋体" w:hint="eastAsia"/>
                <w:color w:val="000000" w:themeColor="text1"/>
                <w:szCs w:val="21"/>
              </w:rPr>
              <w:t>数据查询</w:t>
            </w:r>
          </w:p>
        </w:tc>
        <w:tc>
          <w:tcPr>
            <w:tcW w:w="5812" w:type="dxa"/>
            <w:vAlign w:val="center"/>
          </w:tcPr>
          <w:p w14:paraId="1CC67EF2" w14:textId="77777777" w:rsidR="003C4ED9" w:rsidRDefault="003C4ED9" w:rsidP="00ED42F4">
            <w:pPr>
              <w:rPr>
                <w:rFonts w:ascii="宋体"/>
                <w:color w:val="000000" w:themeColor="text1"/>
                <w:szCs w:val="21"/>
              </w:rPr>
            </w:pPr>
            <w:r>
              <w:rPr>
                <w:rFonts w:ascii="宋体" w:hAnsi="宋体" w:hint="eastAsia"/>
                <w:color w:val="000000" w:themeColor="text1"/>
                <w:szCs w:val="21"/>
              </w:rPr>
              <w:t>对全省已创建用户进行条件查询</w:t>
            </w:r>
          </w:p>
        </w:tc>
      </w:tr>
      <w:tr w:rsidR="003C4ED9" w14:paraId="654C49BE" w14:textId="77777777" w:rsidTr="00ED42F4">
        <w:tc>
          <w:tcPr>
            <w:tcW w:w="817" w:type="dxa"/>
            <w:vMerge/>
            <w:vAlign w:val="center"/>
          </w:tcPr>
          <w:p w14:paraId="6523BA5C" w14:textId="77777777" w:rsidR="003C4ED9" w:rsidRDefault="003C4ED9" w:rsidP="00ED42F4">
            <w:pPr>
              <w:rPr>
                <w:rFonts w:ascii="宋体"/>
                <w:color w:val="000000" w:themeColor="text1"/>
                <w:szCs w:val="21"/>
              </w:rPr>
            </w:pPr>
          </w:p>
        </w:tc>
        <w:tc>
          <w:tcPr>
            <w:tcW w:w="1701" w:type="dxa"/>
            <w:vAlign w:val="center"/>
          </w:tcPr>
          <w:p w14:paraId="26B1533C" w14:textId="77777777" w:rsidR="003C4ED9" w:rsidRDefault="003C4ED9" w:rsidP="00ED42F4">
            <w:pPr>
              <w:rPr>
                <w:rFonts w:ascii="宋体" w:hAnsi="宋体"/>
                <w:color w:val="000000" w:themeColor="text1"/>
                <w:szCs w:val="21"/>
              </w:rPr>
            </w:pPr>
            <w:r>
              <w:rPr>
                <w:rFonts w:ascii="宋体" w:hAnsi="宋体" w:hint="eastAsia"/>
                <w:color w:val="000000" w:themeColor="text1"/>
                <w:szCs w:val="21"/>
              </w:rPr>
              <w:t>取样分析</w:t>
            </w:r>
          </w:p>
        </w:tc>
        <w:tc>
          <w:tcPr>
            <w:tcW w:w="5812" w:type="dxa"/>
            <w:vAlign w:val="center"/>
          </w:tcPr>
          <w:p w14:paraId="7BD2E947" w14:textId="77777777" w:rsidR="003C4ED9" w:rsidRDefault="003C4ED9" w:rsidP="00ED42F4">
            <w:pPr>
              <w:rPr>
                <w:rFonts w:ascii="宋体" w:hAnsi="宋体"/>
                <w:color w:val="000000" w:themeColor="text1"/>
                <w:szCs w:val="21"/>
              </w:rPr>
            </w:pPr>
            <w:r>
              <w:rPr>
                <w:rFonts w:ascii="宋体" w:hAnsi="宋体" w:hint="eastAsia"/>
                <w:color w:val="000000" w:themeColor="text1"/>
                <w:szCs w:val="21"/>
              </w:rPr>
              <w:t>显示各市企业的数量和占比</w:t>
            </w:r>
          </w:p>
        </w:tc>
      </w:tr>
      <w:tr w:rsidR="003C4ED9" w14:paraId="51EF39D9" w14:textId="77777777" w:rsidTr="00ED42F4">
        <w:tc>
          <w:tcPr>
            <w:tcW w:w="817" w:type="dxa"/>
            <w:vMerge/>
            <w:vAlign w:val="center"/>
          </w:tcPr>
          <w:p w14:paraId="3AB5EF17" w14:textId="77777777" w:rsidR="003C4ED9" w:rsidRDefault="003C4ED9" w:rsidP="00ED42F4">
            <w:pPr>
              <w:rPr>
                <w:rFonts w:ascii="宋体"/>
                <w:color w:val="000000" w:themeColor="text1"/>
                <w:szCs w:val="21"/>
              </w:rPr>
            </w:pPr>
          </w:p>
        </w:tc>
        <w:tc>
          <w:tcPr>
            <w:tcW w:w="1701" w:type="dxa"/>
            <w:vAlign w:val="center"/>
          </w:tcPr>
          <w:p w14:paraId="70A222DD" w14:textId="77777777" w:rsidR="003C4ED9" w:rsidRDefault="003C4ED9" w:rsidP="00ED42F4">
            <w:pPr>
              <w:rPr>
                <w:rFonts w:ascii="宋体"/>
                <w:color w:val="000000" w:themeColor="text1"/>
                <w:szCs w:val="21"/>
              </w:rPr>
            </w:pPr>
            <w:r>
              <w:rPr>
                <w:rFonts w:ascii="宋体" w:hAnsi="宋体" w:hint="eastAsia"/>
                <w:color w:val="000000" w:themeColor="text1"/>
                <w:szCs w:val="21"/>
              </w:rPr>
              <w:t>多维分析</w:t>
            </w:r>
          </w:p>
        </w:tc>
        <w:tc>
          <w:tcPr>
            <w:tcW w:w="5812" w:type="dxa"/>
            <w:vAlign w:val="center"/>
          </w:tcPr>
          <w:p w14:paraId="17206C80" w14:textId="77777777" w:rsidR="003C4ED9" w:rsidRDefault="003C4ED9" w:rsidP="00ED42F4">
            <w:pPr>
              <w:rPr>
                <w:rFonts w:ascii="宋体"/>
                <w:color w:val="000000" w:themeColor="text1"/>
                <w:szCs w:val="21"/>
              </w:rPr>
            </w:pPr>
            <w:r>
              <w:rPr>
                <w:rFonts w:hint="eastAsia"/>
                <w:color w:val="000000" w:themeColor="text1"/>
              </w:rPr>
              <w:t>用多维方式分析全省企业岗位变动情况</w:t>
            </w:r>
          </w:p>
        </w:tc>
      </w:tr>
      <w:tr w:rsidR="003C4ED9" w14:paraId="07945312" w14:textId="77777777" w:rsidTr="00ED42F4">
        <w:tc>
          <w:tcPr>
            <w:tcW w:w="817" w:type="dxa"/>
            <w:vMerge/>
            <w:vAlign w:val="center"/>
          </w:tcPr>
          <w:p w14:paraId="618B2162" w14:textId="77777777" w:rsidR="003C4ED9" w:rsidRDefault="003C4ED9" w:rsidP="00ED42F4">
            <w:pPr>
              <w:rPr>
                <w:rFonts w:ascii="宋体"/>
                <w:color w:val="000000" w:themeColor="text1"/>
                <w:szCs w:val="21"/>
              </w:rPr>
            </w:pPr>
          </w:p>
        </w:tc>
        <w:tc>
          <w:tcPr>
            <w:tcW w:w="1701" w:type="dxa"/>
            <w:vAlign w:val="center"/>
          </w:tcPr>
          <w:p w14:paraId="318C877E" w14:textId="77777777" w:rsidR="003C4ED9" w:rsidRDefault="003C4ED9" w:rsidP="00ED42F4">
            <w:pPr>
              <w:rPr>
                <w:rFonts w:ascii="宋体"/>
                <w:color w:val="000000" w:themeColor="text1"/>
                <w:szCs w:val="21"/>
              </w:rPr>
            </w:pPr>
            <w:r>
              <w:rPr>
                <w:rFonts w:ascii="宋体" w:hAnsi="宋体" w:hint="eastAsia"/>
                <w:color w:val="000000" w:themeColor="text1"/>
                <w:szCs w:val="21"/>
              </w:rPr>
              <w:t>图表分析</w:t>
            </w:r>
          </w:p>
        </w:tc>
        <w:tc>
          <w:tcPr>
            <w:tcW w:w="5812" w:type="dxa"/>
            <w:vAlign w:val="center"/>
          </w:tcPr>
          <w:p w14:paraId="7736ACE9" w14:textId="77777777" w:rsidR="003C4ED9" w:rsidRDefault="003C4ED9" w:rsidP="00ED42F4">
            <w:pPr>
              <w:rPr>
                <w:color w:val="000000" w:themeColor="text1"/>
              </w:rPr>
            </w:pPr>
            <w:r>
              <w:rPr>
                <w:rFonts w:hint="eastAsia"/>
                <w:color w:val="000000" w:themeColor="text1"/>
              </w:rPr>
              <w:t>用图表方式分析全省企业岗位变动情况</w:t>
            </w:r>
            <w:r>
              <w:rPr>
                <w:color w:val="000000" w:themeColor="text1"/>
              </w:rPr>
              <w:br/>
            </w:r>
            <w:r>
              <w:rPr>
                <w:rFonts w:hint="eastAsia"/>
                <w:color w:val="000000" w:themeColor="text1"/>
              </w:rPr>
              <w:t>（含对比分析和趋势分析）</w:t>
            </w:r>
          </w:p>
        </w:tc>
      </w:tr>
      <w:tr w:rsidR="003C4ED9" w14:paraId="52EBCBA5" w14:textId="77777777" w:rsidTr="00ED42F4">
        <w:tc>
          <w:tcPr>
            <w:tcW w:w="817" w:type="dxa"/>
            <w:vMerge/>
            <w:vAlign w:val="center"/>
          </w:tcPr>
          <w:p w14:paraId="604386B8" w14:textId="77777777" w:rsidR="003C4ED9" w:rsidRDefault="003C4ED9" w:rsidP="00ED42F4">
            <w:pPr>
              <w:rPr>
                <w:rFonts w:ascii="宋体"/>
                <w:color w:val="000000" w:themeColor="text1"/>
                <w:szCs w:val="21"/>
              </w:rPr>
            </w:pPr>
          </w:p>
        </w:tc>
        <w:tc>
          <w:tcPr>
            <w:tcW w:w="1701" w:type="dxa"/>
            <w:vAlign w:val="center"/>
          </w:tcPr>
          <w:p w14:paraId="19942EFE" w14:textId="77777777" w:rsidR="003C4ED9" w:rsidRDefault="003C4ED9" w:rsidP="00ED42F4">
            <w:pPr>
              <w:rPr>
                <w:rFonts w:ascii="宋体"/>
                <w:color w:val="000000" w:themeColor="text1"/>
                <w:szCs w:val="21"/>
              </w:rPr>
            </w:pPr>
            <w:r>
              <w:rPr>
                <w:rFonts w:ascii="宋体" w:hAnsi="宋体" w:hint="eastAsia"/>
                <w:color w:val="000000" w:themeColor="text1"/>
                <w:szCs w:val="21"/>
              </w:rPr>
              <w:t>发布通知</w:t>
            </w:r>
          </w:p>
        </w:tc>
        <w:tc>
          <w:tcPr>
            <w:tcW w:w="5812" w:type="dxa"/>
            <w:vAlign w:val="center"/>
          </w:tcPr>
          <w:p w14:paraId="64DB7A32" w14:textId="77777777" w:rsidR="003C4ED9" w:rsidRDefault="003C4ED9" w:rsidP="00ED42F4">
            <w:pPr>
              <w:rPr>
                <w:rFonts w:ascii="宋体"/>
                <w:color w:val="000000" w:themeColor="text1"/>
                <w:szCs w:val="21"/>
              </w:rPr>
            </w:pPr>
            <w:r>
              <w:rPr>
                <w:rFonts w:ascii="宋体" w:hAnsi="宋体" w:hint="eastAsia"/>
                <w:color w:val="000000" w:themeColor="text1"/>
                <w:szCs w:val="21"/>
              </w:rPr>
              <w:t>发布、删除通知信息</w:t>
            </w:r>
          </w:p>
        </w:tc>
      </w:tr>
      <w:tr w:rsidR="003C4ED9" w14:paraId="1CDA3D32" w14:textId="77777777" w:rsidTr="00ED42F4">
        <w:tc>
          <w:tcPr>
            <w:tcW w:w="817" w:type="dxa"/>
            <w:vMerge/>
            <w:vAlign w:val="center"/>
          </w:tcPr>
          <w:p w14:paraId="3AF05FF8" w14:textId="77777777" w:rsidR="003C4ED9" w:rsidRDefault="003C4ED9" w:rsidP="00ED42F4">
            <w:pPr>
              <w:rPr>
                <w:rFonts w:ascii="宋体"/>
                <w:color w:val="000000" w:themeColor="text1"/>
                <w:szCs w:val="21"/>
              </w:rPr>
            </w:pPr>
          </w:p>
        </w:tc>
        <w:tc>
          <w:tcPr>
            <w:tcW w:w="1701" w:type="dxa"/>
            <w:vAlign w:val="center"/>
          </w:tcPr>
          <w:p w14:paraId="329E7D91" w14:textId="77777777" w:rsidR="003C4ED9" w:rsidRDefault="003C4ED9" w:rsidP="00ED42F4">
            <w:pPr>
              <w:rPr>
                <w:rFonts w:ascii="宋体" w:hAnsi="宋体"/>
                <w:color w:val="000000" w:themeColor="text1"/>
                <w:szCs w:val="21"/>
              </w:rPr>
            </w:pPr>
            <w:r>
              <w:rPr>
                <w:rFonts w:ascii="宋体" w:hAnsi="宋体" w:hint="eastAsia"/>
                <w:color w:val="000000" w:themeColor="text1"/>
                <w:szCs w:val="21"/>
              </w:rPr>
              <w:t>浏览通知</w:t>
            </w:r>
          </w:p>
        </w:tc>
        <w:tc>
          <w:tcPr>
            <w:tcW w:w="5812" w:type="dxa"/>
            <w:vAlign w:val="center"/>
          </w:tcPr>
          <w:p w14:paraId="054400AA" w14:textId="77777777" w:rsidR="003C4ED9" w:rsidRDefault="003C4ED9" w:rsidP="00ED42F4">
            <w:pPr>
              <w:rPr>
                <w:rFonts w:ascii="宋体" w:hAnsi="宋体"/>
                <w:color w:val="000000" w:themeColor="text1"/>
                <w:szCs w:val="21"/>
              </w:rPr>
            </w:pPr>
            <w:r>
              <w:rPr>
                <w:rFonts w:ascii="宋体" w:hAnsi="宋体" w:hint="eastAsia"/>
                <w:color w:val="000000" w:themeColor="text1"/>
                <w:szCs w:val="21"/>
              </w:rPr>
              <w:t>浏览查看通知信息</w:t>
            </w:r>
          </w:p>
        </w:tc>
      </w:tr>
      <w:tr w:rsidR="003C4ED9" w14:paraId="5FFF5205" w14:textId="77777777" w:rsidTr="00ED42F4">
        <w:tc>
          <w:tcPr>
            <w:tcW w:w="817" w:type="dxa"/>
            <w:vMerge/>
            <w:vAlign w:val="center"/>
          </w:tcPr>
          <w:p w14:paraId="7B6A6CEB" w14:textId="77777777" w:rsidR="003C4ED9" w:rsidRDefault="003C4ED9" w:rsidP="00ED42F4">
            <w:pPr>
              <w:rPr>
                <w:rFonts w:ascii="宋体"/>
                <w:color w:val="000000" w:themeColor="text1"/>
                <w:szCs w:val="21"/>
              </w:rPr>
            </w:pPr>
          </w:p>
        </w:tc>
        <w:tc>
          <w:tcPr>
            <w:tcW w:w="1701" w:type="dxa"/>
            <w:vAlign w:val="center"/>
          </w:tcPr>
          <w:p w14:paraId="3CE177B2" w14:textId="77777777" w:rsidR="003C4ED9" w:rsidRDefault="003C4ED9" w:rsidP="00ED42F4">
            <w:pPr>
              <w:rPr>
                <w:rFonts w:ascii="宋体"/>
                <w:color w:val="000000" w:themeColor="text1"/>
                <w:szCs w:val="21"/>
              </w:rPr>
            </w:pPr>
            <w:r>
              <w:rPr>
                <w:rFonts w:ascii="宋体" w:hAnsi="宋体" w:hint="eastAsia"/>
                <w:color w:val="000000" w:themeColor="text1"/>
                <w:szCs w:val="21"/>
              </w:rPr>
              <w:t>系统管理</w:t>
            </w:r>
          </w:p>
        </w:tc>
        <w:tc>
          <w:tcPr>
            <w:tcW w:w="5812" w:type="dxa"/>
            <w:vAlign w:val="center"/>
          </w:tcPr>
          <w:p w14:paraId="30B9B91D" w14:textId="77777777" w:rsidR="003C4ED9" w:rsidRDefault="003C4ED9" w:rsidP="00ED42F4">
            <w:pPr>
              <w:rPr>
                <w:rFonts w:ascii="宋体"/>
                <w:color w:val="000000" w:themeColor="text1"/>
                <w:szCs w:val="21"/>
              </w:rPr>
            </w:pPr>
            <w:r>
              <w:rPr>
                <w:rFonts w:ascii="宋体" w:hAnsi="宋体" w:hint="eastAsia"/>
                <w:color w:val="000000" w:themeColor="text1"/>
                <w:szCs w:val="21"/>
              </w:rPr>
              <w:t>设置上报时限、管理用户、管理角色、监控系统运行情况</w:t>
            </w:r>
          </w:p>
        </w:tc>
      </w:tr>
    </w:tbl>
    <w:p w14:paraId="60FA6467" w14:textId="77777777" w:rsidR="003C4ED9" w:rsidRDefault="003C4ED9" w:rsidP="003C4ED9">
      <w:pPr>
        <w:jc w:val="center"/>
      </w:pPr>
    </w:p>
    <w:p w14:paraId="00EAB46A" w14:textId="77777777" w:rsidR="003C4ED9" w:rsidRDefault="003C4ED9" w:rsidP="003C4ED9">
      <w:pPr>
        <w:jc w:val="center"/>
      </w:pPr>
    </w:p>
    <w:p w14:paraId="4717F6B0" w14:textId="7A61F225" w:rsidR="003C4ED9" w:rsidRPr="003C4ED9" w:rsidRDefault="003C4ED9" w:rsidP="003C4ED9">
      <w:pPr>
        <w:pStyle w:val="2"/>
        <w:ind w:firstLineChars="200" w:firstLine="643"/>
      </w:pPr>
      <w:bookmarkStart w:id="45" w:name="_Toc3218"/>
      <w:bookmarkStart w:id="46" w:name="_Toc338084247"/>
      <w:bookmarkStart w:id="47" w:name="_Toc329762090"/>
      <w:bookmarkStart w:id="48" w:name="_Toc329781181"/>
      <w:bookmarkStart w:id="49" w:name="_Toc551"/>
      <w:bookmarkStart w:id="50" w:name="_Toc329877148"/>
      <w:bookmarkStart w:id="51" w:name="_Toc135258833"/>
      <w:r>
        <w:rPr>
          <w:rFonts w:hint="eastAsia"/>
        </w:rPr>
        <w:t>4</w:t>
      </w:r>
      <w:r>
        <w:t>.4</w:t>
      </w:r>
      <w:r w:rsidRPr="003C4ED9">
        <w:rPr>
          <w:rFonts w:hint="eastAsia"/>
        </w:rPr>
        <w:t>需求说明</w:t>
      </w:r>
      <w:bookmarkEnd w:id="45"/>
      <w:bookmarkEnd w:id="46"/>
      <w:bookmarkEnd w:id="47"/>
      <w:bookmarkEnd w:id="48"/>
      <w:bookmarkEnd w:id="49"/>
      <w:bookmarkEnd w:id="50"/>
      <w:bookmarkEnd w:id="51"/>
    </w:p>
    <w:p w14:paraId="7D5F8FE8" w14:textId="4D9D66FA" w:rsidR="003C4ED9" w:rsidRPr="003C4ED9" w:rsidRDefault="003C4ED9" w:rsidP="003C4ED9">
      <w:pPr>
        <w:pStyle w:val="3"/>
        <w:ind w:firstLineChars="200" w:firstLine="643"/>
      </w:pPr>
      <w:bookmarkStart w:id="52" w:name="_Toc329781182"/>
      <w:bookmarkStart w:id="53" w:name="_Toc13826"/>
      <w:bookmarkStart w:id="54" w:name="_Toc329762091"/>
      <w:bookmarkStart w:id="55" w:name="_Toc329877149"/>
      <w:bookmarkStart w:id="56" w:name="_Toc333568670"/>
      <w:bookmarkStart w:id="57" w:name="_Toc4793"/>
      <w:bookmarkStart w:id="58" w:name="_Toc135258834"/>
      <w:r>
        <w:rPr>
          <w:rFonts w:hint="eastAsia"/>
        </w:rPr>
        <w:t>4</w:t>
      </w:r>
      <w:r>
        <w:t>.4.1</w:t>
      </w:r>
      <w:r w:rsidRPr="003C4ED9">
        <w:rPr>
          <w:rFonts w:hint="eastAsia"/>
        </w:rPr>
        <w:t>企业</w:t>
      </w:r>
      <w:bookmarkEnd w:id="52"/>
      <w:bookmarkEnd w:id="53"/>
      <w:bookmarkEnd w:id="54"/>
      <w:bookmarkEnd w:id="55"/>
      <w:bookmarkEnd w:id="56"/>
      <w:bookmarkEnd w:id="57"/>
      <w:bookmarkEnd w:id="58"/>
    </w:p>
    <w:p w14:paraId="5620B802" w14:textId="56A8A488" w:rsidR="003C4ED9" w:rsidRPr="003C4ED9" w:rsidRDefault="003C4ED9" w:rsidP="003C4ED9">
      <w:pPr>
        <w:pStyle w:val="4"/>
        <w:ind w:left="223" w:firstLine="420"/>
        <w:rPr>
          <w:sz w:val="30"/>
          <w:szCs w:val="30"/>
        </w:rPr>
      </w:pPr>
      <w:bookmarkStart w:id="59" w:name="_Toc333568671"/>
      <w:bookmarkStart w:id="60" w:name="_Toc250989519"/>
      <w:bookmarkStart w:id="61" w:name="_Toc7846"/>
      <w:bookmarkStart w:id="62" w:name="_Toc329762092"/>
      <w:bookmarkStart w:id="63" w:name="_Toc329781183"/>
      <w:bookmarkStart w:id="64" w:name="_Toc329877150"/>
      <w:bookmarkStart w:id="65" w:name="_Toc28168"/>
      <w:r>
        <w:rPr>
          <w:rFonts w:hint="eastAsia"/>
          <w:sz w:val="30"/>
          <w:szCs w:val="30"/>
        </w:rPr>
        <w:t>4</w:t>
      </w:r>
      <w:r>
        <w:rPr>
          <w:sz w:val="30"/>
          <w:szCs w:val="30"/>
        </w:rPr>
        <w:t>.4.1.1</w:t>
      </w:r>
      <w:r w:rsidRPr="003C4ED9">
        <w:rPr>
          <w:rFonts w:hint="eastAsia"/>
          <w:sz w:val="30"/>
          <w:szCs w:val="30"/>
        </w:rPr>
        <w:t>企业信息</w:t>
      </w:r>
      <w:bookmarkEnd w:id="59"/>
      <w:bookmarkEnd w:id="60"/>
      <w:bookmarkEnd w:id="61"/>
      <w:bookmarkEnd w:id="62"/>
      <w:bookmarkEnd w:id="63"/>
      <w:bookmarkEnd w:id="64"/>
      <w:bookmarkEnd w:id="65"/>
    </w:p>
    <w:p w14:paraId="404000F7" w14:textId="77777777" w:rsidR="003C4ED9" w:rsidRDefault="003C4ED9" w:rsidP="003C4ED9">
      <w:pPr>
        <w:spacing w:line="360" w:lineRule="auto"/>
        <w:rPr>
          <w:rFonts w:ascii="宋体"/>
          <w:b/>
          <w:sz w:val="24"/>
        </w:rPr>
      </w:pPr>
      <w:r>
        <w:rPr>
          <w:rFonts w:ascii="宋体" w:hAnsi="宋体" w:hint="eastAsia"/>
          <w:b/>
          <w:sz w:val="24"/>
        </w:rPr>
        <w:t>基本描述：</w:t>
      </w:r>
    </w:p>
    <w:p w14:paraId="7271CE35" w14:textId="77777777" w:rsidR="003C4ED9" w:rsidRDefault="003C4ED9" w:rsidP="003C4ED9">
      <w:pPr>
        <w:pStyle w:val="ac"/>
        <w:ind w:firstLineChars="0" w:firstLine="480"/>
        <w:rPr>
          <w:rFonts w:ascii="宋体" w:hAnsi="宋体"/>
          <w:sz w:val="24"/>
        </w:rPr>
      </w:pPr>
      <w:r>
        <w:rPr>
          <w:rFonts w:ascii="宋体" w:hAnsi="宋体" w:hint="eastAsia"/>
          <w:sz w:val="24"/>
        </w:rPr>
        <w:t>录入和修改企业详细信息的内容。</w:t>
      </w:r>
    </w:p>
    <w:p w14:paraId="1300B63A" w14:textId="77777777" w:rsidR="003C4ED9" w:rsidRDefault="003C4ED9" w:rsidP="003C4ED9">
      <w:pPr>
        <w:spacing w:line="360" w:lineRule="auto"/>
        <w:rPr>
          <w:rFonts w:ascii="宋体" w:hAnsi="宋体"/>
          <w:b/>
          <w:sz w:val="24"/>
        </w:rPr>
      </w:pPr>
      <w:r>
        <w:rPr>
          <w:rFonts w:ascii="宋体" w:hAnsi="宋体" w:hint="eastAsia"/>
          <w:b/>
          <w:sz w:val="24"/>
        </w:rPr>
        <w:t>数据说明：</w:t>
      </w:r>
    </w:p>
    <w:p w14:paraId="1D5B8300" w14:textId="77777777" w:rsidR="003C4ED9" w:rsidRDefault="003C4ED9" w:rsidP="003C4ED9">
      <w:pPr>
        <w:spacing w:line="360" w:lineRule="auto"/>
        <w:ind w:firstLine="480"/>
        <w:rPr>
          <w:rFonts w:ascii="宋体" w:hAnsi="宋体"/>
          <w:b/>
          <w:sz w:val="24"/>
        </w:rPr>
      </w:pPr>
    </w:p>
    <w:tbl>
      <w:tblPr>
        <w:tblpPr w:leftFromText="180" w:rightFromText="180" w:vertAnchor="text" w:horzAnchor="margin" w:tblpY="-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900"/>
        <w:gridCol w:w="5894"/>
      </w:tblGrid>
      <w:tr w:rsidR="003C4ED9" w14:paraId="48D54335" w14:textId="77777777" w:rsidTr="00ED42F4">
        <w:tc>
          <w:tcPr>
            <w:tcW w:w="1728" w:type="dxa"/>
            <w:shd w:val="clear" w:color="auto" w:fill="DDD9C3"/>
          </w:tcPr>
          <w:p w14:paraId="5ABD45C1" w14:textId="77777777" w:rsidR="003C4ED9" w:rsidRDefault="003C4ED9" w:rsidP="00ED42F4">
            <w:pPr>
              <w:rPr>
                <w:rFonts w:ascii="宋体"/>
                <w:szCs w:val="21"/>
              </w:rPr>
            </w:pPr>
            <w:r>
              <w:rPr>
                <w:rFonts w:ascii="宋体" w:hAnsi="宋体" w:hint="eastAsia"/>
                <w:szCs w:val="21"/>
              </w:rPr>
              <w:t>数据项</w:t>
            </w:r>
          </w:p>
        </w:tc>
        <w:tc>
          <w:tcPr>
            <w:tcW w:w="900" w:type="dxa"/>
            <w:shd w:val="clear" w:color="auto" w:fill="DDD9C3"/>
          </w:tcPr>
          <w:p w14:paraId="2A29E424" w14:textId="77777777" w:rsidR="003C4ED9" w:rsidRDefault="003C4ED9" w:rsidP="00ED42F4">
            <w:pPr>
              <w:rPr>
                <w:rFonts w:ascii="宋体"/>
                <w:szCs w:val="21"/>
              </w:rPr>
            </w:pPr>
            <w:r>
              <w:rPr>
                <w:rFonts w:ascii="宋体" w:hAnsi="宋体" w:hint="eastAsia"/>
                <w:szCs w:val="21"/>
              </w:rPr>
              <w:t>必填</w:t>
            </w:r>
          </w:p>
        </w:tc>
        <w:tc>
          <w:tcPr>
            <w:tcW w:w="5894" w:type="dxa"/>
            <w:shd w:val="clear" w:color="auto" w:fill="DDD9C3"/>
          </w:tcPr>
          <w:p w14:paraId="2422098E" w14:textId="77777777" w:rsidR="003C4ED9" w:rsidRDefault="003C4ED9" w:rsidP="00ED42F4">
            <w:pPr>
              <w:rPr>
                <w:rFonts w:ascii="宋体"/>
                <w:szCs w:val="21"/>
              </w:rPr>
            </w:pPr>
            <w:r>
              <w:rPr>
                <w:rFonts w:ascii="宋体" w:hAnsi="宋体" w:hint="eastAsia"/>
                <w:szCs w:val="21"/>
              </w:rPr>
              <w:t>说明</w:t>
            </w:r>
          </w:p>
        </w:tc>
      </w:tr>
      <w:tr w:rsidR="003C4ED9" w14:paraId="03976143" w14:textId="77777777" w:rsidTr="00ED42F4">
        <w:tc>
          <w:tcPr>
            <w:tcW w:w="1728" w:type="dxa"/>
          </w:tcPr>
          <w:p w14:paraId="3880320E" w14:textId="77777777" w:rsidR="003C4ED9" w:rsidRDefault="003C4ED9" w:rsidP="00ED42F4">
            <w:pPr>
              <w:rPr>
                <w:rFonts w:ascii="宋体"/>
                <w:szCs w:val="21"/>
              </w:rPr>
            </w:pPr>
            <w:r>
              <w:rPr>
                <w:rFonts w:ascii="宋体" w:hAnsi="宋体" w:hint="eastAsia"/>
                <w:szCs w:val="21"/>
              </w:rPr>
              <w:t>所属地区</w:t>
            </w:r>
          </w:p>
        </w:tc>
        <w:tc>
          <w:tcPr>
            <w:tcW w:w="900" w:type="dxa"/>
          </w:tcPr>
          <w:p w14:paraId="290D08D9" w14:textId="77777777" w:rsidR="003C4ED9" w:rsidRDefault="003C4ED9" w:rsidP="00ED42F4">
            <w:pPr>
              <w:rPr>
                <w:rFonts w:ascii="宋体"/>
                <w:szCs w:val="21"/>
              </w:rPr>
            </w:pPr>
            <w:r>
              <w:rPr>
                <w:rFonts w:ascii="宋体" w:hAnsi="宋体" w:hint="eastAsia"/>
                <w:szCs w:val="21"/>
              </w:rPr>
              <w:t>是</w:t>
            </w:r>
          </w:p>
        </w:tc>
        <w:tc>
          <w:tcPr>
            <w:tcW w:w="5894" w:type="dxa"/>
          </w:tcPr>
          <w:p w14:paraId="7419246D" w14:textId="77777777" w:rsidR="003C4ED9" w:rsidRDefault="003C4ED9" w:rsidP="00ED42F4">
            <w:pPr>
              <w:rPr>
                <w:rFonts w:ascii="宋体"/>
                <w:szCs w:val="21"/>
              </w:rPr>
            </w:pPr>
            <w:r>
              <w:rPr>
                <w:rFonts w:ascii="宋体" w:hAnsi="宋体" w:hint="eastAsia"/>
                <w:szCs w:val="21"/>
              </w:rPr>
              <w:t>显示企业所属地市、市县、区域，不可修改</w:t>
            </w:r>
          </w:p>
        </w:tc>
      </w:tr>
      <w:tr w:rsidR="003C4ED9" w14:paraId="624F9232" w14:textId="77777777" w:rsidTr="00ED42F4">
        <w:tc>
          <w:tcPr>
            <w:tcW w:w="1728" w:type="dxa"/>
          </w:tcPr>
          <w:p w14:paraId="617AFDF6" w14:textId="77777777" w:rsidR="003C4ED9" w:rsidRDefault="003C4ED9" w:rsidP="00ED42F4">
            <w:pPr>
              <w:rPr>
                <w:rFonts w:ascii="宋体"/>
                <w:szCs w:val="21"/>
              </w:rPr>
            </w:pPr>
            <w:r>
              <w:rPr>
                <w:rFonts w:ascii="宋体" w:hAnsi="宋体" w:hint="eastAsia"/>
                <w:szCs w:val="21"/>
              </w:rPr>
              <w:t>组织机构代码</w:t>
            </w:r>
          </w:p>
        </w:tc>
        <w:tc>
          <w:tcPr>
            <w:tcW w:w="900" w:type="dxa"/>
          </w:tcPr>
          <w:p w14:paraId="466DB02A" w14:textId="77777777" w:rsidR="003C4ED9" w:rsidRDefault="003C4ED9" w:rsidP="00ED42F4">
            <w:pPr>
              <w:rPr>
                <w:rFonts w:ascii="宋体"/>
                <w:szCs w:val="21"/>
              </w:rPr>
            </w:pPr>
            <w:r>
              <w:rPr>
                <w:rFonts w:ascii="宋体" w:hAnsi="宋体" w:hint="eastAsia"/>
                <w:szCs w:val="21"/>
              </w:rPr>
              <w:t>是</w:t>
            </w:r>
          </w:p>
        </w:tc>
        <w:tc>
          <w:tcPr>
            <w:tcW w:w="5894" w:type="dxa"/>
          </w:tcPr>
          <w:p w14:paraId="790C2760" w14:textId="77777777" w:rsidR="003C4ED9" w:rsidRDefault="003C4ED9" w:rsidP="00ED42F4">
            <w:pPr>
              <w:rPr>
                <w:rFonts w:ascii="宋体"/>
                <w:szCs w:val="21"/>
              </w:rPr>
            </w:pPr>
            <w:r>
              <w:rPr>
                <w:rFonts w:ascii="宋体" w:hAnsi="宋体" w:hint="eastAsia"/>
                <w:szCs w:val="21"/>
              </w:rPr>
              <w:t>只可输入字母、数字，不超过</w:t>
            </w:r>
            <w:r>
              <w:rPr>
                <w:rFonts w:ascii="宋体" w:hAnsi="宋体"/>
                <w:szCs w:val="21"/>
              </w:rPr>
              <w:t>9</w:t>
            </w:r>
            <w:r>
              <w:rPr>
                <w:rFonts w:ascii="宋体" w:hAnsi="宋体" w:hint="eastAsia"/>
                <w:szCs w:val="21"/>
              </w:rPr>
              <w:t>位（统一编码规范）</w:t>
            </w:r>
          </w:p>
        </w:tc>
      </w:tr>
      <w:tr w:rsidR="003C4ED9" w14:paraId="05183EBB" w14:textId="77777777" w:rsidTr="00ED42F4">
        <w:tc>
          <w:tcPr>
            <w:tcW w:w="1728" w:type="dxa"/>
          </w:tcPr>
          <w:p w14:paraId="21A87FFA" w14:textId="77777777" w:rsidR="003C4ED9" w:rsidRDefault="003C4ED9" w:rsidP="00ED42F4">
            <w:pPr>
              <w:rPr>
                <w:rFonts w:ascii="宋体"/>
                <w:szCs w:val="21"/>
              </w:rPr>
            </w:pPr>
            <w:r>
              <w:rPr>
                <w:rFonts w:ascii="宋体" w:hAnsi="宋体" w:hint="eastAsia"/>
                <w:szCs w:val="21"/>
              </w:rPr>
              <w:t>企业名称</w:t>
            </w:r>
          </w:p>
        </w:tc>
        <w:tc>
          <w:tcPr>
            <w:tcW w:w="900" w:type="dxa"/>
          </w:tcPr>
          <w:p w14:paraId="58425E4E" w14:textId="77777777" w:rsidR="003C4ED9" w:rsidRDefault="003C4ED9" w:rsidP="00ED42F4">
            <w:pPr>
              <w:rPr>
                <w:rFonts w:ascii="宋体"/>
                <w:szCs w:val="21"/>
              </w:rPr>
            </w:pPr>
            <w:r>
              <w:rPr>
                <w:rFonts w:ascii="宋体" w:hAnsi="宋体" w:hint="eastAsia"/>
                <w:szCs w:val="21"/>
              </w:rPr>
              <w:t>是</w:t>
            </w:r>
          </w:p>
        </w:tc>
        <w:tc>
          <w:tcPr>
            <w:tcW w:w="5894" w:type="dxa"/>
          </w:tcPr>
          <w:p w14:paraId="0528B0EE" w14:textId="77777777" w:rsidR="003C4ED9" w:rsidRDefault="003C4ED9" w:rsidP="00ED42F4">
            <w:pPr>
              <w:rPr>
                <w:rFonts w:ascii="宋体"/>
                <w:szCs w:val="21"/>
              </w:rPr>
            </w:pPr>
            <w:r>
              <w:rPr>
                <w:rFonts w:ascii="宋体" w:hAnsi="宋体" w:hint="eastAsia"/>
                <w:szCs w:val="21"/>
              </w:rPr>
              <w:t>中文、英文</w:t>
            </w:r>
          </w:p>
        </w:tc>
      </w:tr>
      <w:tr w:rsidR="003C4ED9" w14:paraId="04FCB7BC" w14:textId="77777777" w:rsidTr="00ED42F4">
        <w:tc>
          <w:tcPr>
            <w:tcW w:w="1728" w:type="dxa"/>
          </w:tcPr>
          <w:p w14:paraId="0E2B3C1E" w14:textId="77777777" w:rsidR="003C4ED9" w:rsidRDefault="003C4ED9" w:rsidP="00ED42F4">
            <w:pPr>
              <w:rPr>
                <w:rFonts w:ascii="宋体"/>
                <w:szCs w:val="21"/>
              </w:rPr>
            </w:pPr>
            <w:r>
              <w:rPr>
                <w:rFonts w:ascii="宋体" w:hAnsi="宋体" w:hint="eastAsia"/>
                <w:szCs w:val="21"/>
              </w:rPr>
              <w:t>企业性质</w:t>
            </w:r>
          </w:p>
        </w:tc>
        <w:tc>
          <w:tcPr>
            <w:tcW w:w="900" w:type="dxa"/>
          </w:tcPr>
          <w:p w14:paraId="2BADF682" w14:textId="77777777" w:rsidR="003C4ED9" w:rsidRDefault="003C4ED9" w:rsidP="00ED42F4">
            <w:pPr>
              <w:rPr>
                <w:rFonts w:ascii="宋体"/>
                <w:szCs w:val="21"/>
              </w:rPr>
            </w:pPr>
            <w:r>
              <w:rPr>
                <w:rFonts w:ascii="宋体" w:hAnsi="宋体" w:hint="eastAsia"/>
                <w:szCs w:val="21"/>
              </w:rPr>
              <w:t>是</w:t>
            </w:r>
          </w:p>
        </w:tc>
        <w:tc>
          <w:tcPr>
            <w:tcW w:w="5894" w:type="dxa"/>
          </w:tcPr>
          <w:p w14:paraId="4BD6A820" w14:textId="77777777" w:rsidR="003C4ED9" w:rsidRDefault="003C4ED9" w:rsidP="00ED42F4">
            <w:pPr>
              <w:rPr>
                <w:rFonts w:ascii="宋体"/>
                <w:szCs w:val="21"/>
              </w:rPr>
            </w:pPr>
            <w:r>
              <w:rPr>
                <w:rFonts w:ascii="宋体" w:hAnsi="宋体" w:hint="eastAsia"/>
                <w:szCs w:val="21"/>
              </w:rPr>
              <w:t>两级下</w:t>
            </w:r>
            <w:proofErr w:type="gramStart"/>
            <w:r>
              <w:rPr>
                <w:rFonts w:ascii="宋体" w:hAnsi="宋体" w:hint="eastAsia"/>
                <w:szCs w:val="21"/>
              </w:rPr>
              <w:t>拉选择</w:t>
            </w:r>
            <w:proofErr w:type="gramEnd"/>
          </w:p>
        </w:tc>
      </w:tr>
      <w:tr w:rsidR="003C4ED9" w14:paraId="7AE1CF24" w14:textId="77777777" w:rsidTr="00ED42F4">
        <w:tc>
          <w:tcPr>
            <w:tcW w:w="1728" w:type="dxa"/>
          </w:tcPr>
          <w:p w14:paraId="6E214E2F" w14:textId="77777777" w:rsidR="003C4ED9" w:rsidRDefault="003C4ED9" w:rsidP="00ED42F4">
            <w:pPr>
              <w:rPr>
                <w:rFonts w:ascii="宋体"/>
                <w:szCs w:val="21"/>
              </w:rPr>
            </w:pPr>
            <w:r>
              <w:rPr>
                <w:rFonts w:ascii="宋体" w:hAnsi="宋体" w:hint="eastAsia"/>
                <w:szCs w:val="21"/>
              </w:rPr>
              <w:t>所属行业</w:t>
            </w:r>
          </w:p>
        </w:tc>
        <w:tc>
          <w:tcPr>
            <w:tcW w:w="900" w:type="dxa"/>
          </w:tcPr>
          <w:p w14:paraId="0EC14555" w14:textId="77777777" w:rsidR="003C4ED9" w:rsidRDefault="003C4ED9" w:rsidP="00ED42F4">
            <w:pPr>
              <w:rPr>
                <w:rFonts w:ascii="宋体"/>
                <w:szCs w:val="21"/>
              </w:rPr>
            </w:pPr>
            <w:r>
              <w:rPr>
                <w:rFonts w:ascii="宋体" w:hAnsi="宋体" w:hint="eastAsia"/>
                <w:szCs w:val="21"/>
              </w:rPr>
              <w:t>是</w:t>
            </w:r>
          </w:p>
        </w:tc>
        <w:tc>
          <w:tcPr>
            <w:tcW w:w="5894" w:type="dxa"/>
          </w:tcPr>
          <w:p w14:paraId="278D82DB" w14:textId="77777777" w:rsidR="003C4ED9" w:rsidRDefault="003C4ED9" w:rsidP="00ED42F4">
            <w:pPr>
              <w:rPr>
                <w:rFonts w:ascii="宋体"/>
                <w:szCs w:val="21"/>
              </w:rPr>
            </w:pPr>
            <w:r>
              <w:rPr>
                <w:rFonts w:ascii="宋体" w:hAnsi="宋体" w:hint="eastAsia"/>
                <w:szCs w:val="21"/>
              </w:rPr>
              <w:t>两级下</w:t>
            </w:r>
            <w:proofErr w:type="gramStart"/>
            <w:r>
              <w:rPr>
                <w:rFonts w:ascii="宋体" w:hAnsi="宋体" w:hint="eastAsia"/>
                <w:szCs w:val="21"/>
              </w:rPr>
              <w:t>拉选择</w:t>
            </w:r>
            <w:proofErr w:type="gramEnd"/>
          </w:p>
        </w:tc>
      </w:tr>
      <w:tr w:rsidR="003C4ED9" w14:paraId="03792E46" w14:textId="77777777" w:rsidTr="00ED42F4">
        <w:tc>
          <w:tcPr>
            <w:tcW w:w="1728" w:type="dxa"/>
          </w:tcPr>
          <w:p w14:paraId="43D49223" w14:textId="77777777" w:rsidR="003C4ED9" w:rsidRDefault="003C4ED9" w:rsidP="00ED42F4">
            <w:pPr>
              <w:rPr>
                <w:rFonts w:ascii="宋体"/>
                <w:szCs w:val="21"/>
              </w:rPr>
            </w:pPr>
            <w:r>
              <w:rPr>
                <w:rFonts w:ascii="宋体" w:hAnsi="宋体" w:hint="eastAsia"/>
                <w:szCs w:val="21"/>
              </w:rPr>
              <w:t>主要经营业务</w:t>
            </w:r>
          </w:p>
        </w:tc>
        <w:tc>
          <w:tcPr>
            <w:tcW w:w="900" w:type="dxa"/>
          </w:tcPr>
          <w:p w14:paraId="4CF71E82" w14:textId="77777777" w:rsidR="003C4ED9" w:rsidRDefault="003C4ED9" w:rsidP="00ED42F4">
            <w:pPr>
              <w:rPr>
                <w:rFonts w:ascii="宋体"/>
                <w:szCs w:val="21"/>
              </w:rPr>
            </w:pPr>
            <w:r>
              <w:rPr>
                <w:rFonts w:ascii="宋体" w:hAnsi="宋体" w:hint="eastAsia"/>
                <w:szCs w:val="21"/>
              </w:rPr>
              <w:t>是</w:t>
            </w:r>
          </w:p>
        </w:tc>
        <w:tc>
          <w:tcPr>
            <w:tcW w:w="5894" w:type="dxa"/>
          </w:tcPr>
          <w:p w14:paraId="3F5A3A3E" w14:textId="77777777" w:rsidR="003C4ED9" w:rsidRDefault="003C4ED9" w:rsidP="00ED42F4">
            <w:pPr>
              <w:rPr>
                <w:rFonts w:ascii="宋体"/>
                <w:szCs w:val="21"/>
              </w:rPr>
            </w:pPr>
            <w:r>
              <w:rPr>
                <w:rFonts w:ascii="宋体" w:hAnsi="宋体" w:hint="eastAsia"/>
                <w:szCs w:val="21"/>
              </w:rPr>
              <w:t>按实际情况填写企业主要经营的业务</w:t>
            </w:r>
          </w:p>
        </w:tc>
      </w:tr>
      <w:tr w:rsidR="003C4ED9" w14:paraId="216E3FC6" w14:textId="77777777" w:rsidTr="00ED42F4">
        <w:tc>
          <w:tcPr>
            <w:tcW w:w="1728" w:type="dxa"/>
          </w:tcPr>
          <w:p w14:paraId="5AF0ED6C" w14:textId="77777777" w:rsidR="003C4ED9" w:rsidRDefault="003C4ED9" w:rsidP="00ED42F4">
            <w:pPr>
              <w:rPr>
                <w:rFonts w:ascii="宋体"/>
                <w:szCs w:val="21"/>
              </w:rPr>
            </w:pPr>
            <w:r>
              <w:rPr>
                <w:rFonts w:ascii="宋体" w:hAnsi="宋体" w:hint="eastAsia"/>
                <w:szCs w:val="21"/>
              </w:rPr>
              <w:t>联系人</w:t>
            </w:r>
          </w:p>
        </w:tc>
        <w:tc>
          <w:tcPr>
            <w:tcW w:w="900" w:type="dxa"/>
          </w:tcPr>
          <w:p w14:paraId="67D138B3" w14:textId="77777777" w:rsidR="003C4ED9" w:rsidRDefault="003C4ED9" w:rsidP="00ED42F4">
            <w:pPr>
              <w:rPr>
                <w:rFonts w:ascii="宋体"/>
                <w:szCs w:val="21"/>
              </w:rPr>
            </w:pPr>
            <w:r>
              <w:rPr>
                <w:rFonts w:ascii="宋体" w:hAnsi="宋体" w:hint="eastAsia"/>
                <w:szCs w:val="21"/>
              </w:rPr>
              <w:t>是</w:t>
            </w:r>
          </w:p>
        </w:tc>
        <w:tc>
          <w:tcPr>
            <w:tcW w:w="5894" w:type="dxa"/>
          </w:tcPr>
          <w:p w14:paraId="60791D84" w14:textId="77777777" w:rsidR="003C4ED9" w:rsidRDefault="003C4ED9" w:rsidP="00ED42F4">
            <w:pPr>
              <w:rPr>
                <w:rFonts w:ascii="宋体"/>
                <w:szCs w:val="21"/>
              </w:rPr>
            </w:pPr>
            <w:r>
              <w:rPr>
                <w:rFonts w:ascii="宋体" w:hAnsi="宋体" w:hint="eastAsia"/>
                <w:szCs w:val="21"/>
              </w:rPr>
              <w:t>中文、英文</w:t>
            </w:r>
          </w:p>
        </w:tc>
      </w:tr>
      <w:tr w:rsidR="003C4ED9" w14:paraId="45487ABF" w14:textId="77777777" w:rsidTr="00ED42F4">
        <w:tc>
          <w:tcPr>
            <w:tcW w:w="1728" w:type="dxa"/>
          </w:tcPr>
          <w:p w14:paraId="1D915B36" w14:textId="77777777" w:rsidR="003C4ED9" w:rsidRDefault="003C4ED9" w:rsidP="00ED42F4">
            <w:pPr>
              <w:rPr>
                <w:rFonts w:ascii="宋体"/>
                <w:szCs w:val="21"/>
              </w:rPr>
            </w:pPr>
            <w:r>
              <w:rPr>
                <w:rFonts w:ascii="宋体" w:hAnsi="宋体" w:hint="eastAsia"/>
                <w:szCs w:val="21"/>
              </w:rPr>
              <w:t>联系地址</w:t>
            </w:r>
          </w:p>
        </w:tc>
        <w:tc>
          <w:tcPr>
            <w:tcW w:w="900" w:type="dxa"/>
          </w:tcPr>
          <w:p w14:paraId="6C64D6A5" w14:textId="77777777" w:rsidR="003C4ED9" w:rsidRDefault="003C4ED9" w:rsidP="00ED42F4">
            <w:pPr>
              <w:rPr>
                <w:rFonts w:ascii="宋体"/>
                <w:szCs w:val="21"/>
              </w:rPr>
            </w:pPr>
            <w:r>
              <w:rPr>
                <w:rFonts w:ascii="宋体" w:hAnsi="宋体" w:hint="eastAsia"/>
                <w:szCs w:val="21"/>
              </w:rPr>
              <w:t>是</w:t>
            </w:r>
          </w:p>
        </w:tc>
        <w:tc>
          <w:tcPr>
            <w:tcW w:w="5894" w:type="dxa"/>
          </w:tcPr>
          <w:p w14:paraId="738B6256" w14:textId="77777777" w:rsidR="003C4ED9" w:rsidRDefault="003C4ED9" w:rsidP="00ED42F4">
            <w:pPr>
              <w:rPr>
                <w:rFonts w:ascii="宋体"/>
                <w:szCs w:val="21"/>
              </w:rPr>
            </w:pPr>
            <w:r>
              <w:rPr>
                <w:rFonts w:ascii="宋体" w:hAnsi="宋体" w:hint="eastAsia"/>
                <w:szCs w:val="21"/>
              </w:rPr>
              <w:t>两级下</w:t>
            </w:r>
            <w:proofErr w:type="gramStart"/>
            <w:r>
              <w:rPr>
                <w:rFonts w:ascii="宋体" w:hAnsi="宋体" w:hint="eastAsia"/>
                <w:szCs w:val="21"/>
              </w:rPr>
              <w:t>拉选择</w:t>
            </w:r>
            <w:proofErr w:type="gramEnd"/>
          </w:p>
        </w:tc>
      </w:tr>
      <w:tr w:rsidR="003C4ED9" w14:paraId="06E99DB1" w14:textId="77777777" w:rsidTr="00ED42F4">
        <w:tc>
          <w:tcPr>
            <w:tcW w:w="1728" w:type="dxa"/>
          </w:tcPr>
          <w:p w14:paraId="0899D4D2" w14:textId="77777777" w:rsidR="003C4ED9" w:rsidRDefault="003C4ED9" w:rsidP="00ED42F4">
            <w:pPr>
              <w:rPr>
                <w:rFonts w:ascii="宋体"/>
                <w:szCs w:val="21"/>
              </w:rPr>
            </w:pPr>
            <w:r>
              <w:rPr>
                <w:rFonts w:ascii="宋体" w:hAnsi="宋体" w:hint="eastAsia"/>
                <w:szCs w:val="21"/>
              </w:rPr>
              <w:t>邮政编码</w:t>
            </w:r>
          </w:p>
        </w:tc>
        <w:tc>
          <w:tcPr>
            <w:tcW w:w="900" w:type="dxa"/>
          </w:tcPr>
          <w:p w14:paraId="10863131" w14:textId="77777777" w:rsidR="003C4ED9" w:rsidRDefault="003C4ED9" w:rsidP="00ED42F4">
            <w:pPr>
              <w:rPr>
                <w:rFonts w:ascii="宋体"/>
                <w:szCs w:val="21"/>
              </w:rPr>
            </w:pPr>
            <w:r>
              <w:rPr>
                <w:rFonts w:ascii="宋体" w:hAnsi="宋体" w:hint="eastAsia"/>
                <w:szCs w:val="21"/>
              </w:rPr>
              <w:t>是</w:t>
            </w:r>
          </w:p>
        </w:tc>
        <w:tc>
          <w:tcPr>
            <w:tcW w:w="5894" w:type="dxa"/>
          </w:tcPr>
          <w:p w14:paraId="0719E16C" w14:textId="77777777" w:rsidR="003C4ED9" w:rsidRDefault="003C4ED9" w:rsidP="00ED42F4">
            <w:pPr>
              <w:rPr>
                <w:rFonts w:ascii="宋体"/>
                <w:szCs w:val="21"/>
              </w:rPr>
            </w:pPr>
            <w:r>
              <w:rPr>
                <w:rFonts w:ascii="宋体" w:hAnsi="宋体" w:hint="eastAsia"/>
                <w:szCs w:val="21"/>
              </w:rPr>
              <w:t>只可填写</w:t>
            </w:r>
            <w:r>
              <w:rPr>
                <w:rFonts w:ascii="宋体" w:hAnsi="宋体"/>
                <w:szCs w:val="21"/>
              </w:rPr>
              <w:t>6</w:t>
            </w:r>
            <w:r>
              <w:rPr>
                <w:rFonts w:ascii="宋体" w:hAnsi="宋体" w:hint="eastAsia"/>
                <w:szCs w:val="21"/>
              </w:rPr>
              <w:t>位数字</w:t>
            </w:r>
          </w:p>
        </w:tc>
      </w:tr>
      <w:tr w:rsidR="003C4ED9" w14:paraId="731B3551" w14:textId="77777777" w:rsidTr="00ED42F4">
        <w:tc>
          <w:tcPr>
            <w:tcW w:w="1728" w:type="dxa"/>
          </w:tcPr>
          <w:p w14:paraId="4B533E48" w14:textId="77777777" w:rsidR="003C4ED9" w:rsidRDefault="003C4ED9" w:rsidP="00ED42F4">
            <w:pPr>
              <w:rPr>
                <w:rFonts w:ascii="宋体"/>
                <w:szCs w:val="21"/>
              </w:rPr>
            </w:pPr>
            <w:r>
              <w:rPr>
                <w:rFonts w:ascii="宋体" w:hAnsi="宋体" w:hint="eastAsia"/>
                <w:szCs w:val="21"/>
              </w:rPr>
              <w:t>联系电话</w:t>
            </w:r>
          </w:p>
        </w:tc>
        <w:tc>
          <w:tcPr>
            <w:tcW w:w="900" w:type="dxa"/>
          </w:tcPr>
          <w:p w14:paraId="538925B9" w14:textId="77777777" w:rsidR="003C4ED9" w:rsidRDefault="003C4ED9" w:rsidP="00ED42F4">
            <w:pPr>
              <w:rPr>
                <w:rFonts w:ascii="宋体"/>
                <w:szCs w:val="21"/>
              </w:rPr>
            </w:pPr>
            <w:r>
              <w:rPr>
                <w:rFonts w:ascii="宋体" w:hAnsi="宋体" w:hint="eastAsia"/>
                <w:szCs w:val="21"/>
              </w:rPr>
              <w:t>是</w:t>
            </w:r>
          </w:p>
        </w:tc>
        <w:tc>
          <w:tcPr>
            <w:tcW w:w="5894" w:type="dxa"/>
          </w:tcPr>
          <w:p w14:paraId="4F7914AE" w14:textId="77777777" w:rsidR="003C4ED9" w:rsidRDefault="003C4ED9" w:rsidP="00ED42F4">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电话号码或者为手机号码</w:t>
            </w:r>
          </w:p>
        </w:tc>
      </w:tr>
      <w:tr w:rsidR="003C4ED9" w14:paraId="527CD31B" w14:textId="77777777" w:rsidTr="00ED42F4">
        <w:tc>
          <w:tcPr>
            <w:tcW w:w="1728" w:type="dxa"/>
          </w:tcPr>
          <w:p w14:paraId="75D96A05" w14:textId="77777777" w:rsidR="003C4ED9" w:rsidRDefault="003C4ED9" w:rsidP="00ED42F4">
            <w:pPr>
              <w:rPr>
                <w:rFonts w:ascii="宋体"/>
                <w:szCs w:val="21"/>
              </w:rPr>
            </w:pPr>
            <w:r>
              <w:rPr>
                <w:rFonts w:ascii="宋体" w:hAnsi="宋体" w:hint="eastAsia"/>
                <w:szCs w:val="21"/>
              </w:rPr>
              <w:t>传真</w:t>
            </w:r>
          </w:p>
        </w:tc>
        <w:tc>
          <w:tcPr>
            <w:tcW w:w="900" w:type="dxa"/>
          </w:tcPr>
          <w:p w14:paraId="30C53CED" w14:textId="77777777" w:rsidR="003C4ED9" w:rsidRDefault="003C4ED9" w:rsidP="00ED42F4">
            <w:pPr>
              <w:rPr>
                <w:rFonts w:ascii="宋体"/>
                <w:szCs w:val="21"/>
              </w:rPr>
            </w:pPr>
            <w:r>
              <w:rPr>
                <w:rFonts w:ascii="宋体" w:hAnsi="宋体" w:hint="eastAsia"/>
                <w:szCs w:val="21"/>
              </w:rPr>
              <w:t>是</w:t>
            </w:r>
          </w:p>
        </w:tc>
        <w:tc>
          <w:tcPr>
            <w:tcW w:w="5894" w:type="dxa"/>
          </w:tcPr>
          <w:p w14:paraId="19BF145C" w14:textId="77777777" w:rsidR="003C4ED9" w:rsidRDefault="003C4ED9" w:rsidP="00ED42F4">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w:t>
            </w:r>
          </w:p>
        </w:tc>
      </w:tr>
      <w:tr w:rsidR="003C4ED9" w14:paraId="1436C324" w14:textId="77777777" w:rsidTr="00ED42F4">
        <w:tc>
          <w:tcPr>
            <w:tcW w:w="1728" w:type="dxa"/>
          </w:tcPr>
          <w:p w14:paraId="19BB89CE" w14:textId="77777777" w:rsidR="003C4ED9" w:rsidRDefault="003C4ED9" w:rsidP="00ED42F4">
            <w:pPr>
              <w:rPr>
                <w:rFonts w:ascii="宋体"/>
                <w:szCs w:val="21"/>
              </w:rPr>
            </w:pPr>
            <w:r>
              <w:rPr>
                <w:rFonts w:ascii="宋体" w:hAnsi="宋体"/>
                <w:szCs w:val="21"/>
              </w:rPr>
              <w:t>EMAIL</w:t>
            </w:r>
          </w:p>
        </w:tc>
        <w:tc>
          <w:tcPr>
            <w:tcW w:w="900" w:type="dxa"/>
          </w:tcPr>
          <w:p w14:paraId="4AA252E4" w14:textId="77777777" w:rsidR="003C4ED9" w:rsidRDefault="003C4ED9" w:rsidP="00ED42F4">
            <w:pPr>
              <w:rPr>
                <w:rFonts w:ascii="宋体"/>
                <w:szCs w:val="21"/>
              </w:rPr>
            </w:pPr>
            <w:r>
              <w:rPr>
                <w:rFonts w:ascii="宋体" w:hAnsi="宋体" w:hint="eastAsia"/>
                <w:szCs w:val="21"/>
              </w:rPr>
              <w:t>否</w:t>
            </w:r>
          </w:p>
        </w:tc>
        <w:tc>
          <w:tcPr>
            <w:tcW w:w="5894" w:type="dxa"/>
          </w:tcPr>
          <w:p w14:paraId="5052D15D" w14:textId="77777777" w:rsidR="003C4ED9" w:rsidRDefault="00000000" w:rsidP="00ED42F4">
            <w:pPr>
              <w:rPr>
                <w:rFonts w:ascii="宋体"/>
                <w:szCs w:val="21"/>
              </w:rPr>
            </w:pPr>
            <w:hyperlink r:id="rId7" w:history="1">
              <w:r w:rsidR="003C4ED9">
                <w:rPr>
                  <w:rFonts w:ascii="宋体" w:eastAsia="等线" w:hAnsi="宋体" w:hint="eastAsia"/>
                  <w:color w:val="0000FF"/>
                  <w:szCs w:val="21"/>
                  <w:u w:val="single"/>
                </w:rPr>
                <w:t>格式必须符合</w:t>
              </w:r>
              <w:r w:rsidR="003C4ED9">
                <w:rPr>
                  <w:rFonts w:ascii="宋体" w:eastAsia="等线" w:hAnsi="宋体"/>
                  <w:color w:val="0000FF"/>
                  <w:szCs w:val="21"/>
                  <w:u w:val="single"/>
                </w:rPr>
                <w:t>xxx@xxx.xxx</w:t>
              </w:r>
            </w:hyperlink>
          </w:p>
        </w:tc>
      </w:tr>
    </w:tbl>
    <w:p w14:paraId="13E8F434" w14:textId="77777777" w:rsidR="003C4ED9" w:rsidRDefault="003C4ED9" w:rsidP="003C4ED9">
      <w:pPr>
        <w:pStyle w:val="ac"/>
        <w:ind w:firstLineChars="0" w:firstLine="0"/>
        <w:rPr>
          <w:rFonts w:ascii="宋体" w:hAnsi="宋体"/>
          <w:sz w:val="24"/>
        </w:rPr>
      </w:pPr>
    </w:p>
    <w:p w14:paraId="6AED243D" w14:textId="77777777" w:rsidR="003C4ED9" w:rsidRDefault="003C4ED9" w:rsidP="003C4ED9">
      <w:pPr>
        <w:pStyle w:val="ac"/>
        <w:ind w:firstLineChars="0" w:firstLine="0"/>
        <w:rPr>
          <w:rFonts w:ascii="宋体" w:hAnsi="宋体"/>
          <w:sz w:val="24"/>
        </w:rPr>
      </w:pPr>
    </w:p>
    <w:p w14:paraId="26941E97" w14:textId="77777777" w:rsidR="003C4ED9" w:rsidRDefault="003C4ED9" w:rsidP="003C4ED9">
      <w:pPr>
        <w:pStyle w:val="ac"/>
        <w:ind w:firstLineChars="0" w:firstLine="0"/>
        <w:rPr>
          <w:rFonts w:ascii="宋体" w:hAnsi="宋体"/>
          <w:sz w:val="24"/>
        </w:rPr>
      </w:pPr>
    </w:p>
    <w:p w14:paraId="1B664606" w14:textId="330AB42C" w:rsidR="003C4ED9" w:rsidRPr="00A57393" w:rsidRDefault="00A57393" w:rsidP="00A57393">
      <w:pPr>
        <w:pStyle w:val="4"/>
        <w:ind w:left="223" w:firstLine="420"/>
        <w:rPr>
          <w:sz w:val="30"/>
          <w:szCs w:val="30"/>
        </w:rPr>
      </w:pPr>
      <w:r>
        <w:rPr>
          <w:rFonts w:hint="eastAsia"/>
          <w:sz w:val="30"/>
          <w:szCs w:val="30"/>
        </w:rPr>
        <w:t>4</w:t>
      </w:r>
      <w:r>
        <w:rPr>
          <w:sz w:val="30"/>
          <w:szCs w:val="30"/>
        </w:rPr>
        <w:t>.4.1.2</w:t>
      </w:r>
      <w:r w:rsidR="003C4ED9" w:rsidRPr="00A57393">
        <w:rPr>
          <w:rFonts w:hint="eastAsia"/>
          <w:sz w:val="30"/>
          <w:szCs w:val="30"/>
        </w:rPr>
        <w:t>备案上报</w:t>
      </w:r>
    </w:p>
    <w:p w14:paraId="3D990C60" w14:textId="77777777" w:rsidR="003C4ED9" w:rsidRDefault="003C4ED9" w:rsidP="003C4ED9">
      <w:pPr>
        <w:spacing w:line="360" w:lineRule="auto"/>
        <w:rPr>
          <w:rFonts w:ascii="宋体"/>
          <w:b/>
          <w:sz w:val="24"/>
        </w:rPr>
      </w:pPr>
      <w:r>
        <w:rPr>
          <w:rFonts w:ascii="宋体" w:hAnsi="宋体" w:hint="eastAsia"/>
          <w:b/>
          <w:sz w:val="24"/>
        </w:rPr>
        <w:t>基本描述：</w:t>
      </w:r>
    </w:p>
    <w:p w14:paraId="337CA18F" w14:textId="77777777" w:rsidR="003C4ED9" w:rsidRDefault="003C4ED9" w:rsidP="003C4ED9">
      <w:pPr>
        <w:spacing w:line="360" w:lineRule="auto"/>
        <w:rPr>
          <w:rFonts w:ascii="宋体"/>
          <w:sz w:val="24"/>
        </w:rPr>
      </w:pPr>
      <w:r>
        <w:rPr>
          <w:rFonts w:ascii="宋体" w:hAnsi="宋体"/>
          <w:color w:val="FF0000"/>
          <w:sz w:val="24"/>
        </w:rPr>
        <w:t xml:space="preserve">    </w:t>
      </w:r>
      <w:r>
        <w:rPr>
          <w:rFonts w:ascii="宋体" w:hAnsi="宋体" w:hint="eastAsia"/>
          <w:sz w:val="24"/>
        </w:rPr>
        <w:t>保存录入的企业信息后上报省备案。按照统一规范的模板进行填写和修改。</w:t>
      </w:r>
    </w:p>
    <w:p w14:paraId="4F4EA6E4" w14:textId="3E10F579" w:rsidR="003C4ED9" w:rsidRPr="00A57393" w:rsidRDefault="00A57393" w:rsidP="00A57393">
      <w:pPr>
        <w:pStyle w:val="4"/>
        <w:ind w:left="223" w:firstLine="420"/>
        <w:rPr>
          <w:sz w:val="30"/>
          <w:szCs w:val="30"/>
        </w:rPr>
      </w:pPr>
      <w:bookmarkStart w:id="66" w:name="_Toc329762093"/>
      <w:bookmarkStart w:id="67" w:name="_Toc24294"/>
      <w:bookmarkStart w:id="68" w:name="_Toc16992"/>
      <w:bookmarkStart w:id="69" w:name="_Toc329781184"/>
      <w:bookmarkStart w:id="70" w:name="_Toc313901542"/>
      <w:bookmarkStart w:id="71" w:name="_Toc329877151"/>
      <w:bookmarkStart w:id="72" w:name="_Toc333568672"/>
      <w:r>
        <w:rPr>
          <w:rFonts w:hint="eastAsia"/>
          <w:sz w:val="30"/>
          <w:szCs w:val="30"/>
        </w:rPr>
        <w:t>4</w:t>
      </w:r>
      <w:r>
        <w:rPr>
          <w:sz w:val="30"/>
          <w:szCs w:val="30"/>
        </w:rPr>
        <w:t>.4.1.3</w:t>
      </w:r>
      <w:r w:rsidR="003C4ED9" w:rsidRPr="00A57393">
        <w:rPr>
          <w:rFonts w:hint="eastAsia"/>
          <w:sz w:val="30"/>
          <w:szCs w:val="30"/>
        </w:rPr>
        <w:t>数据填报</w:t>
      </w:r>
      <w:bookmarkEnd w:id="66"/>
      <w:bookmarkEnd w:id="67"/>
      <w:bookmarkEnd w:id="68"/>
      <w:bookmarkEnd w:id="69"/>
      <w:bookmarkEnd w:id="70"/>
      <w:bookmarkEnd w:id="71"/>
      <w:bookmarkEnd w:id="72"/>
    </w:p>
    <w:p w14:paraId="17655EA9" w14:textId="77777777" w:rsidR="003C4ED9" w:rsidRDefault="003C4ED9" w:rsidP="003C4ED9">
      <w:pPr>
        <w:spacing w:line="360" w:lineRule="auto"/>
        <w:rPr>
          <w:rFonts w:ascii="宋体"/>
          <w:b/>
          <w:sz w:val="24"/>
        </w:rPr>
      </w:pPr>
      <w:r>
        <w:rPr>
          <w:rFonts w:ascii="宋体" w:hAnsi="宋体" w:hint="eastAsia"/>
          <w:b/>
          <w:sz w:val="24"/>
        </w:rPr>
        <w:t>基本描述：</w:t>
      </w:r>
    </w:p>
    <w:p w14:paraId="26ED271A" w14:textId="77777777" w:rsidR="003C4ED9" w:rsidRDefault="003C4ED9" w:rsidP="003C4ED9">
      <w:pPr>
        <w:spacing w:line="360" w:lineRule="auto"/>
        <w:ind w:firstLine="420"/>
        <w:rPr>
          <w:rFonts w:ascii="宋体"/>
          <w:sz w:val="24"/>
        </w:rPr>
      </w:pPr>
      <w:r>
        <w:rPr>
          <w:rFonts w:ascii="宋体" w:hAnsi="宋体" w:hint="eastAsia"/>
          <w:sz w:val="24"/>
        </w:rPr>
        <w:t>企业用户填报当期采集数据。根据预先设定的模板在规定的时间范围内进行填报，填写完成后保存，确认无误后上报。</w:t>
      </w:r>
    </w:p>
    <w:p w14:paraId="7301E2A4" w14:textId="77777777" w:rsidR="003C4ED9" w:rsidRDefault="003C4ED9" w:rsidP="003C4ED9">
      <w:pPr>
        <w:spacing w:line="360" w:lineRule="auto"/>
        <w:rPr>
          <w:rFonts w:ascii="宋体" w:hAnsi="宋体"/>
          <w:b/>
          <w:sz w:val="24"/>
        </w:rPr>
      </w:pPr>
      <w:r>
        <w:rPr>
          <w:rFonts w:ascii="宋体" w:hAnsi="宋体" w:hint="eastAsia"/>
          <w:b/>
          <w:sz w:val="24"/>
        </w:rPr>
        <w:t>数据说明：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2"/>
        <w:gridCol w:w="706"/>
        <w:gridCol w:w="5434"/>
      </w:tblGrid>
      <w:tr w:rsidR="003C4ED9" w14:paraId="6BB223A8" w14:textId="77777777" w:rsidTr="00ED42F4">
        <w:tc>
          <w:tcPr>
            <w:tcW w:w="1398" w:type="pct"/>
            <w:shd w:val="clear" w:color="auto" w:fill="DDD9C3"/>
          </w:tcPr>
          <w:p w14:paraId="2A609162" w14:textId="77777777" w:rsidR="003C4ED9" w:rsidRDefault="003C4ED9" w:rsidP="00ED42F4">
            <w:pPr>
              <w:spacing w:line="360" w:lineRule="auto"/>
              <w:rPr>
                <w:sz w:val="24"/>
              </w:rPr>
            </w:pPr>
            <w:r>
              <w:rPr>
                <w:rFonts w:hint="eastAsia"/>
                <w:sz w:val="24"/>
              </w:rPr>
              <w:t>数据项</w:t>
            </w:r>
          </w:p>
        </w:tc>
        <w:tc>
          <w:tcPr>
            <w:tcW w:w="414" w:type="pct"/>
            <w:shd w:val="clear" w:color="auto" w:fill="DDD9C3"/>
          </w:tcPr>
          <w:p w14:paraId="55B63457" w14:textId="77777777" w:rsidR="003C4ED9" w:rsidRDefault="003C4ED9" w:rsidP="00ED42F4">
            <w:pPr>
              <w:spacing w:line="360" w:lineRule="auto"/>
              <w:rPr>
                <w:sz w:val="24"/>
              </w:rPr>
            </w:pPr>
            <w:r>
              <w:rPr>
                <w:rFonts w:hint="eastAsia"/>
                <w:sz w:val="24"/>
              </w:rPr>
              <w:t>必填</w:t>
            </w:r>
          </w:p>
        </w:tc>
        <w:tc>
          <w:tcPr>
            <w:tcW w:w="3187" w:type="pct"/>
            <w:shd w:val="clear" w:color="auto" w:fill="DDD9C3"/>
          </w:tcPr>
          <w:p w14:paraId="4A02E258" w14:textId="77777777" w:rsidR="003C4ED9" w:rsidRDefault="003C4ED9" w:rsidP="00ED42F4">
            <w:pPr>
              <w:spacing w:line="360" w:lineRule="auto"/>
              <w:rPr>
                <w:sz w:val="24"/>
              </w:rPr>
            </w:pPr>
            <w:r>
              <w:rPr>
                <w:rFonts w:hint="eastAsia"/>
                <w:sz w:val="24"/>
              </w:rPr>
              <w:t>说明</w:t>
            </w:r>
          </w:p>
        </w:tc>
      </w:tr>
      <w:tr w:rsidR="003C4ED9" w14:paraId="754A24F4" w14:textId="77777777" w:rsidTr="00ED42F4">
        <w:tc>
          <w:tcPr>
            <w:tcW w:w="1398" w:type="pct"/>
            <w:shd w:val="clear" w:color="auto" w:fill="auto"/>
          </w:tcPr>
          <w:p w14:paraId="2C0ECE22" w14:textId="77777777" w:rsidR="003C4ED9" w:rsidRDefault="003C4ED9" w:rsidP="00ED42F4">
            <w:pPr>
              <w:spacing w:line="360" w:lineRule="auto"/>
              <w:rPr>
                <w:sz w:val="24"/>
              </w:rPr>
            </w:pPr>
            <w:r>
              <w:rPr>
                <w:rFonts w:hint="eastAsia"/>
                <w:sz w:val="24"/>
              </w:rPr>
              <w:t>建档期就业人数</w:t>
            </w:r>
          </w:p>
        </w:tc>
        <w:tc>
          <w:tcPr>
            <w:tcW w:w="414" w:type="pct"/>
            <w:shd w:val="clear" w:color="auto" w:fill="auto"/>
          </w:tcPr>
          <w:p w14:paraId="4F06A99F" w14:textId="77777777" w:rsidR="003C4ED9" w:rsidRDefault="003C4ED9" w:rsidP="00ED42F4">
            <w:pPr>
              <w:spacing w:line="360" w:lineRule="auto"/>
              <w:rPr>
                <w:sz w:val="24"/>
              </w:rPr>
            </w:pPr>
            <w:r>
              <w:rPr>
                <w:rFonts w:hint="eastAsia"/>
                <w:sz w:val="24"/>
              </w:rPr>
              <w:t>是</w:t>
            </w:r>
          </w:p>
        </w:tc>
        <w:tc>
          <w:tcPr>
            <w:tcW w:w="3187" w:type="pct"/>
            <w:shd w:val="clear" w:color="auto" w:fill="auto"/>
          </w:tcPr>
          <w:p w14:paraId="4DA6063D" w14:textId="77777777" w:rsidR="003C4ED9" w:rsidRDefault="003C4ED9" w:rsidP="00ED42F4">
            <w:pPr>
              <w:spacing w:line="360" w:lineRule="auto"/>
              <w:rPr>
                <w:sz w:val="24"/>
              </w:rPr>
            </w:pPr>
            <w:r>
              <w:rPr>
                <w:rFonts w:hint="eastAsia"/>
                <w:sz w:val="24"/>
              </w:rPr>
              <w:t>填写</w:t>
            </w:r>
            <w:proofErr w:type="gramStart"/>
            <w:r>
              <w:rPr>
                <w:rFonts w:hint="eastAsia"/>
                <w:sz w:val="24"/>
              </w:rPr>
              <w:t>初次将档</w:t>
            </w:r>
            <w:proofErr w:type="gramEnd"/>
            <w:r>
              <w:rPr>
                <w:rFonts w:hint="eastAsia"/>
                <w:sz w:val="24"/>
              </w:rPr>
              <w:t>时监测点就业人数</w:t>
            </w:r>
          </w:p>
        </w:tc>
      </w:tr>
      <w:tr w:rsidR="003C4ED9" w14:paraId="4A872603" w14:textId="77777777" w:rsidTr="00ED42F4">
        <w:tc>
          <w:tcPr>
            <w:tcW w:w="1398" w:type="pct"/>
          </w:tcPr>
          <w:p w14:paraId="387899D4" w14:textId="77777777" w:rsidR="003C4ED9" w:rsidRDefault="003C4ED9" w:rsidP="00ED42F4">
            <w:pPr>
              <w:spacing w:line="360" w:lineRule="auto"/>
              <w:rPr>
                <w:sz w:val="24"/>
              </w:rPr>
            </w:pPr>
            <w:r>
              <w:rPr>
                <w:rFonts w:hint="eastAsia"/>
                <w:sz w:val="24"/>
              </w:rPr>
              <w:t>调查</w:t>
            </w:r>
            <w:proofErr w:type="gramStart"/>
            <w:r>
              <w:rPr>
                <w:rFonts w:hint="eastAsia"/>
                <w:sz w:val="24"/>
              </w:rPr>
              <w:t>期就业</w:t>
            </w:r>
            <w:proofErr w:type="gramEnd"/>
            <w:r>
              <w:rPr>
                <w:rFonts w:hint="eastAsia"/>
                <w:sz w:val="24"/>
              </w:rPr>
              <w:t>人数</w:t>
            </w:r>
          </w:p>
        </w:tc>
        <w:tc>
          <w:tcPr>
            <w:tcW w:w="414" w:type="pct"/>
          </w:tcPr>
          <w:p w14:paraId="05B23728" w14:textId="77777777" w:rsidR="003C4ED9" w:rsidRDefault="003C4ED9" w:rsidP="00ED42F4">
            <w:pPr>
              <w:spacing w:line="360" w:lineRule="auto"/>
              <w:rPr>
                <w:sz w:val="24"/>
              </w:rPr>
            </w:pPr>
            <w:r>
              <w:rPr>
                <w:rFonts w:hint="eastAsia"/>
                <w:sz w:val="24"/>
              </w:rPr>
              <w:t>是</w:t>
            </w:r>
          </w:p>
        </w:tc>
        <w:tc>
          <w:tcPr>
            <w:tcW w:w="3187" w:type="pct"/>
          </w:tcPr>
          <w:p w14:paraId="20FAA48B" w14:textId="77777777" w:rsidR="003C4ED9" w:rsidRDefault="003C4ED9" w:rsidP="00ED42F4">
            <w:pPr>
              <w:spacing w:line="360" w:lineRule="auto"/>
              <w:rPr>
                <w:sz w:val="24"/>
              </w:rPr>
            </w:pPr>
            <w:r>
              <w:rPr>
                <w:rFonts w:hint="eastAsia"/>
                <w:sz w:val="24"/>
              </w:rPr>
              <w:t>填写本次调查</w:t>
            </w:r>
            <w:proofErr w:type="gramStart"/>
            <w:r>
              <w:rPr>
                <w:rFonts w:hint="eastAsia"/>
                <w:sz w:val="24"/>
              </w:rPr>
              <w:t>期当时</w:t>
            </w:r>
            <w:proofErr w:type="gramEnd"/>
            <w:r>
              <w:rPr>
                <w:rFonts w:hint="eastAsia"/>
                <w:sz w:val="24"/>
              </w:rPr>
              <w:t>的监测点就业人数</w:t>
            </w:r>
          </w:p>
        </w:tc>
      </w:tr>
      <w:tr w:rsidR="003C4ED9" w14:paraId="20B40F6E" w14:textId="77777777" w:rsidTr="00ED42F4">
        <w:tc>
          <w:tcPr>
            <w:tcW w:w="1398" w:type="pct"/>
          </w:tcPr>
          <w:p w14:paraId="3DCA1FCD" w14:textId="77777777" w:rsidR="003C4ED9" w:rsidRDefault="003C4ED9" w:rsidP="00ED42F4">
            <w:pPr>
              <w:spacing w:line="360" w:lineRule="auto"/>
              <w:rPr>
                <w:sz w:val="24"/>
              </w:rPr>
            </w:pPr>
            <w:r>
              <w:rPr>
                <w:rFonts w:hint="eastAsia"/>
                <w:sz w:val="24"/>
              </w:rPr>
              <w:t>就业人数减少类型</w:t>
            </w:r>
          </w:p>
        </w:tc>
        <w:tc>
          <w:tcPr>
            <w:tcW w:w="414" w:type="pct"/>
          </w:tcPr>
          <w:p w14:paraId="0E32C5BB" w14:textId="77777777" w:rsidR="003C4ED9" w:rsidRDefault="003C4ED9" w:rsidP="00ED42F4">
            <w:pPr>
              <w:spacing w:line="360" w:lineRule="auto"/>
              <w:rPr>
                <w:sz w:val="24"/>
              </w:rPr>
            </w:pPr>
            <w:r>
              <w:rPr>
                <w:rFonts w:hint="eastAsia"/>
                <w:sz w:val="24"/>
              </w:rPr>
              <w:t>否</w:t>
            </w:r>
          </w:p>
        </w:tc>
        <w:tc>
          <w:tcPr>
            <w:tcW w:w="3187" w:type="pct"/>
          </w:tcPr>
          <w:p w14:paraId="4CD84AA2" w14:textId="77777777" w:rsidR="003C4ED9" w:rsidRDefault="003C4ED9" w:rsidP="00ED42F4">
            <w:pPr>
              <w:spacing w:line="360" w:lineRule="auto"/>
              <w:rPr>
                <w:sz w:val="24"/>
              </w:rPr>
            </w:pPr>
            <w:r>
              <w:rPr>
                <w:rFonts w:hint="eastAsia"/>
                <w:sz w:val="24"/>
              </w:rPr>
              <w:t>填写本次调查</w:t>
            </w:r>
            <w:proofErr w:type="gramStart"/>
            <w:r>
              <w:rPr>
                <w:rFonts w:hint="eastAsia"/>
                <w:sz w:val="24"/>
              </w:rPr>
              <w:t>期就业</w:t>
            </w:r>
            <w:proofErr w:type="gramEnd"/>
            <w:r>
              <w:rPr>
                <w:rFonts w:hint="eastAsia"/>
                <w:sz w:val="24"/>
              </w:rPr>
              <w:t>人数减少类型</w:t>
            </w:r>
          </w:p>
        </w:tc>
      </w:tr>
      <w:tr w:rsidR="003C4ED9" w14:paraId="6DCEBCEE" w14:textId="77777777" w:rsidTr="00ED42F4">
        <w:tc>
          <w:tcPr>
            <w:tcW w:w="1398" w:type="pct"/>
          </w:tcPr>
          <w:p w14:paraId="36C0BBFD" w14:textId="77777777" w:rsidR="003C4ED9" w:rsidRDefault="003C4ED9" w:rsidP="00ED42F4">
            <w:pPr>
              <w:spacing w:line="360" w:lineRule="auto"/>
              <w:rPr>
                <w:sz w:val="24"/>
              </w:rPr>
            </w:pPr>
            <w:r>
              <w:rPr>
                <w:rFonts w:hint="eastAsia"/>
                <w:sz w:val="24"/>
              </w:rPr>
              <w:t>主要原因</w:t>
            </w:r>
          </w:p>
        </w:tc>
        <w:tc>
          <w:tcPr>
            <w:tcW w:w="414" w:type="pct"/>
          </w:tcPr>
          <w:p w14:paraId="1AF8A843" w14:textId="77777777" w:rsidR="003C4ED9" w:rsidRDefault="003C4ED9" w:rsidP="00ED42F4">
            <w:pPr>
              <w:spacing w:line="360" w:lineRule="auto"/>
              <w:rPr>
                <w:sz w:val="24"/>
              </w:rPr>
            </w:pPr>
            <w:r>
              <w:rPr>
                <w:rFonts w:hint="eastAsia"/>
                <w:sz w:val="24"/>
              </w:rPr>
              <w:t>否</w:t>
            </w:r>
          </w:p>
        </w:tc>
        <w:tc>
          <w:tcPr>
            <w:tcW w:w="3187" w:type="pct"/>
          </w:tcPr>
          <w:p w14:paraId="505BD387" w14:textId="77777777" w:rsidR="003C4ED9" w:rsidRDefault="003C4ED9" w:rsidP="00ED42F4">
            <w:pPr>
              <w:spacing w:line="360" w:lineRule="auto"/>
              <w:rPr>
                <w:sz w:val="24"/>
              </w:rPr>
            </w:pPr>
            <w:r>
              <w:rPr>
                <w:rFonts w:hint="eastAsia"/>
                <w:sz w:val="24"/>
              </w:rPr>
              <w:t>填写就业人数减少主要原因</w:t>
            </w:r>
          </w:p>
        </w:tc>
      </w:tr>
      <w:tr w:rsidR="003C4ED9" w14:paraId="6DBF675E" w14:textId="77777777" w:rsidTr="00ED42F4">
        <w:tc>
          <w:tcPr>
            <w:tcW w:w="1398" w:type="pct"/>
          </w:tcPr>
          <w:p w14:paraId="2F32DCF7" w14:textId="77777777" w:rsidR="003C4ED9" w:rsidRDefault="003C4ED9" w:rsidP="00ED42F4">
            <w:pPr>
              <w:spacing w:line="360" w:lineRule="auto"/>
              <w:rPr>
                <w:sz w:val="24"/>
              </w:rPr>
            </w:pPr>
            <w:r>
              <w:rPr>
                <w:rFonts w:hint="eastAsia"/>
                <w:sz w:val="24"/>
              </w:rPr>
              <w:lastRenderedPageBreak/>
              <w:t>主要原因说明</w:t>
            </w:r>
          </w:p>
        </w:tc>
        <w:tc>
          <w:tcPr>
            <w:tcW w:w="414" w:type="pct"/>
          </w:tcPr>
          <w:p w14:paraId="4D53B5CA" w14:textId="77777777" w:rsidR="003C4ED9" w:rsidRDefault="003C4ED9" w:rsidP="00ED42F4">
            <w:pPr>
              <w:spacing w:line="360" w:lineRule="auto"/>
              <w:rPr>
                <w:sz w:val="24"/>
              </w:rPr>
            </w:pPr>
            <w:r>
              <w:rPr>
                <w:rFonts w:hint="eastAsia"/>
                <w:sz w:val="24"/>
              </w:rPr>
              <w:t>否</w:t>
            </w:r>
          </w:p>
        </w:tc>
        <w:tc>
          <w:tcPr>
            <w:tcW w:w="3187" w:type="pct"/>
          </w:tcPr>
          <w:p w14:paraId="1F71D9DB" w14:textId="77777777" w:rsidR="003C4ED9" w:rsidRDefault="003C4ED9" w:rsidP="00ED42F4">
            <w:pPr>
              <w:spacing w:line="360" w:lineRule="auto"/>
              <w:rPr>
                <w:sz w:val="24"/>
              </w:rPr>
            </w:pPr>
            <w:r>
              <w:rPr>
                <w:rFonts w:hint="eastAsia"/>
                <w:sz w:val="24"/>
              </w:rPr>
              <w:t>填写就业人数减少主要原因说明</w:t>
            </w:r>
          </w:p>
        </w:tc>
      </w:tr>
      <w:tr w:rsidR="003C4ED9" w14:paraId="703C2EB9" w14:textId="77777777" w:rsidTr="00ED42F4">
        <w:tc>
          <w:tcPr>
            <w:tcW w:w="1398" w:type="pct"/>
          </w:tcPr>
          <w:p w14:paraId="62ED85EB" w14:textId="77777777" w:rsidR="003C4ED9" w:rsidRDefault="003C4ED9" w:rsidP="00ED42F4">
            <w:pPr>
              <w:spacing w:line="360" w:lineRule="auto"/>
              <w:rPr>
                <w:sz w:val="24"/>
              </w:rPr>
            </w:pPr>
            <w:r>
              <w:rPr>
                <w:rFonts w:hint="eastAsia"/>
                <w:sz w:val="24"/>
              </w:rPr>
              <w:t>次要原因</w:t>
            </w:r>
          </w:p>
        </w:tc>
        <w:tc>
          <w:tcPr>
            <w:tcW w:w="414" w:type="pct"/>
          </w:tcPr>
          <w:p w14:paraId="4D37837A" w14:textId="77777777" w:rsidR="003C4ED9" w:rsidRDefault="003C4ED9" w:rsidP="00ED42F4">
            <w:pPr>
              <w:spacing w:line="360" w:lineRule="auto"/>
              <w:rPr>
                <w:sz w:val="24"/>
              </w:rPr>
            </w:pPr>
            <w:r>
              <w:rPr>
                <w:rFonts w:hint="eastAsia"/>
                <w:sz w:val="24"/>
              </w:rPr>
              <w:t>否</w:t>
            </w:r>
          </w:p>
        </w:tc>
        <w:tc>
          <w:tcPr>
            <w:tcW w:w="3187" w:type="pct"/>
          </w:tcPr>
          <w:p w14:paraId="65BBC9DE" w14:textId="77777777" w:rsidR="003C4ED9" w:rsidRDefault="003C4ED9" w:rsidP="00ED42F4">
            <w:pPr>
              <w:spacing w:line="360" w:lineRule="auto"/>
              <w:rPr>
                <w:sz w:val="24"/>
              </w:rPr>
            </w:pPr>
            <w:r>
              <w:rPr>
                <w:rFonts w:hint="eastAsia"/>
                <w:sz w:val="24"/>
              </w:rPr>
              <w:t>填写就业人数减少次要原因</w:t>
            </w:r>
          </w:p>
        </w:tc>
      </w:tr>
      <w:tr w:rsidR="003C4ED9" w14:paraId="3C12C419" w14:textId="77777777" w:rsidTr="00ED42F4">
        <w:trPr>
          <w:trHeight w:val="470"/>
        </w:trPr>
        <w:tc>
          <w:tcPr>
            <w:tcW w:w="1398" w:type="pct"/>
          </w:tcPr>
          <w:p w14:paraId="4FD970AF" w14:textId="77777777" w:rsidR="003C4ED9" w:rsidRDefault="003C4ED9" w:rsidP="00ED42F4">
            <w:pPr>
              <w:spacing w:line="360" w:lineRule="auto"/>
              <w:rPr>
                <w:sz w:val="24"/>
              </w:rPr>
            </w:pPr>
            <w:r>
              <w:rPr>
                <w:rFonts w:hint="eastAsia"/>
                <w:sz w:val="24"/>
              </w:rPr>
              <w:t>次要原因说明</w:t>
            </w:r>
          </w:p>
        </w:tc>
        <w:tc>
          <w:tcPr>
            <w:tcW w:w="414" w:type="pct"/>
          </w:tcPr>
          <w:p w14:paraId="63C4BE9E" w14:textId="77777777" w:rsidR="003C4ED9" w:rsidRDefault="003C4ED9" w:rsidP="00ED42F4">
            <w:pPr>
              <w:spacing w:line="360" w:lineRule="auto"/>
              <w:rPr>
                <w:sz w:val="24"/>
              </w:rPr>
            </w:pPr>
            <w:r>
              <w:rPr>
                <w:rFonts w:hint="eastAsia"/>
                <w:sz w:val="24"/>
              </w:rPr>
              <w:t>否</w:t>
            </w:r>
          </w:p>
        </w:tc>
        <w:tc>
          <w:tcPr>
            <w:tcW w:w="3187" w:type="pct"/>
          </w:tcPr>
          <w:p w14:paraId="0DD19376" w14:textId="77777777" w:rsidR="003C4ED9" w:rsidRDefault="003C4ED9" w:rsidP="00ED42F4">
            <w:pPr>
              <w:spacing w:line="360" w:lineRule="auto"/>
              <w:rPr>
                <w:sz w:val="24"/>
              </w:rPr>
            </w:pPr>
            <w:r>
              <w:rPr>
                <w:rFonts w:hint="eastAsia"/>
                <w:sz w:val="24"/>
              </w:rPr>
              <w:t>填写就业人数减少次要原因说明</w:t>
            </w:r>
          </w:p>
        </w:tc>
      </w:tr>
      <w:tr w:rsidR="003C4ED9" w14:paraId="01B233B7" w14:textId="77777777" w:rsidTr="00ED42F4">
        <w:tc>
          <w:tcPr>
            <w:tcW w:w="1398" w:type="pct"/>
          </w:tcPr>
          <w:p w14:paraId="36F9CFB2" w14:textId="77777777" w:rsidR="003C4ED9" w:rsidRDefault="003C4ED9" w:rsidP="00ED42F4">
            <w:pPr>
              <w:spacing w:line="360" w:lineRule="auto"/>
              <w:rPr>
                <w:sz w:val="24"/>
              </w:rPr>
            </w:pPr>
            <w:r>
              <w:rPr>
                <w:rFonts w:hint="eastAsia"/>
                <w:sz w:val="24"/>
              </w:rPr>
              <w:t>第三原因</w:t>
            </w:r>
          </w:p>
        </w:tc>
        <w:tc>
          <w:tcPr>
            <w:tcW w:w="414" w:type="pct"/>
          </w:tcPr>
          <w:p w14:paraId="28A1A69F" w14:textId="77777777" w:rsidR="003C4ED9" w:rsidRDefault="003C4ED9" w:rsidP="00ED42F4">
            <w:pPr>
              <w:spacing w:line="360" w:lineRule="auto"/>
              <w:rPr>
                <w:sz w:val="24"/>
              </w:rPr>
            </w:pPr>
            <w:r>
              <w:rPr>
                <w:rFonts w:hint="eastAsia"/>
                <w:sz w:val="24"/>
              </w:rPr>
              <w:t>否</w:t>
            </w:r>
          </w:p>
        </w:tc>
        <w:tc>
          <w:tcPr>
            <w:tcW w:w="3187" w:type="pct"/>
          </w:tcPr>
          <w:p w14:paraId="5C81FC20" w14:textId="77777777" w:rsidR="003C4ED9" w:rsidRDefault="003C4ED9" w:rsidP="00ED42F4">
            <w:pPr>
              <w:spacing w:line="360" w:lineRule="auto"/>
              <w:rPr>
                <w:sz w:val="24"/>
              </w:rPr>
            </w:pPr>
            <w:r>
              <w:rPr>
                <w:rFonts w:hint="eastAsia"/>
                <w:sz w:val="24"/>
              </w:rPr>
              <w:t>填写就业人数减少第三原因</w:t>
            </w:r>
          </w:p>
        </w:tc>
      </w:tr>
      <w:tr w:rsidR="003C4ED9" w14:paraId="11614738" w14:textId="77777777" w:rsidTr="00ED42F4">
        <w:tc>
          <w:tcPr>
            <w:tcW w:w="1398" w:type="pct"/>
          </w:tcPr>
          <w:p w14:paraId="2C76B006" w14:textId="77777777" w:rsidR="003C4ED9" w:rsidRDefault="003C4ED9" w:rsidP="00ED42F4">
            <w:pPr>
              <w:spacing w:line="360" w:lineRule="auto"/>
              <w:rPr>
                <w:sz w:val="24"/>
              </w:rPr>
            </w:pPr>
            <w:r>
              <w:rPr>
                <w:rFonts w:hint="eastAsia"/>
                <w:sz w:val="24"/>
              </w:rPr>
              <w:t>第三原因说明</w:t>
            </w:r>
          </w:p>
        </w:tc>
        <w:tc>
          <w:tcPr>
            <w:tcW w:w="414" w:type="pct"/>
          </w:tcPr>
          <w:p w14:paraId="604BA707" w14:textId="77777777" w:rsidR="003C4ED9" w:rsidRDefault="003C4ED9" w:rsidP="00ED42F4">
            <w:pPr>
              <w:spacing w:line="360" w:lineRule="auto"/>
              <w:rPr>
                <w:sz w:val="24"/>
              </w:rPr>
            </w:pPr>
            <w:r>
              <w:rPr>
                <w:rFonts w:hint="eastAsia"/>
                <w:sz w:val="24"/>
              </w:rPr>
              <w:t>否</w:t>
            </w:r>
          </w:p>
        </w:tc>
        <w:tc>
          <w:tcPr>
            <w:tcW w:w="3187" w:type="pct"/>
          </w:tcPr>
          <w:p w14:paraId="5153A802" w14:textId="77777777" w:rsidR="003C4ED9" w:rsidRDefault="003C4ED9" w:rsidP="00ED42F4">
            <w:pPr>
              <w:spacing w:line="360" w:lineRule="auto"/>
              <w:rPr>
                <w:sz w:val="24"/>
              </w:rPr>
            </w:pPr>
            <w:r>
              <w:rPr>
                <w:rFonts w:hint="eastAsia"/>
                <w:sz w:val="24"/>
              </w:rPr>
              <w:t>填写就业人数减少第三原因说明</w:t>
            </w:r>
          </w:p>
        </w:tc>
      </w:tr>
      <w:tr w:rsidR="003C4ED9" w14:paraId="21BC727A" w14:textId="77777777" w:rsidTr="00ED42F4">
        <w:tc>
          <w:tcPr>
            <w:tcW w:w="1398" w:type="pct"/>
          </w:tcPr>
          <w:p w14:paraId="5BF5F7CC" w14:textId="77777777" w:rsidR="003C4ED9" w:rsidRDefault="003C4ED9" w:rsidP="00ED42F4">
            <w:pPr>
              <w:spacing w:line="360" w:lineRule="auto"/>
              <w:rPr>
                <w:sz w:val="24"/>
              </w:rPr>
            </w:pPr>
            <w:r>
              <w:rPr>
                <w:rFonts w:hint="eastAsia"/>
              </w:rPr>
              <w:t>其他原因</w:t>
            </w:r>
          </w:p>
        </w:tc>
        <w:tc>
          <w:tcPr>
            <w:tcW w:w="414" w:type="pct"/>
          </w:tcPr>
          <w:p w14:paraId="06303FC1" w14:textId="77777777" w:rsidR="003C4ED9" w:rsidRDefault="003C4ED9" w:rsidP="00ED42F4">
            <w:pPr>
              <w:spacing w:line="360" w:lineRule="auto"/>
              <w:rPr>
                <w:sz w:val="24"/>
              </w:rPr>
            </w:pPr>
            <w:r>
              <w:rPr>
                <w:rFonts w:hint="eastAsia"/>
              </w:rPr>
              <w:t>否</w:t>
            </w:r>
          </w:p>
        </w:tc>
        <w:tc>
          <w:tcPr>
            <w:tcW w:w="3187" w:type="pct"/>
          </w:tcPr>
          <w:p w14:paraId="040A7F25" w14:textId="77777777" w:rsidR="003C4ED9" w:rsidRDefault="003C4ED9" w:rsidP="00ED42F4">
            <w:pPr>
              <w:spacing w:line="360" w:lineRule="auto"/>
              <w:rPr>
                <w:sz w:val="24"/>
              </w:rPr>
            </w:pPr>
            <w:r>
              <w:rPr>
                <w:rFonts w:hint="eastAsia"/>
                <w:sz w:val="24"/>
              </w:rPr>
              <w:t>填写就业人数减少其他原因</w:t>
            </w:r>
          </w:p>
        </w:tc>
      </w:tr>
    </w:tbl>
    <w:p w14:paraId="55808976" w14:textId="77777777" w:rsidR="003C4ED9" w:rsidRDefault="003C4ED9" w:rsidP="003C4ED9">
      <w:pPr>
        <w:spacing w:line="360" w:lineRule="auto"/>
        <w:ind w:firstLineChars="200" w:firstLine="480"/>
        <w:rPr>
          <w:sz w:val="24"/>
        </w:rPr>
      </w:pPr>
      <w:r>
        <w:rPr>
          <w:rFonts w:hint="eastAsia"/>
          <w:sz w:val="24"/>
        </w:rPr>
        <w:t>如果调查</w:t>
      </w:r>
      <w:proofErr w:type="gramStart"/>
      <w:r>
        <w:rPr>
          <w:rFonts w:hint="eastAsia"/>
          <w:sz w:val="24"/>
        </w:rPr>
        <w:t>期数据</w:t>
      </w:r>
      <w:proofErr w:type="gramEnd"/>
      <w:r>
        <w:rPr>
          <w:rFonts w:hint="eastAsia"/>
          <w:sz w:val="24"/>
        </w:rPr>
        <w:t>小于建档期数据，就业人数减少类型和就业人数减少主要原因及说明必填。</w:t>
      </w:r>
    </w:p>
    <w:p w14:paraId="3F265739" w14:textId="77777777" w:rsidR="003C4ED9" w:rsidRDefault="003C4ED9" w:rsidP="003C4ED9">
      <w:pPr>
        <w:spacing w:line="360" w:lineRule="auto"/>
        <w:ind w:firstLine="420"/>
        <w:rPr>
          <w:sz w:val="24"/>
        </w:rPr>
      </w:pPr>
      <w:r>
        <w:rPr>
          <w:rFonts w:hint="eastAsia"/>
          <w:sz w:val="24"/>
        </w:rPr>
        <w:t>就业人数减少类型包括：关闭破产、停业整顿、经济性裁员、业务转移、自然减员、正常解除或终止劳动合同、国际因素变化影响、自然灾害、重大事件影响、其他。</w:t>
      </w:r>
    </w:p>
    <w:p w14:paraId="3CECFA00" w14:textId="77777777" w:rsidR="003C4ED9" w:rsidRDefault="003C4ED9" w:rsidP="003C4ED9">
      <w:pPr>
        <w:spacing w:line="360" w:lineRule="auto"/>
        <w:ind w:firstLine="420"/>
        <w:rPr>
          <w:sz w:val="24"/>
        </w:rPr>
      </w:pPr>
      <w:r>
        <w:rPr>
          <w:rFonts w:hint="eastAsia"/>
          <w:sz w:val="24"/>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14:paraId="6A3FB919" w14:textId="40305E6A" w:rsidR="003C4ED9" w:rsidRPr="00A57393" w:rsidRDefault="00A57393" w:rsidP="00A57393">
      <w:pPr>
        <w:pStyle w:val="4"/>
        <w:ind w:left="223" w:firstLine="420"/>
        <w:rPr>
          <w:sz w:val="30"/>
          <w:szCs w:val="30"/>
        </w:rPr>
      </w:pPr>
      <w:bookmarkStart w:id="73" w:name="_Toc333568673"/>
      <w:bookmarkStart w:id="74" w:name="_Toc329781185"/>
      <w:bookmarkStart w:id="75" w:name="_Toc17357"/>
      <w:bookmarkStart w:id="76" w:name="_Toc329877152"/>
      <w:bookmarkStart w:id="77" w:name="_Toc23356"/>
      <w:bookmarkStart w:id="78" w:name="_Toc329762094"/>
      <w:r>
        <w:rPr>
          <w:rFonts w:hint="eastAsia"/>
          <w:sz w:val="30"/>
          <w:szCs w:val="30"/>
        </w:rPr>
        <w:t>4</w:t>
      </w:r>
      <w:r>
        <w:rPr>
          <w:sz w:val="30"/>
          <w:szCs w:val="30"/>
        </w:rPr>
        <w:t>.4.1.4</w:t>
      </w:r>
      <w:r w:rsidR="003C4ED9" w:rsidRPr="00A57393">
        <w:rPr>
          <w:rFonts w:hint="eastAsia"/>
          <w:sz w:val="30"/>
          <w:szCs w:val="30"/>
        </w:rPr>
        <w:t>数据查询</w:t>
      </w:r>
      <w:bookmarkEnd w:id="73"/>
      <w:bookmarkEnd w:id="74"/>
      <w:bookmarkEnd w:id="75"/>
      <w:bookmarkEnd w:id="76"/>
      <w:bookmarkEnd w:id="77"/>
      <w:bookmarkEnd w:id="78"/>
    </w:p>
    <w:p w14:paraId="29ACF1E3" w14:textId="77777777" w:rsidR="003C4ED9" w:rsidRDefault="003C4ED9" w:rsidP="003C4ED9">
      <w:pPr>
        <w:spacing w:line="360" w:lineRule="auto"/>
        <w:rPr>
          <w:rFonts w:ascii="宋体"/>
          <w:b/>
          <w:sz w:val="24"/>
        </w:rPr>
      </w:pPr>
      <w:r>
        <w:rPr>
          <w:rFonts w:ascii="宋体" w:hAnsi="宋体" w:hint="eastAsia"/>
          <w:b/>
          <w:sz w:val="24"/>
        </w:rPr>
        <w:t>基本描述：</w:t>
      </w:r>
    </w:p>
    <w:p w14:paraId="6AC86A54" w14:textId="77777777" w:rsidR="003C4ED9" w:rsidRDefault="003C4ED9" w:rsidP="003C4ED9">
      <w:pPr>
        <w:spacing w:line="360" w:lineRule="auto"/>
        <w:rPr>
          <w:rFonts w:ascii="宋体"/>
          <w:sz w:val="24"/>
        </w:rPr>
      </w:pPr>
      <w:r>
        <w:rPr>
          <w:rFonts w:ascii="宋体" w:hAnsi="宋体"/>
          <w:color w:val="FF0000"/>
          <w:sz w:val="24"/>
        </w:rPr>
        <w:t xml:space="preserve">    </w:t>
      </w:r>
      <w:r>
        <w:rPr>
          <w:rFonts w:ascii="宋体" w:hAnsi="宋体" w:hint="eastAsia"/>
          <w:sz w:val="24"/>
        </w:rPr>
        <w:t>查询以往调查期企业数据的状态。用户只能查询自己企业数据。基于一定的用户指定的条件进行查询，查询结果只可以浏览不可以导出。</w:t>
      </w:r>
    </w:p>
    <w:p w14:paraId="25A402B1" w14:textId="77777777" w:rsidR="003C4ED9" w:rsidRDefault="003C4ED9" w:rsidP="003C4ED9">
      <w:pPr>
        <w:spacing w:line="360" w:lineRule="auto"/>
        <w:rPr>
          <w:rFonts w:ascii="宋体"/>
          <w:b/>
          <w:sz w:val="24"/>
        </w:rPr>
      </w:pPr>
      <w:r>
        <w:rPr>
          <w:rFonts w:ascii="宋体" w:hAnsi="宋体" w:hint="eastAsia"/>
          <w:b/>
          <w:sz w:val="24"/>
        </w:rPr>
        <w:t>相关功能：</w:t>
      </w:r>
    </w:p>
    <w:p w14:paraId="2008029D" w14:textId="77777777" w:rsidR="003C4ED9" w:rsidRDefault="003C4ED9" w:rsidP="003C4ED9">
      <w:pPr>
        <w:spacing w:line="360" w:lineRule="auto"/>
        <w:ind w:firstLine="465"/>
        <w:rPr>
          <w:rFonts w:ascii="宋体"/>
          <w:sz w:val="24"/>
        </w:rPr>
      </w:pPr>
      <w:r>
        <w:rPr>
          <w:rFonts w:ascii="宋体" w:hAnsi="宋体" w:hint="eastAsia"/>
          <w:sz w:val="24"/>
        </w:rPr>
        <w:t>查看以往调查期企业数据的状态</w:t>
      </w:r>
    </w:p>
    <w:p w14:paraId="6E59115B" w14:textId="0D891776" w:rsidR="003C4ED9" w:rsidRPr="00A57393" w:rsidRDefault="00A57393" w:rsidP="00A57393">
      <w:pPr>
        <w:pStyle w:val="3"/>
        <w:ind w:firstLineChars="200" w:firstLine="643"/>
      </w:pPr>
      <w:bookmarkStart w:id="79" w:name="_Toc23595"/>
      <w:bookmarkStart w:id="80" w:name="_Toc329877164"/>
      <w:bookmarkStart w:id="81" w:name="_Toc333568685"/>
      <w:bookmarkStart w:id="82" w:name="_Toc329762103"/>
      <w:bookmarkStart w:id="83" w:name="_Toc19931"/>
      <w:bookmarkStart w:id="84" w:name="_Toc329781195"/>
      <w:bookmarkStart w:id="85" w:name="_Toc250989531"/>
      <w:bookmarkStart w:id="86" w:name="_Toc135258835"/>
      <w:r>
        <w:rPr>
          <w:rFonts w:hint="eastAsia"/>
        </w:rPr>
        <w:t>4</w:t>
      </w:r>
      <w:r>
        <w:t>.4.2</w:t>
      </w:r>
      <w:r w:rsidR="003C4ED9" w:rsidRPr="00A57393">
        <w:rPr>
          <w:rFonts w:hint="eastAsia"/>
        </w:rPr>
        <w:t>省</w:t>
      </w:r>
      <w:bookmarkEnd w:id="79"/>
      <w:bookmarkEnd w:id="80"/>
      <w:bookmarkEnd w:id="81"/>
      <w:bookmarkEnd w:id="82"/>
      <w:bookmarkEnd w:id="83"/>
      <w:bookmarkEnd w:id="84"/>
      <w:bookmarkEnd w:id="85"/>
      <w:bookmarkEnd w:id="86"/>
    </w:p>
    <w:p w14:paraId="69FBC578" w14:textId="75F39A19" w:rsidR="003C4ED9" w:rsidRPr="00A57393" w:rsidRDefault="00A57393" w:rsidP="00A57393">
      <w:pPr>
        <w:pStyle w:val="4"/>
        <w:ind w:left="223" w:firstLine="420"/>
        <w:rPr>
          <w:sz w:val="30"/>
          <w:szCs w:val="30"/>
        </w:rPr>
      </w:pPr>
      <w:bookmarkStart w:id="87" w:name="_Toc329781196"/>
      <w:bookmarkStart w:id="88" w:name="_Toc329877165"/>
      <w:bookmarkStart w:id="89" w:name="_Toc329762104"/>
      <w:bookmarkStart w:id="90" w:name="_Toc333568686"/>
      <w:bookmarkStart w:id="91" w:name="_Toc29051"/>
      <w:bookmarkStart w:id="92" w:name="_Toc250989532"/>
      <w:bookmarkStart w:id="93" w:name="_Toc10284"/>
      <w:r>
        <w:rPr>
          <w:rFonts w:hint="eastAsia"/>
          <w:sz w:val="30"/>
          <w:szCs w:val="30"/>
        </w:rPr>
        <w:t>4</w:t>
      </w:r>
      <w:r>
        <w:rPr>
          <w:sz w:val="30"/>
          <w:szCs w:val="30"/>
        </w:rPr>
        <w:t>.4.2.1</w:t>
      </w:r>
      <w:r w:rsidR="003C4ED9" w:rsidRPr="00A57393">
        <w:rPr>
          <w:rFonts w:hint="eastAsia"/>
          <w:sz w:val="30"/>
          <w:szCs w:val="30"/>
        </w:rPr>
        <w:t>企业备案</w:t>
      </w:r>
      <w:bookmarkEnd w:id="87"/>
      <w:bookmarkEnd w:id="88"/>
      <w:bookmarkEnd w:id="89"/>
      <w:bookmarkEnd w:id="90"/>
      <w:bookmarkEnd w:id="91"/>
      <w:bookmarkEnd w:id="92"/>
      <w:bookmarkEnd w:id="93"/>
    </w:p>
    <w:p w14:paraId="7AD37EB5" w14:textId="77777777" w:rsidR="003C4ED9" w:rsidRDefault="003C4ED9" w:rsidP="003C4ED9">
      <w:pPr>
        <w:spacing w:line="360" w:lineRule="auto"/>
        <w:rPr>
          <w:rFonts w:ascii="宋体"/>
          <w:b/>
          <w:sz w:val="24"/>
        </w:rPr>
      </w:pPr>
      <w:r>
        <w:rPr>
          <w:rFonts w:ascii="宋体" w:hAnsi="宋体" w:hint="eastAsia"/>
          <w:b/>
          <w:sz w:val="24"/>
        </w:rPr>
        <w:t>基本描述：</w:t>
      </w:r>
    </w:p>
    <w:p w14:paraId="1EB0D819" w14:textId="77777777" w:rsidR="003C4ED9" w:rsidRDefault="003C4ED9" w:rsidP="003C4ED9">
      <w:pPr>
        <w:spacing w:line="360" w:lineRule="auto"/>
        <w:rPr>
          <w:rFonts w:ascii="宋体"/>
          <w:color w:val="FF0000"/>
          <w:sz w:val="24"/>
        </w:rPr>
      </w:pPr>
      <w:r>
        <w:rPr>
          <w:rFonts w:ascii="宋体" w:hAnsi="宋体"/>
          <w:color w:val="FF0000"/>
          <w:sz w:val="24"/>
        </w:rPr>
        <w:t xml:space="preserve">   </w:t>
      </w:r>
      <w:r>
        <w:rPr>
          <w:rFonts w:ascii="宋体" w:hAnsi="宋体"/>
          <w:sz w:val="24"/>
        </w:rPr>
        <w:t xml:space="preserve"> </w:t>
      </w:r>
      <w:r>
        <w:rPr>
          <w:rFonts w:ascii="宋体" w:hAnsi="宋体" w:hint="eastAsia"/>
          <w:sz w:val="24"/>
        </w:rPr>
        <w:t>查看所有已备案企业的详细信息，但不可以修改。</w:t>
      </w:r>
    </w:p>
    <w:p w14:paraId="015EF1C1" w14:textId="77777777" w:rsidR="003C4ED9" w:rsidRDefault="003C4ED9" w:rsidP="003C4ED9">
      <w:pPr>
        <w:spacing w:line="360" w:lineRule="auto"/>
        <w:rPr>
          <w:rFonts w:ascii="宋体"/>
          <w:b/>
          <w:sz w:val="24"/>
        </w:rPr>
      </w:pPr>
      <w:r>
        <w:rPr>
          <w:rFonts w:ascii="宋体" w:hAnsi="宋体" w:hint="eastAsia"/>
          <w:b/>
          <w:sz w:val="24"/>
        </w:rPr>
        <w:lastRenderedPageBreak/>
        <w:t>相关功能：</w:t>
      </w:r>
    </w:p>
    <w:p w14:paraId="326D3535" w14:textId="77777777" w:rsidR="003C4ED9" w:rsidRDefault="003C4ED9" w:rsidP="003C4ED9">
      <w:pPr>
        <w:numPr>
          <w:ilvl w:val="0"/>
          <w:numId w:val="6"/>
        </w:numPr>
        <w:spacing w:line="360" w:lineRule="auto"/>
        <w:rPr>
          <w:rFonts w:ascii="宋体"/>
          <w:sz w:val="24"/>
        </w:rPr>
      </w:pPr>
      <w:r>
        <w:rPr>
          <w:rFonts w:ascii="宋体" w:hAnsi="宋体" w:hint="eastAsia"/>
          <w:sz w:val="24"/>
        </w:rPr>
        <w:t>列表：显示所有已备案的企业。</w:t>
      </w:r>
    </w:p>
    <w:p w14:paraId="229EFFA8" w14:textId="77777777" w:rsidR="003C4ED9" w:rsidRDefault="003C4ED9" w:rsidP="003C4ED9">
      <w:pPr>
        <w:numPr>
          <w:ilvl w:val="0"/>
          <w:numId w:val="6"/>
        </w:numPr>
        <w:spacing w:line="360" w:lineRule="auto"/>
        <w:rPr>
          <w:rFonts w:ascii="宋体"/>
          <w:sz w:val="24"/>
        </w:rPr>
      </w:pPr>
      <w:r>
        <w:rPr>
          <w:rFonts w:ascii="宋体" w:hAnsi="宋体" w:hint="eastAsia"/>
          <w:sz w:val="24"/>
        </w:rPr>
        <w:t>查看：查看企业的详细信息。</w:t>
      </w:r>
    </w:p>
    <w:p w14:paraId="48C2A75C" w14:textId="77777777" w:rsidR="003C4ED9" w:rsidRDefault="003C4ED9" w:rsidP="003C4ED9">
      <w:pPr>
        <w:numPr>
          <w:ilvl w:val="0"/>
          <w:numId w:val="6"/>
        </w:numPr>
        <w:spacing w:line="360" w:lineRule="auto"/>
        <w:rPr>
          <w:rFonts w:ascii="宋体"/>
          <w:sz w:val="24"/>
        </w:rPr>
      </w:pPr>
      <w:r>
        <w:rPr>
          <w:rFonts w:ascii="宋体" w:hAnsi="宋体" w:hint="eastAsia"/>
          <w:sz w:val="24"/>
        </w:rPr>
        <w:t>导出</w:t>
      </w:r>
      <w:r>
        <w:rPr>
          <w:rFonts w:ascii="宋体" w:hAnsi="宋体"/>
          <w:sz w:val="24"/>
        </w:rPr>
        <w:t>EXCEL</w:t>
      </w:r>
      <w:r>
        <w:rPr>
          <w:rFonts w:ascii="宋体" w:hAnsi="宋体" w:hint="eastAsia"/>
          <w:sz w:val="24"/>
        </w:rPr>
        <w:t>：将当前的列表导出为</w:t>
      </w:r>
      <w:r>
        <w:rPr>
          <w:rFonts w:ascii="宋体" w:hAnsi="宋体"/>
          <w:sz w:val="24"/>
        </w:rPr>
        <w:t>EXCEL</w:t>
      </w:r>
      <w:r>
        <w:rPr>
          <w:rFonts w:ascii="宋体" w:hAnsi="宋体" w:hint="eastAsia"/>
          <w:sz w:val="24"/>
        </w:rPr>
        <w:t>文件并保存在本地磁盘。</w:t>
      </w:r>
    </w:p>
    <w:p w14:paraId="6E9B5603" w14:textId="380F46A6" w:rsidR="003C4ED9" w:rsidRPr="00A57393" w:rsidRDefault="00A57393" w:rsidP="00A57393">
      <w:pPr>
        <w:pStyle w:val="4"/>
        <w:ind w:left="223" w:firstLine="420"/>
        <w:rPr>
          <w:sz w:val="30"/>
          <w:szCs w:val="30"/>
        </w:rPr>
      </w:pPr>
      <w:r>
        <w:rPr>
          <w:rFonts w:hint="eastAsia"/>
          <w:sz w:val="30"/>
          <w:szCs w:val="30"/>
        </w:rPr>
        <w:t>4</w:t>
      </w:r>
      <w:r>
        <w:rPr>
          <w:sz w:val="30"/>
          <w:szCs w:val="30"/>
        </w:rPr>
        <w:t>.4.2.2</w:t>
      </w:r>
      <w:r w:rsidR="003C4ED9" w:rsidRPr="00A57393">
        <w:rPr>
          <w:rFonts w:hint="eastAsia"/>
          <w:sz w:val="30"/>
          <w:szCs w:val="30"/>
        </w:rPr>
        <w:t>企业查询</w:t>
      </w:r>
    </w:p>
    <w:p w14:paraId="583FB4AA" w14:textId="77777777" w:rsidR="003C4ED9" w:rsidRDefault="003C4ED9" w:rsidP="003C4ED9">
      <w:pPr>
        <w:spacing w:line="360" w:lineRule="auto"/>
        <w:rPr>
          <w:rFonts w:ascii="宋体"/>
          <w:b/>
          <w:sz w:val="24"/>
        </w:rPr>
      </w:pPr>
      <w:r>
        <w:rPr>
          <w:rFonts w:ascii="宋体" w:hAnsi="宋体" w:hint="eastAsia"/>
          <w:b/>
          <w:sz w:val="24"/>
        </w:rPr>
        <w:t>基本描述：</w:t>
      </w:r>
    </w:p>
    <w:p w14:paraId="1F02B61A" w14:textId="77777777" w:rsidR="003C4ED9" w:rsidRDefault="003C4ED9" w:rsidP="003C4ED9">
      <w:pPr>
        <w:spacing w:line="360" w:lineRule="auto"/>
        <w:ind w:firstLine="480"/>
        <w:rPr>
          <w:rFonts w:ascii="宋体" w:hAnsi="宋体"/>
          <w:sz w:val="24"/>
        </w:rPr>
      </w:pPr>
      <w:r>
        <w:rPr>
          <w:rFonts w:ascii="宋体" w:hAnsi="宋体" w:hint="eastAsia"/>
          <w:sz w:val="24"/>
        </w:rPr>
        <w:t>按需要对已备案企业的详细信息进行查询，但不可以修改。</w:t>
      </w:r>
    </w:p>
    <w:p w14:paraId="4610BCD7" w14:textId="77777777" w:rsidR="003C4ED9" w:rsidRDefault="003C4ED9" w:rsidP="003C4ED9">
      <w:pPr>
        <w:spacing w:line="360" w:lineRule="auto"/>
        <w:rPr>
          <w:rFonts w:ascii="宋体"/>
          <w:b/>
          <w:sz w:val="24"/>
        </w:rPr>
      </w:pPr>
      <w:r>
        <w:rPr>
          <w:rFonts w:ascii="宋体" w:hAnsi="宋体" w:hint="eastAsia"/>
          <w:b/>
          <w:sz w:val="24"/>
        </w:rPr>
        <w:t>相关功能：</w:t>
      </w:r>
    </w:p>
    <w:p w14:paraId="0B296331" w14:textId="77777777" w:rsidR="003C4ED9" w:rsidRDefault="003C4ED9" w:rsidP="003C4ED9">
      <w:pPr>
        <w:spacing w:line="360" w:lineRule="auto"/>
        <w:ind w:firstLineChars="200" w:firstLine="480"/>
        <w:rPr>
          <w:rFonts w:ascii="宋体"/>
          <w:sz w:val="24"/>
        </w:rPr>
      </w:pPr>
      <w:r>
        <w:rPr>
          <w:rFonts w:ascii="宋体" w:hAnsi="宋体" w:hint="eastAsia"/>
          <w:sz w:val="24"/>
        </w:rPr>
        <w:t>根据调查期和地区的查询条件进行检索。</w:t>
      </w:r>
    </w:p>
    <w:p w14:paraId="4DCF1588" w14:textId="77777777" w:rsidR="003C4ED9" w:rsidRDefault="003C4ED9" w:rsidP="003C4ED9">
      <w:pPr>
        <w:spacing w:line="360" w:lineRule="auto"/>
        <w:rPr>
          <w:rFonts w:ascii="宋体" w:hAnsi="宋体"/>
          <w:sz w:val="24"/>
        </w:rPr>
      </w:pPr>
    </w:p>
    <w:p w14:paraId="1C79EE3B" w14:textId="7E1FF76C" w:rsidR="003C4ED9" w:rsidRPr="00A57393" w:rsidRDefault="00A57393" w:rsidP="00A57393">
      <w:pPr>
        <w:pStyle w:val="4"/>
        <w:ind w:left="223" w:firstLine="420"/>
        <w:rPr>
          <w:sz w:val="30"/>
          <w:szCs w:val="30"/>
        </w:rPr>
      </w:pPr>
      <w:bookmarkStart w:id="94" w:name="_Toc329781197"/>
      <w:bookmarkStart w:id="95" w:name="_Toc2290"/>
      <w:bookmarkStart w:id="96" w:name="_Toc333568687"/>
      <w:bookmarkStart w:id="97" w:name="_Toc250989534"/>
      <w:bookmarkStart w:id="98" w:name="_Toc6780"/>
      <w:bookmarkStart w:id="99" w:name="_Toc329762105"/>
      <w:bookmarkStart w:id="100" w:name="_Toc329877166"/>
      <w:r>
        <w:rPr>
          <w:rFonts w:hint="eastAsia"/>
          <w:sz w:val="30"/>
          <w:szCs w:val="30"/>
        </w:rPr>
        <w:t>4</w:t>
      </w:r>
      <w:r>
        <w:rPr>
          <w:sz w:val="30"/>
          <w:szCs w:val="30"/>
        </w:rPr>
        <w:t>.4.2.3</w:t>
      </w:r>
      <w:r w:rsidR="003C4ED9" w:rsidRPr="00A57393">
        <w:rPr>
          <w:rFonts w:hint="eastAsia"/>
          <w:sz w:val="30"/>
          <w:szCs w:val="30"/>
        </w:rPr>
        <w:t>报表管理</w:t>
      </w:r>
      <w:bookmarkEnd w:id="94"/>
      <w:bookmarkEnd w:id="95"/>
      <w:bookmarkEnd w:id="96"/>
      <w:bookmarkEnd w:id="97"/>
      <w:bookmarkEnd w:id="98"/>
      <w:bookmarkEnd w:id="99"/>
      <w:bookmarkEnd w:id="100"/>
    </w:p>
    <w:p w14:paraId="0CB50F86" w14:textId="77777777" w:rsidR="003C4ED9" w:rsidRDefault="003C4ED9" w:rsidP="003C4ED9">
      <w:pPr>
        <w:spacing w:line="360" w:lineRule="auto"/>
        <w:rPr>
          <w:rFonts w:ascii="宋体"/>
          <w:b/>
          <w:sz w:val="24"/>
        </w:rPr>
      </w:pPr>
      <w:r>
        <w:rPr>
          <w:rFonts w:ascii="宋体" w:hAnsi="宋体" w:hint="eastAsia"/>
          <w:b/>
          <w:sz w:val="24"/>
        </w:rPr>
        <w:t>基本描述：</w:t>
      </w:r>
    </w:p>
    <w:p w14:paraId="1921431A" w14:textId="77777777" w:rsidR="003C4ED9" w:rsidRDefault="003C4ED9" w:rsidP="003C4ED9">
      <w:pPr>
        <w:spacing w:line="360" w:lineRule="auto"/>
        <w:rPr>
          <w:rFonts w:ascii="宋体"/>
          <w:sz w:val="24"/>
        </w:rPr>
      </w:pPr>
      <w:r>
        <w:rPr>
          <w:rFonts w:ascii="宋体" w:hAnsi="宋体"/>
          <w:sz w:val="24"/>
        </w:rPr>
        <w:t xml:space="preserve">    </w:t>
      </w:r>
      <w:r>
        <w:rPr>
          <w:rFonts w:ascii="宋体" w:hAnsi="宋体" w:hint="eastAsia"/>
          <w:sz w:val="24"/>
        </w:rPr>
        <w:t>审核企业上报的数据并汇总上报到部级单位</w:t>
      </w:r>
    </w:p>
    <w:p w14:paraId="2C17F17F" w14:textId="77777777" w:rsidR="003C4ED9" w:rsidRDefault="003C4ED9" w:rsidP="003C4ED9">
      <w:pPr>
        <w:spacing w:line="360" w:lineRule="auto"/>
        <w:rPr>
          <w:rFonts w:ascii="宋体"/>
          <w:b/>
          <w:sz w:val="24"/>
        </w:rPr>
      </w:pPr>
      <w:r>
        <w:rPr>
          <w:rFonts w:ascii="宋体" w:hAnsi="宋体" w:hint="eastAsia"/>
          <w:b/>
          <w:sz w:val="24"/>
        </w:rPr>
        <w:t>相关功能：</w:t>
      </w:r>
    </w:p>
    <w:p w14:paraId="2D985FB1" w14:textId="77777777" w:rsidR="003C4ED9" w:rsidRDefault="003C4ED9" w:rsidP="003C4ED9">
      <w:pPr>
        <w:numPr>
          <w:ilvl w:val="0"/>
          <w:numId w:val="7"/>
        </w:numPr>
        <w:spacing w:line="360" w:lineRule="auto"/>
        <w:rPr>
          <w:rFonts w:ascii="宋体"/>
          <w:sz w:val="24"/>
        </w:rPr>
      </w:pPr>
      <w:r>
        <w:rPr>
          <w:rFonts w:ascii="宋体" w:hAnsi="宋体" w:hint="eastAsia"/>
          <w:sz w:val="24"/>
        </w:rPr>
        <w:t>查看：查看企业上报的数据和报表。</w:t>
      </w:r>
    </w:p>
    <w:p w14:paraId="499BD8E0" w14:textId="77777777" w:rsidR="003C4ED9" w:rsidRDefault="003C4ED9" w:rsidP="003C4ED9">
      <w:pPr>
        <w:numPr>
          <w:ilvl w:val="0"/>
          <w:numId w:val="7"/>
        </w:numPr>
        <w:spacing w:line="360" w:lineRule="auto"/>
        <w:rPr>
          <w:rFonts w:ascii="宋体"/>
          <w:sz w:val="24"/>
        </w:rPr>
      </w:pPr>
      <w:r>
        <w:rPr>
          <w:rFonts w:ascii="宋体" w:hAnsi="宋体" w:hint="eastAsia"/>
          <w:sz w:val="24"/>
        </w:rPr>
        <w:t>退回修改：将企业上报的数据和报表退回修改。退回修改时可以添加备注，标识退回理由。</w:t>
      </w:r>
    </w:p>
    <w:p w14:paraId="7ADBDF77" w14:textId="77777777" w:rsidR="003C4ED9" w:rsidRDefault="003C4ED9" w:rsidP="003C4ED9">
      <w:pPr>
        <w:numPr>
          <w:ilvl w:val="0"/>
          <w:numId w:val="7"/>
        </w:numPr>
        <w:spacing w:line="360" w:lineRule="auto"/>
        <w:rPr>
          <w:rFonts w:ascii="宋体"/>
          <w:sz w:val="24"/>
        </w:rPr>
      </w:pPr>
      <w:r>
        <w:rPr>
          <w:rFonts w:ascii="宋体" w:hAnsi="宋体" w:hint="eastAsia"/>
          <w:sz w:val="24"/>
        </w:rPr>
        <w:t>审核通过；将企业上报的数据和报表审核通过。</w:t>
      </w:r>
    </w:p>
    <w:p w14:paraId="6018CD1E" w14:textId="77777777" w:rsidR="003C4ED9" w:rsidRDefault="003C4ED9" w:rsidP="003C4ED9">
      <w:pPr>
        <w:numPr>
          <w:ilvl w:val="0"/>
          <w:numId w:val="7"/>
        </w:numPr>
        <w:spacing w:line="360" w:lineRule="auto"/>
        <w:rPr>
          <w:rFonts w:ascii="宋体"/>
          <w:sz w:val="24"/>
        </w:rPr>
      </w:pPr>
      <w:r>
        <w:rPr>
          <w:rFonts w:ascii="宋体" w:hAnsi="宋体" w:hint="eastAsia"/>
          <w:sz w:val="24"/>
        </w:rPr>
        <w:t>上报：将企业上报的数据上报到部级单位。</w:t>
      </w:r>
    </w:p>
    <w:p w14:paraId="3281DF87" w14:textId="73B7D05B" w:rsidR="003C4ED9" w:rsidRPr="00A57393" w:rsidRDefault="00A57393" w:rsidP="00A57393">
      <w:pPr>
        <w:pStyle w:val="4"/>
        <w:ind w:left="223" w:firstLine="420"/>
        <w:rPr>
          <w:sz w:val="30"/>
          <w:szCs w:val="30"/>
        </w:rPr>
      </w:pPr>
      <w:bookmarkStart w:id="101" w:name="_Toc11571"/>
      <w:bookmarkStart w:id="102" w:name="_Toc329781199"/>
      <w:bookmarkStart w:id="103" w:name="_Toc333568689"/>
      <w:bookmarkStart w:id="104" w:name="_Toc329762107"/>
      <w:bookmarkStart w:id="105" w:name="_Toc28612"/>
      <w:bookmarkStart w:id="106" w:name="_Toc329877168"/>
      <w:r>
        <w:rPr>
          <w:rFonts w:hint="eastAsia"/>
          <w:sz w:val="30"/>
          <w:szCs w:val="30"/>
        </w:rPr>
        <w:t>4</w:t>
      </w:r>
      <w:r>
        <w:rPr>
          <w:sz w:val="30"/>
          <w:szCs w:val="30"/>
        </w:rPr>
        <w:t>.4.2.4</w:t>
      </w:r>
      <w:r w:rsidR="003C4ED9" w:rsidRPr="00A57393">
        <w:rPr>
          <w:rFonts w:hint="eastAsia"/>
          <w:sz w:val="30"/>
          <w:szCs w:val="30"/>
        </w:rPr>
        <w:t>数据修改</w:t>
      </w:r>
      <w:bookmarkEnd w:id="101"/>
      <w:bookmarkEnd w:id="102"/>
      <w:bookmarkEnd w:id="103"/>
      <w:bookmarkEnd w:id="104"/>
      <w:bookmarkEnd w:id="105"/>
      <w:bookmarkEnd w:id="106"/>
    </w:p>
    <w:p w14:paraId="3B68F989" w14:textId="77777777" w:rsidR="003C4ED9" w:rsidRDefault="003C4ED9" w:rsidP="003C4ED9">
      <w:pPr>
        <w:spacing w:line="360" w:lineRule="auto"/>
        <w:rPr>
          <w:rFonts w:ascii="宋体"/>
          <w:b/>
          <w:sz w:val="24"/>
        </w:rPr>
      </w:pPr>
      <w:r>
        <w:rPr>
          <w:rFonts w:ascii="宋体" w:hAnsi="宋体" w:hint="eastAsia"/>
          <w:b/>
          <w:sz w:val="24"/>
        </w:rPr>
        <w:t>基本描述：</w:t>
      </w:r>
    </w:p>
    <w:p w14:paraId="4539DF26" w14:textId="77777777" w:rsidR="003C4ED9" w:rsidRDefault="003C4ED9" w:rsidP="003C4ED9">
      <w:pPr>
        <w:spacing w:line="360" w:lineRule="auto"/>
        <w:rPr>
          <w:rFonts w:ascii="宋体"/>
          <w:sz w:val="24"/>
        </w:rPr>
      </w:pPr>
      <w:r>
        <w:rPr>
          <w:rFonts w:ascii="宋体" w:hAnsi="宋体"/>
          <w:sz w:val="24"/>
        </w:rPr>
        <w:t xml:space="preserve">    </w:t>
      </w:r>
      <w:r>
        <w:rPr>
          <w:rFonts w:ascii="宋体" w:hAnsi="宋体" w:hint="eastAsia"/>
          <w:sz w:val="24"/>
        </w:rPr>
        <w:t>可以对有明显错误的企业数据进行修改。修改后的数据另外存储并不修改报送的原始数据。</w:t>
      </w:r>
    </w:p>
    <w:p w14:paraId="5832A199" w14:textId="77777777" w:rsidR="003C4ED9" w:rsidRDefault="003C4ED9" w:rsidP="003C4ED9">
      <w:pPr>
        <w:spacing w:line="360" w:lineRule="auto"/>
        <w:rPr>
          <w:rFonts w:ascii="宋体"/>
          <w:b/>
          <w:sz w:val="24"/>
        </w:rPr>
      </w:pPr>
      <w:r>
        <w:rPr>
          <w:rFonts w:ascii="宋体" w:hAnsi="宋体" w:hint="eastAsia"/>
          <w:b/>
          <w:sz w:val="24"/>
        </w:rPr>
        <w:t>相关功能：</w:t>
      </w:r>
    </w:p>
    <w:p w14:paraId="296E60E5" w14:textId="77777777" w:rsidR="003C4ED9" w:rsidRDefault="003C4ED9" w:rsidP="003C4ED9">
      <w:pPr>
        <w:spacing w:line="360" w:lineRule="auto"/>
        <w:ind w:firstLineChars="200" w:firstLine="480"/>
        <w:rPr>
          <w:rFonts w:ascii="宋体" w:hAnsi="宋体"/>
          <w:sz w:val="24"/>
        </w:rPr>
      </w:pPr>
      <w:r>
        <w:rPr>
          <w:rFonts w:ascii="宋体" w:hAnsi="宋体" w:hint="eastAsia"/>
          <w:sz w:val="24"/>
        </w:rPr>
        <w:t>对所选企业的数据进行修改，原始数据和修改日志要保留。</w:t>
      </w:r>
    </w:p>
    <w:p w14:paraId="0A8803C4" w14:textId="19E4D1B6" w:rsidR="003C4ED9" w:rsidRPr="00A57393" w:rsidRDefault="00A57393" w:rsidP="00A57393">
      <w:pPr>
        <w:pStyle w:val="4"/>
        <w:ind w:left="223" w:firstLine="420"/>
        <w:rPr>
          <w:sz w:val="30"/>
          <w:szCs w:val="30"/>
        </w:rPr>
      </w:pPr>
      <w:r>
        <w:rPr>
          <w:rFonts w:hint="eastAsia"/>
          <w:sz w:val="30"/>
          <w:szCs w:val="30"/>
        </w:rPr>
        <w:lastRenderedPageBreak/>
        <w:t>4</w:t>
      </w:r>
      <w:r>
        <w:rPr>
          <w:sz w:val="30"/>
          <w:szCs w:val="30"/>
        </w:rPr>
        <w:t>.4.2.5</w:t>
      </w:r>
      <w:r w:rsidR="003C4ED9" w:rsidRPr="00A57393">
        <w:rPr>
          <w:rFonts w:hint="eastAsia"/>
          <w:sz w:val="30"/>
          <w:szCs w:val="30"/>
        </w:rPr>
        <w:t>数据删除</w:t>
      </w:r>
    </w:p>
    <w:p w14:paraId="1F053020" w14:textId="77777777" w:rsidR="003C4ED9" w:rsidRDefault="003C4ED9" w:rsidP="003C4ED9">
      <w:pPr>
        <w:spacing w:line="360" w:lineRule="auto"/>
        <w:rPr>
          <w:rFonts w:ascii="宋体"/>
          <w:b/>
          <w:sz w:val="24"/>
        </w:rPr>
      </w:pPr>
      <w:r>
        <w:rPr>
          <w:rFonts w:ascii="宋体" w:hAnsi="宋体" w:hint="eastAsia"/>
          <w:b/>
          <w:sz w:val="24"/>
        </w:rPr>
        <w:t>基本描述：</w:t>
      </w:r>
    </w:p>
    <w:p w14:paraId="2513FEC3" w14:textId="77777777" w:rsidR="003C4ED9" w:rsidRDefault="003C4ED9" w:rsidP="003C4ED9">
      <w:pPr>
        <w:spacing w:line="360" w:lineRule="auto"/>
        <w:ind w:firstLine="480"/>
        <w:rPr>
          <w:rFonts w:ascii="宋体" w:hAnsi="宋体"/>
          <w:sz w:val="24"/>
        </w:rPr>
      </w:pPr>
      <w:r>
        <w:rPr>
          <w:rFonts w:ascii="宋体" w:hAnsi="宋体" w:hint="eastAsia"/>
          <w:sz w:val="24"/>
        </w:rPr>
        <w:t>可以对不需要的企业数据进行删除。</w:t>
      </w:r>
    </w:p>
    <w:p w14:paraId="0B214F17" w14:textId="77777777" w:rsidR="003C4ED9" w:rsidRDefault="003C4ED9" w:rsidP="003C4ED9">
      <w:pPr>
        <w:spacing w:line="360" w:lineRule="auto"/>
        <w:rPr>
          <w:rFonts w:ascii="宋体"/>
          <w:b/>
          <w:sz w:val="24"/>
        </w:rPr>
      </w:pPr>
      <w:r>
        <w:rPr>
          <w:rFonts w:ascii="宋体" w:hAnsi="宋体" w:hint="eastAsia"/>
          <w:b/>
          <w:sz w:val="24"/>
        </w:rPr>
        <w:t>相关功能：</w:t>
      </w:r>
    </w:p>
    <w:p w14:paraId="17E3ED70" w14:textId="77777777" w:rsidR="003C4ED9" w:rsidRDefault="003C4ED9" w:rsidP="003C4ED9">
      <w:pPr>
        <w:spacing w:line="360" w:lineRule="auto"/>
        <w:ind w:firstLineChars="200" w:firstLine="480"/>
        <w:rPr>
          <w:rFonts w:ascii="宋体" w:hAnsi="宋体"/>
          <w:sz w:val="24"/>
        </w:rPr>
      </w:pPr>
      <w:r>
        <w:rPr>
          <w:rFonts w:ascii="宋体" w:hAnsi="宋体" w:hint="eastAsia"/>
          <w:sz w:val="24"/>
        </w:rPr>
        <w:t>对所选企业的数据进行删除，原始数据和删除日志要保留。</w:t>
      </w:r>
    </w:p>
    <w:p w14:paraId="1E18B17D" w14:textId="3E8C9C29" w:rsidR="003C4ED9" w:rsidRPr="00A57393" w:rsidRDefault="00A57393" w:rsidP="00A57393">
      <w:pPr>
        <w:pStyle w:val="4"/>
        <w:ind w:left="223" w:firstLine="420"/>
        <w:rPr>
          <w:sz w:val="30"/>
          <w:szCs w:val="30"/>
        </w:rPr>
      </w:pPr>
      <w:r>
        <w:rPr>
          <w:rFonts w:hint="eastAsia"/>
          <w:sz w:val="30"/>
          <w:szCs w:val="30"/>
        </w:rPr>
        <w:t>4</w:t>
      </w:r>
      <w:r>
        <w:rPr>
          <w:sz w:val="30"/>
          <w:szCs w:val="30"/>
        </w:rPr>
        <w:t>.4.2.6</w:t>
      </w:r>
      <w:r w:rsidR="003C4ED9" w:rsidRPr="00A57393">
        <w:rPr>
          <w:rFonts w:hint="eastAsia"/>
          <w:sz w:val="30"/>
          <w:szCs w:val="30"/>
        </w:rPr>
        <w:t>数据退回</w:t>
      </w:r>
    </w:p>
    <w:p w14:paraId="345DCD0C" w14:textId="77777777" w:rsidR="003C4ED9" w:rsidRDefault="003C4ED9" w:rsidP="003C4ED9">
      <w:pPr>
        <w:spacing w:line="360" w:lineRule="auto"/>
        <w:rPr>
          <w:rFonts w:ascii="宋体"/>
          <w:b/>
          <w:sz w:val="24"/>
        </w:rPr>
      </w:pPr>
      <w:r>
        <w:rPr>
          <w:rFonts w:ascii="宋体" w:hAnsi="宋体" w:hint="eastAsia"/>
          <w:b/>
          <w:sz w:val="24"/>
        </w:rPr>
        <w:t>基本描述：</w:t>
      </w:r>
    </w:p>
    <w:p w14:paraId="0D900786" w14:textId="77777777" w:rsidR="003C4ED9" w:rsidRDefault="003C4ED9" w:rsidP="003C4ED9">
      <w:pPr>
        <w:spacing w:line="360" w:lineRule="auto"/>
        <w:ind w:firstLine="480"/>
        <w:rPr>
          <w:rFonts w:ascii="宋体" w:hAnsi="宋体"/>
          <w:sz w:val="24"/>
        </w:rPr>
      </w:pPr>
      <w:r>
        <w:rPr>
          <w:rFonts w:ascii="宋体" w:hAnsi="宋体" w:hint="eastAsia"/>
          <w:sz w:val="24"/>
        </w:rPr>
        <w:t>可以对修改或删除过的企业数据进行退回。</w:t>
      </w:r>
    </w:p>
    <w:p w14:paraId="697D6210" w14:textId="77777777" w:rsidR="003C4ED9" w:rsidRDefault="003C4ED9" w:rsidP="003C4ED9">
      <w:pPr>
        <w:spacing w:line="360" w:lineRule="auto"/>
        <w:rPr>
          <w:rFonts w:ascii="宋体"/>
          <w:b/>
          <w:sz w:val="24"/>
        </w:rPr>
      </w:pPr>
      <w:r>
        <w:rPr>
          <w:rFonts w:ascii="宋体" w:hAnsi="宋体" w:hint="eastAsia"/>
          <w:b/>
          <w:sz w:val="24"/>
        </w:rPr>
        <w:t>相关功能：</w:t>
      </w:r>
    </w:p>
    <w:p w14:paraId="0A27FD79" w14:textId="77777777" w:rsidR="003C4ED9" w:rsidRDefault="003C4ED9" w:rsidP="003C4ED9">
      <w:pPr>
        <w:spacing w:line="360" w:lineRule="auto"/>
        <w:ind w:firstLineChars="200" w:firstLine="480"/>
        <w:rPr>
          <w:rFonts w:ascii="宋体" w:hAnsi="宋体"/>
          <w:sz w:val="24"/>
        </w:rPr>
      </w:pPr>
      <w:r>
        <w:rPr>
          <w:rFonts w:ascii="宋体" w:hAnsi="宋体" w:hint="eastAsia"/>
          <w:sz w:val="24"/>
        </w:rPr>
        <w:t>对所选企业的数据进行退回，根据修改日志恢复原始数据。</w:t>
      </w:r>
    </w:p>
    <w:p w14:paraId="3B33AF86" w14:textId="6005A402" w:rsidR="003C4ED9" w:rsidRPr="00A57393" w:rsidRDefault="00A57393" w:rsidP="00A57393">
      <w:pPr>
        <w:pStyle w:val="4"/>
        <w:ind w:left="223" w:firstLine="420"/>
        <w:rPr>
          <w:sz w:val="30"/>
          <w:szCs w:val="30"/>
        </w:rPr>
      </w:pPr>
      <w:bookmarkStart w:id="107" w:name="_Toc9547"/>
      <w:bookmarkStart w:id="108" w:name="_Toc17716"/>
      <w:bookmarkStart w:id="109" w:name="_Toc250989535"/>
      <w:bookmarkStart w:id="110" w:name="_Toc333568688"/>
      <w:bookmarkStart w:id="111" w:name="_Toc329781198"/>
      <w:bookmarkStart w:id="112" w:name="_Toc329877167"/>
      <w:bookmarkStart w:id="113" w:name="_Toc329762106"/>
      <w:r>
        <w:rPr>
          <w:rFonts w:hint="eastAsia"/>
          <w:sz w:val="30"/>
          <w:szCs w:val="30"/>
        </w:rPr>
        <w:t>4</w:t>
      </w:r>
      <w:r>
        <w:rPr>
          <w:sz w:val="30"/>
          <w:szCs w:val="30"/>
        </w:rPr>
        <w:t>.4.2.7</w:t>
      </w:r>
      <w:r w:rsidR="003C4ED9" w:rsidRPr="00A57393">
        <w:rPr>
          <w:rFonts w:hint="eastAsia"/>
          <w:sz w:val="30"/>
          <w:szCs w:val="30"/>
        </w:rPr>
        <w:t>数据汇总</w:t>
      </w:r>
      <w:bookmarkEnd w:id="107"/>
      <w:bookmarkEnd w:id="108"/>
      <w:bookmarkEnd w:id="109"/>
      <w:bookmarkEnd w:id="110"/>
      <w:bookmarkEnd w:id="111"/>
      <w:bookmarkEnd w:id="112"/>
      <w:bookmarkEnd w:id="113"/>
    </w:p>
    <w:p w14:paraId="48E173BB" w14:textId="77777777" w:rsidR="003C4ED9" w:rsidRDefault="003C4ED9" w:rsidP="003C4ED9">
      <w:pPr>
        <w:spacing w:line="360" w:lineRule="auto"/>
        <w:rPr>
          <w:rFonts w:ascii="宋体"/>
          <w:b/>
          <w:sz w:val="24"/>
        </w:rPr>
      </w:pPr>
      <w:r>
        <w:rPr>
          <w:rFonts w:ascii="宋体" w:hAnsi="宋体" w:hint="eastAsia"/>
          <w:b/>
          <w:sz w:val="24"/>
        </w:rPr>
        <w:t>基本描述：</w:t>
      </w:r>
    </w:p>
    <w:p w14:paraId="0C21B4CA" w14:textId="77777777" w:rsidR="003C4ED9" w:rsidRDefault="003C4ED9" w:rsidP="003C4ED9">
      <w:pPr>
        <w:spacing w:line="360" w:lineRule="auto"/>
        <w:rPr>
          <w:rFonts w:ascii="宋体"/>
          <w:sz w:val="24"/>
        </w:rPr>
      </w:pPr>
      <w:r>
        <w:rPr>
          <w:rFonts w:ascii="宋体" w:hAnsi="宋体"/>
          <w:sz w:val="24"/>
        </w:rPr>
        <w:t xml:space="preserve">    </w:t>
      </w:r>
      <w:r>
        <w:rPr>
          <w:rFonts w:ascii="宋体" w:hAnsi="宋体" w:hint="eastAsia"/>
          <w:sz w:val="24"/>
        </w:rPr>
        <w:t>查看企业的汇总数据</w:t>
      </w:r>
    </w:p>
    <w:p w14:paraId="0421536C" w14:textId="77777777" w:rsidR="003C4ED9" w:rsidRDefault="003C4ED9" w:rsidP="003C4ED9">
      <w:pPr>
        <w:spacing w:line="360" w:lineRule="auto"/>
        <w:rPr>
          <w:rFonts w:ascii="宋体"/>
          <w:b/>
          <w:sz w:val="24"/>
        </w:rPr>
      </w:pPr>
      <w:r>
        <w:rPr>
          <w:rFonts w:ascii="宋体" w:hAnsi="宋体" w:hint="eastAsia"/>
          <w:b/>
          <w:sz w:val="24"/>
        </w:rPr>
        <w:t>相关功能：</w:t>
      </w:r>
    </w:p>
    <w:p w14:paraId="0D8A05E4" w14:textId="77777777" w:rsidR="003C4ED9" w:rsidRDefault="003C4ED9" w:rsidP="003C4ED9">
      <w:pPr>
        <w:spacing w:line="360" w:lineRule="auto"/>
        <w:rPr>
          <w:rFonts w:ascii="宋体"/>
          <w:sz w:val="24"/>
        </w:rPr>
      </w:pPr>
      <w:r>
        <w:rPr>
          <w:rFonts w:ascii="宋体" w:hAnsi="宋体"/>
          <w:sz w:val="24"/>
        </w:rPr>
        <w:t xml:space="preserve">    </w:t>
      </w:r>
      <w:r>
        <w:rPr>
          <w:rFonts w:ascii="宋体" w:hAnsi="宋体" w:hint="eastAsia"/>
          <w:sz w:val="24"/>
        </w:rPr>
        <w:t>统计：根据不同的调查期显示出企业的汇总数据</w:t>
      </w:r>
    </w:p>
    <w:p w14:paraId="0310C364" w14:textId="66D27B0A" w:rsidR="003C4ED9" w:rsidRPr="00A57393" w:rsidRDefault="00A57393" w:rsidP="00A57393">
      <w:pPr>
        <w:pStyle w:val="4"/>
        <w:ind w:left="223" w:firstLine="420"/>
        <w:rPr>
          <w:sz w:val="30"/>
          <w:szCs w:val="30"/>
        </w:rPr>
      </w:pPr>
      <w:r>
        <w:rPr>
          <w:rFonts w:hint="eastAsia"/>
          <w:sz w:val="30"/>
          <w:szCs w:val="30"/>
        </w:rPr>
        <w:t>4</w:t>
      </w:r>
      <w:r>
        <w:rPr>
          <w:sz w:val="30"/>
          <w:szCs w:val="30"/>
        </w:rPr>
        <w:t>.4.2.8</w:t>
      </w:r>
      <w:r w:rsidR="003C4ED9" w:rsidRPr="00A57393">
        <w:rPr>
          <w:rFonts w:hint="eastAsia"/>
          <w:sz w:val="30"/>
          <w:szCs w:val="30"/>
        </w:rPr>
        <w:t>数据导出</w:t>
      </w:r>
    </w:p>
    <w:p w14:paraId="35247259" w14:textId="77777777" w:rsidR="003C4ED9" w:rsidRDefault="003C4ED9" w:rsidP="003C4ED9">
      <w:pPr>
        <w:spacing w:line="360" w:lineRule="auto"/>
        <w:rPr>
          <w:rFonts w:ascii="宋体"/>
          <w:b/>
          <w:sz w:val="24"/>
        </w:rPr>
      </w:pPr>
      <w:r>
        <w:rPr>
          <w:rFonts w:ascii="宋体" w:hAnsi="宋体" w:hint="eastAsia"/>
          <w:b/>
          <w:sz w:val="24"/>
        </w:rPr>
        <w:t>基本描述</w:t>
      </w:r>
    </w:p>
    <w:p w14:paraId="5243A1D1" w14:textId="77777777" w:rsidR="003C4ED9" w:rsidRDefault="003C4ED9" w:rsidP="003C4ED9">
      <w:pPr>
        <w:spacing w:line="360" w:lineRule="auto"/>
        <w:rPr>
          <w:rFonts w:ascii="宋体"/>
          <w:sz w:val="24"/>
        </w:rPr>
      </w:pPr>
      <w:r>
        <w:rPr>
          <w:rFonts w:ascii="宋体" w:hAnsi="宋体"/>
          <w:sz w:val="24"/>
        </w:rPr>
        <w:t xml:space="preserve">  </w:t>
      </w:r>
      <w:r>
        <w:rPr>
          <w:rFonts w:ascii="宋体" w:hAnsi="宋体" w:hint="eastAsia"/>
          <w:sz w:val="24"/>
        </w:rPr>
        <w:t xml:space="preserve">  导出数据。</w:t>
      </w:r>
    </w:p>
    <w:p w14:paraId="07A3A579" w14:textId="77777777" w:rsidR="003C4ED9" w:rsidRDefault="003C4ED9" w:rsidP="003C4ED9">
      <w:pPr>
        <w:spacing w:line="360" w:lineRule="auto"/>
        <w:rPr>
          <w:rFonts w:ascii="宋体"/>
          <w:b/>
          <w:sz w:val="24"/>
        </w:rPr>
      </w:pPr>
      <w:r>
        <w:rPr>
          <w:rFonts w:ascii="宋体" w:hAnsi="宋体" w:hint="eastAsia"/>
          <w:b/>
          <w:sz w:val="24"/>
        </w:rPr>
        <w:t>相关功能</w:t>
      </w:r>
    </w:p>
    <w:p w14:paraId="2C0FBE91" w14:textId="77777777" w:rsidR="003C4ED9" w:rsidRDefault="003C4ED9" w:rsidP="003C4ED9">
      <w:pPr>
        <w:spacing w:line="360" w:lineRule="auto"/>
        <w:ind w:firstLineChars="200" w:firstLine="480"/>
        <w:rPr>
          <w:rFonts w:ascii="宋体"/>
          <w:sz w:val="24"/>
        </w:rPr>
      </w:pPr>
      <w:r>
        <w:rPr>
          <w:rFonts w:ascii="宋体" w:hAnsi="宋体" w:hint="eastAsia"/>
          <w:sz w:val="24"/>
        </w:rPr>
        <w:t>查询后导出查询后数据。</w:t>
      </w:r>
    </w:p>
    <w:p w14:paraId="730E8F93" w14:textId="77777777" w:rsidR="003C4ED9" w:rsidRDefault="003C4ED9" w:rsidP="003C4ED9">
      <w:pPr>
        <w:spacing w:line="360" w:lineRule="auto"/>
        <w:rPr>
          <w:rFonts w:ascii="宋体" w:hAnsi="宋体"/>
          <w:sz w:val="24"/>
        </w:rPr>
      </w:pPr>
    </w:p>
    <w:p w14:paraId="10A6DE82" w14:textId="2C9C4050" w:rsidR="003C4ED9" w:rsidRPr="00A57393" w:rsidRDefault="00A57393" w:rsidP="00A57393">
      <w:pPr>
        <w:pStyle w:val="4"/>
        <w:ind w:left="223" w:firstLine="420"/>
        <w:rPr>
          <w:sz w:val="30"/>
          <w:szCs w:val="30"/>
        </w:rPr>
      </w:pPr>
      <w:r>
        <w:rPr>
          <w:sz w:val="30"/>
          <w:szCs w:val="30"/>
        </w:rPr>
        <w:lastRenderedPageBreak/>
        <w:t>4.4.2.9</w:t>
      </w:r>
      <w:r w:rsidR="003C4ED9" w:rsidRPr="00A57393">
        <w:rPr>
          <w:rFonts w:hint="eastAsia"/>
          <w:sz w:val="30"/>
          <w:szCs w:val="30"/>
        </w:rPr>
        <w:t>数据查询</w:t>
      </w:r>
    </w:p>
    <w:p w14:paraId="6CB2EE7A" w14:textId="77777777" w:rsidR="003C4ED9" w:rsidRDefault="003C4ED9" w:rsidP="003C4ED9">
      <w:pPr>
        <w:spacing w:line="360" w:lineRule="auto"/>
        <w:rPr>
          <w:rFonts w:ascii="宋体" w:hAnsi="宋体"/>
          <w:b/>
          <w:bCs/>
          <w:sz w:val="24"/>
        </w:rPr>
      </w:pPr>
    </w:p>
    <w:p w14:paraId="2773A294" w14:textId="77777777" w:rsidR="003C4ED9" w:rsidRDefault="003C4ED9" w:rsidP="003C4ED9">
      <w:pPr>
        <w:spacing w:line="360" w:lineRule="auto"/>
        <w:rPr>
          <w:rFonts w:ascii="宋体"/>
          <w:b/>
          <w:sz w:val="24"/>
        </w:rPr>
      </w:pPr>
      <w:r>
        <w:rPr>
          <w:rFonts w:ascii="宋体" w:hAnsi="宋体" w:hint="eastAsia"/>
          <w:b/>
          <w:sz w:val="24"/>
        </w:rPr>
        <w:t>基本描述</w:t>
      </w:r>
    </w:p>
    <w:p w14:paraId="1A30BCBE" w14:textId="77777777" w:rsidR="003C4ED9" w:rsidRDefault="003C4ED9" w:rsidP="003C4ED9">
      <w:pPr>
        <w:spacing w:line="360" w:lineRule="auto"/>
        <w:rPr>
          <w:rFonts w:ascii="宋体"/>
          <w:sz w:val="24"/>
        </w:rPr>
      </w:pPr>
      <w:r>
        <w:rPr>
          <w:rFonts w:ascii="宋体" w:hAnsi="宋体"/>
          <w:sz w:val="24"/>
        </w:rPr>
        <w:t xml:space="preserve">  </w:t>
      </w:r>
      <w:r>
        <w:rPr>
          <w:rFonts w:ascii="宋体" w:hAnsi="宋体" w:hint="eastAsia"/>
          <w:sz w:val="24"/>
        </w:rPr>
        <w:t>对全省已创建账号进行条件查询</w:t>
      </w:r>
    </w:p>
    <w:p w14:paraId="5AC5889C" w14:textId="77777777" w:rsidR="003C4ED9" w:rsidRDefault="003C4ED9" w:rsidP="003C4ED9">
      <w:pPr>
        <w:spacing w:line="360" w:lineRule="auto"/>
        <w:rPr>
          <w:rFonts w:ascii="宋体"/>
          <w:b/>
          <w:sz w:val="24"/>
        </w:rPr>
      </w:pPr>
      <w:r>
        <w:rPr>
          <w:rFonts w:ascii="宋体" w:hAnsi="宋体" w:hint="eastAsia"/>
          <w:b/>
          <w:sz w:val="24"/>
        </w:rPr>
        <w:t>相关功能</w:t>
      </w:r>
    </w:p>
    <w:p w14:paraId="67169C5D" w14:textId="77777777" w:rsidR="003C4ED9" w:rsidRDefault="003C4ED9" w:rsidP="003C4ED9">
      <w:pPr>
        <w:numPr>
          <w:ilvl w:val="0"/>
          <w:numId w:val="8"/>
        </w:numPr>
        <w:spacing w:line="360" w:lineRule="auto"/>
        <w:rPr>
          <w:rFonts w:ascii="宋体"/>
          <w:sz w:val="24"/>
        </w:rPr>
      </w:pPr>
      <w:r>
        <w:rPr>
          <w:rFonts w:ascii="宋体" w:hAnsi="宋体" w:hint="eastAsia"/>
          <w:sz w:val="24"/>
        </w:rPr>
        <w:t>查询：按</w:t>
      </w:r>
      <w:proofErr w:type="gramStart"/>
      <w:r>
        <w:rPr>
          <w:rFonts w:ascii="宋体" w:hAnsi="宋体" w:hint="eastAsia"/>
          <w:sz w:val="24"/>
        </w:rPr>
        <w:t>找相应</w:t>
      </w:r>
      <w:proofErr w:type="gramEnd"/>
      <w:r>
        <w:rPr>
          <w:rFonts w:ascii="宋体" w:hAnsi="宋体" w:hint="eastAsia"/>
          <w:sz w:val="24"/>
        </w:rPr>
        <w:t>的查询条件进行查询。</w:t>
      </w:r>
    </w:p>
    <w:p w14:paraId="697997DD" w14:textId="77777777" w:rsidR="003C4ED9" w:rsidRDefault="003C4ED9" w:rsidP="003C4ED9">
      <w:pPr>
        <w:numPr>
          <w:ilvl w:val="0"/>
          <w:numId w:val="8"/>
        </w:numPr>
        <w:spacing w:line="360" w:lineRule="auto"/>
        <w:rPr>
          <w:rFonts w:ascii="宋体"/>
          <w:sz w:val="24"/>
        </w:rPr>
      </w:pPr>
      <w:r>
        <w:rPr>
          <w:rFonts w:ascii="宋体" w:hAnsi="宋体" w:hint="eastAsia"/>
          <w:sz w:val="24"/>
        </w:rPr>
        <w:t>清除：清除查询条件。</w:t>
      </w:r>
    </w:p>
    <w:p w14:paraId="78C3F1B1" w14:textId="77777777" w:rsidR="003C4ED9" w:rsidRDefault="003C4ED9" w:rsidP="003C4ED9">
      <w:pPr>
        <w:numPr>
          <w:ilvl w:val="0"/>
          <w:numId w:val="8"/>
        </w:numPr>
        <w:spacing w:line="360" w:lineRule="auto"/>
        <w:rPr>
          <w:rFonts w:ascii="宋体" w:hAnsi="宋体"/>
          <w:b/>
          <w:bCs/>
          <w:sz w:val="24"/>
        </w:rPr>
      </w:pPr>
      <w:r>
        <w:rPr>
          <w:rFonts w:ascii="宋体" w:hAnsi="宋体" w:hint="eastAsia"/>
          <w:sz w:val="24"/>
        </w:rPr>
        <w:t>查询条件：单位名称、登陆账号、用户类型、所属地市、所属市县、所处区域、数据状态、单位性质、所属行业、起始日期、结束日期、统计月份、统计季度。</w:t>
      </w:r>
    </w:p>
    <w:p w14:paraId="101C0F89" w14:textId="79E58E60" w:rsidR="003C4ED9" w:rsidRPr="00A57393" w:rsidRDefault="00A57393" w:rsidP="00A57393">
      <w:pPr>
        <w:pStyle w:val="4"/>
        <w:ind w:left="223" w:firstLine="420"/>
        <w:rPr>
          <w:sz w:val="30"/>
          <w:szCs w:val="30"/>
        </w:rPr>
      </w:pPr>
      <w:bookmarkStart w:id="114" w:name="_Toc8414"/>
      <w:bookmarkStart w:id="115" w:name="_Toc329877169"/>
      <w:bookmarkStart w:id="116" w:name="_Toc12055"/>
      <w:bookmarkStart w:id="117" w:name="_Toc333568690"/>
      <w:bookmarkStart w:id="118" w:name="_Toc250989542"/>
      <w:r>
        <w:rPr>
          <w:sz w:val="30"/>
          <w:szCs w:val="30"/>
        </w:rPr>
        <w:t>4.4</w:t>
      </w:r>
      <w:r w:rsidR="003C4ED9" w:rsidRPr="00A57393">
        <w:rPr>
          <w:rFonts w:hint="eastAsia"/>
          <w:sz w:val="30"/>
          <w:szCs w:val="30"/>
        </w:rPr>
        <w:t>.2.10</w:t>
      </w:r>
      <w:r w:rsidR="003C4ED9" w:rsidRPr="00A57393">
        <w:rPr>
          <w:rFonts w:hint="eastAsia"/>
          <w:sz w:val="30"/>
          <w:szCs w:val="30"/>
        </w:rPr>
        <w:t>取样分析</w:t>
      </w:r>
      <w:bookmarkEnd w:id="114"/>
      <w:bookmarkEnd w:id="115"/>
      <w:bookmarkEnd w:id="116"/>
      <w:bookmarkEnd w:id="117"/>
    </w:p>
    <w:p w14:paraId="1F8CB48B" w14:textId="77777777" w:rsidR="003C4ED9" w:rsidRDefault="003C4ED9" w:rsidP="003C4ED9">
      <w:pPr>
        <w:spacing w:line="360" w:lineRule="auto"/>
        <w:rPr>
          <w:rFonts w:ascii="宋体"/>
          <w:b/>
          <w:sz w:val="24"/>
        </w:rPr>
      </w:pPr>
      <w:r>
        <w:rPr>
          <w:rFonts w:ascii="宋体" w:hAnsi="宋体" w:hint="eastAsia"/>
          <w:b/>
          <w:sz w:val="24"/>
        </w:rPr>
        <w:t>基本描述：</w:t>
      </w:r>
    </w:p>
    <w:p w14:paraId="73F6EDB1" w14:textId="77777777" w:rsidR="003C4ED9" w:rsidRDefault="003C4ED9" w:rsidP="003C4ED9">
      <w:pPr>
        <w:spacing w:line="360" w:lineRule="auto"/>
        <w:rPr>
          <w:rFonts w:ascii="宋体"/>
          <w:sz w:val="24"/>
        </w:rPr>
      </w:pPr>
      <w:r>
        <w:rPr>
          <w:rFonts w:ascii="宋体" w:hAnsi="宋体"/>
          <w:sz w:val="24"/>
        </w:rPr>
        <w:t xml:space="preserve">    </w:t>
      </w:r>
      <w:r>
        <w:rPr>
          <w:rFonts w:ascii="宋体" w:hAnsi="宋体" w:hint="eastAsia"/>
          <w:sz w:val="24"/>
        </w:rPr>
        <w:t>显示各市企业的数量和占比</w:t>
      </w:r>
    </w:p>
    <w:p w14:paraId="63099E27" w14:textId="77777777" w:rsidR="003C4ED9" w:rsidRDefault="003C4ED9" w:rsidP="003C4ED9">
      <w:pPr>
        <w:spacing w:line="360" w:lineRule="auto"/>
        <w:rPr>
          <w:rFonts w:ascii="宋体"/>
          <w:b/>
          <w:sz w:val="24"/>
        </w:rPr>
      </w:pPr>
      <w:r>
        <w:rPr>
          <w:rFonts w:ascii="宋体" w:hAnsi="宋体" w:hint="eastAsia"/>
          <w:b/>
          <w:sz w:val="24"/>
        </w:rPr>
        <w:t>相关功能：</w:t>
      </w:r>
    </w:p>
    <w:p w14:paraId="03052BF1" w14:textId="77777777" w:rsidR="003C4ED9" w:rsidRDefault="003C4ED9" w:rsidP="003C4ED9">
      <w:pPr>
        <w:numPr>
          <w:ilvl w:val="0"/>
          <w:numId w:val="9"/>
        </w:numPr>
        <w:spacing w:line="360" w:lineRule="auto"/>
        <w:rPr>
          <w:rFonts w:ascii="宋体"/>
          <w:sz w:val="24"/>
        </w:rPr>
      </w:pPr>
      <w:r>
        <w:rPr>
          <w:rFonts w:ascii="宋体" w:hAnsi="宋体" w:hint="eastAsia"/>
          <w:sz w:val="24"/>
        </w:rPr>
        <w:t>显示全省各市企业的数量和占比以及相应的饼图</w:t>
      </w:r>
    </w:p>
    <w:p w14:paraId="787373FF" w14:textId="77777777" w:rsidR="003C4ED9" w:rsidRDefault="003C4ED9" w:rsidP="003C4ED9">
      <w:pPr>
        <w:numPr>
          <w:ilvl w:val="0"/>
          <w:numId w:val="9"/>
        </w:numPr>
        <w:spacing w:line="360" w:lineRule="auto"/>
        <w:rPr>
          <w:rFonts w:ascii="宋体"/>
          <w:sz w:val="24"/>
        </w:rPr>
      </w:pPr>
      <w:r>
        <w:rPr>
          <w:rFonts w:ascii="宋体" w:hAnsi="宋体" w:hint="eastAsia"/>
          <w:sz w:val="24"/>
        </w:rPr>
        <w:t>查询，根据地区的查询条件进行检索</w:t>
      </w:r>
    </w:p>
    <w:p w14:paraId="0035E75E" w14:textId="3724463F" w:rsidR="003C4ED9" w:rsidRPr="00A57393" w:rsidRDefault="00A57393" w:rsidP="00A57393">
      <w:pPr>
        <w:pStyle w:val="4"/>
        <w:ind w:left="223" w:firstLine="420"/>
        <w:rPr>
          <w:sz w:val="30"/>
          <w:szCs w:val="30"/>
        </w:rPr>
      </w:pPr>
      <w:bookmarkStart w:id="119" w:name="_Toc333568692"/>
      <w:bookmarkStart w:id="120" w:name="_Toc1297"/>
      <w:bookmarkStart w:id="121" w:name="_Toc31180"/>
      <w:bookmarkStart w:id="122" w:name="_Toc329877171"/>
      <w:bookmarkStart w:id="123" w:name="_Toc250989543"/>
      <w:bookmarkEnd w:id="118"/>
      <w:r>
        <w:rPr>
          <w:sz w:val="30"/>
          <w:szCs w:val="30"/>
        </w:rPr>
        <w:t>4.4</w:t>
      </w:r>
      <w:r w:rsidR="003C4ED9" w:rsidRPr="00A57393">
        <w:rPr>
          <w:rFonts w:hint="eastAsia"/>
          <w:sz w:val="30"/>
          <w:szCs w:val="30"/>
        </w:rPr>
        <w:t xml:space="preserve">.2.11 </w:t>
      </w:r>
      <w:r w:rsidR="003C4ED9" w:rsidRPr="00A57393">
        <w:rPr>
          <w:rFonts w:hint="eastAsia"/>
          <w:sz w:val="30"/>
          <w:szCs w:val="30"/>
        </w:rPr>
        <w:t>多维分析</w:t>
      </w:r>
    </w:p>
    <w:p w14:paraId="2EF9B094" w14:textId="77777777" w:rsidR="003C4ED9" w:rsidRDefault="003C4ED9" w:rsidP="003C4ED9">
      <w:pPr>
        <w:spacing w:line="360" w:lineRule="auto"/>
        <w:rPr>
          <w:rFonts w:ascii="宋体"/>
          <w:b/>
          <w:sz w:val="24"/>
        </w:rPr>
      </w:pPr>
      <w:r>
        <w:rPr>
          <w:rFonts w:ascii="宋体" w:hAnsi="宋体" w:hint="eastAsia"/>
          <w:b/>
          <w:sz w:val="24"/>
        </w:rPr>
        <w:t>基本描述：</w:t>
      </w:r>
    </w:p>
    <w:p w14:paraId="3BF7F6C8" w14:textId="77777777" w:rsidR="003C4ED9" w:rsidRDefault="003C4ED9" w:rsidP="003C4ED9">
      <w:pPr>
        <w:spacing w:line="360" w:lineRule="auto"/>
        <w:rPr>
          <w:rFonts w:ascii="宋体"/>
          <w:sz w:val="24"/>
        </w:rPr>
      </w:pPr>
      <w:r>
        <w:rPr>
          <w:rFonts w:ascii="宋体" w:hAnsi="宋体"/>
          <w:sz w:val="24"/>
        </w:rPr>
        <w:t xml:space="preserve">    </w:t>
      </w:r>
      <w:r>
        <w:rPr>
          <w:rFonts w:ascii="宋体" w:hAnsi="宋体" w:hint="eastAsia"/>
          <w:sz w:val="24"/>
        </w:rPr>
        <w:t>基于一个或多个维度汇总指标，达到从不同维度或角度观察多个调查期的企业岗位变动情况</w:t>
      </w:r>
    </w:p>
    <w:p w14:paraId="32C336CA" w14:textId="77777777" w:rsidR="003C4ED9" w:rsidRDefault="003C4ED9" w:rsidP="003C4ED9">
      <w:pPr>
        <w:spacing w:line="360" w:lineRule="auto"/>
        <w:rPr>
          <w:rFonts w:ascii="宋体"/>
          <w:b/>
          <w:sz w:val="24"/>
        </w:rPr>
      </w:pPr>
      <w:r>
        <w:rPr>
          <w:rFonts w:ascii="宋体" w:hAnsi="宋体" w:hint="eastAsia"/>
          <w:b/>
          <w:sz w:val="24"/>
        </w:rPr>
        <w:t>数据说明：</w:t>
      </w:r>
    </w:p>
    <w:p w14:paraId="0619BEF3" w14:textId="77777777" w:rsidR="003C4ED9" w:rsidRDefault="003C4ED9" w:rsidP="003C4ED9">
      <w:pPr>
        <w:spacing w:line="360" w:lineRule="auto"/>
        <w:ind w:firstLine="420"/>
        <w:rPr>
          <w:rFonts w:ascii="宋体" w:hAnsi="宋体"/>
          <w:sz w:val="24"/>
        </w:rPr>
      </w:pPr>
      <w:r>
        <w:rPr>
          <w:rFonts w:ascii="宋体" w:hAnsi="宋体" w:hint="eastAsia"/>
          <w:sz w:val="24"/>
        </w:rPr>
        <w:t>分测度包括：企业总数、建档期</w:t>
      </w:r>
      <w:proofErr w:type="gramStart"/>
      <w:r>
        <w:rPr>
          <w:rFonts w:ascii="宋体" w:hAnsi="宋体" w:hint="eastAsia"/>
          <w:sz w:val="24"/>
        </w:rPr>
        <w:t>总岗位</w:t>
      </w:r>
      <w:proofErr w:type="gramEnd"/>
      <w:r>
        <w:rPr>
          <w:rFonts w:ascii="宋体" w:hAnsi="宋体" w:hint="eastAsia"/>
          <w:sz w:val="24"/>
        </w:rPr>
        <w:t>数、调查期</w:t>
      </w:r>
      <w:proofErr w:type="gramStart"/>
      <w:r>
        <w:rPr>
          <w:rFonts w:ascii="宋体" w:hAnsi="宋体" w:hint="eastAsia"/>
          <w:sz w:val="24"/>
        </w:rPr>
        <w:t>总岗位</w:t>
      </w:r>
      <w:proofErr w:type="gramEnd"/>
      <w:r>
        <w:rPr>
          <w:rFonts w:ascii="宋体" w:hAnsi="宋体" w:hint="eastAsia"/>
          <w:sz w:val="24"/>
        </w:rPr>
        <w:t>数、岗位变化总数、岗位减少总数、岗位变化数量占比。</w:t>
      </w:r>
    </w:p>
    <w:p w14:paraId="24BF2268" w14:textId="77777777" w:rsidR="003C4ED9" w:rsidRDefault="003C4ED9" w:rsidP="003C4ED9">
      <w:pPr>
        <w:spacing w:line="360" w:lineRule="auto"/>
        <w:ind w:firstLine="420"/>
        <w:rPr>
          <w:rFonts w:ascii="宋体" w:hAnsi="宋体"/>
          <w:sz w:val="24"/>
        </w:rPr>
      </w:pPr>
      <w:r>
        <w:rPr>
          <w:rFonts w:ascii="宋体" w:hAnsi="宋体" w:hint="eastAsia"/>
          <w:sz w:val="24"/>
        </w:rPr>
        <w:t>维度包括：调查期、地区、企业性质、行业等。</w:t>
      </w:r>
    </w:p>
    <w:p w14:paraId="5397B71D" w14:textId="77777777" w:rsidR="003C4ED9" w:rsidRDefault="003C4ED9" w:rsidP="003C4ED9">
      <w:pPr>
        <w:spacing w:line="360" w:lineRule="auto"/>
        <w:rPr>
          <w:rFonts w:ascii="宋体"/>
          <w:b/>
          <w:sz w:val="24"/>
        </w:rPr>
      </w:pPr>
      <w:r>
        <w:rPr>
          <w:rFonts w:ascii="宋体" w:hAnsi="宋体" w:hint="eastAsia"/>
          <w:b/>
          <w:sz w:val="24"/>
        </w:rPr>
        <w:t>相关功能：</w:t>
      </w:r>
    </w:p>
    <w:p w14:paraId="7E58AA60" w14:textId="77777777" w:rsidR="003C4ED9" w:rsidRDefault="003C4ED9" w:rsidP="003C4ED9">
      <w:pPr>
        <w:pStyle w:val="ac"/>
        <w:ind w:firstLineChars="0" w:firstLine="0"/>
        <w:rPr>
          <w:rFonts w:ascii="宋体" w:hAnsi="宋体"/>
          <w:sz w:val="24"/>
        </w:rPr>
      </w:pPr>
      <w:r>
        <w:rPr>
          <w:rFonts w:ascii="宋体" w:hAnsi="宋体" w:hint="eastAsia"/>
          <w:sz w:val="24"/>
        </w:rPr>
        <w:t xml:space="preserve">    选择一定的维度、测度构造一个多维分析模型，并能对其进行切片、钻取、</w:t>
      </w:r>
      <w:r>
        <w:rPr>
          <w:rFonts w:ascii="宋体" w:hAnsi="宋体" w:hint="eastAsia"/>
          <w:sz w:val="24"/>
        </w:rPr>
        <w:lastRenderedPageBreak/>
        <w:t>旋转（行列变换）等操作。</w:t>
      </w:r>
    </w:p>
    <w:p w14:paraId="2A8D12B9" w14:textId="75ACC368" w:rsidR="003C4ED9" w:rsidRPr="00926E5A" w:rsidRDefault="00926E5A" w:rsidP="00926E5A">
      <w:pPr>
        <w:pStyle w:val="4"/>
        <w:ind w:left="223" w:firstLine="420"/>
        <w:rPr>
          <w:sz w:val="30"/>
          <w:szCs w:val="30"/>
        </w:rPr>
      </w:pPr>
      <w:r>
        <w:rPr>
          <w:sz w:val="30"/>
          <w:szCs w:val="30"/>
        </w:rPr>
        <w:t>4.4</w:t>
      </w:r>
      <w:r w:rsidR="003C4ED9" w:rsidRPr="00926E5A">
        <w:rPr>
          <w:rFonts w:hint="eastAsia"/>
          <w:sz w:val="30"/>
          <w:szCs w:val="30"/>
        </w:rPr>
        <w:t>.2.12</w:t>
      </w:r>
      <w:r w:rsidR="003C4ED9" w:rsidRPr="00926E5A">
        <w:rPr>
          <w:rFonts w:hint="eastAsia"/>
          <w:sz w:val="30"/>
          <w:szCs w:val="30"/>
        </w:rPr>
        <w:t>图表分析</w:t>
      </w:r>
      <w:bookmarkEnd w:id="119"/>
      <w:bookmarkEnd w:id="120"/>
      <w:bookmarkEnd w:id="121"/>
      <w:bookmarkEnd w:id="122"/>
      <w:bookmarkEnd w:id="123"/>
    </w:p>
    <w:p w14:paraId="7794D61A" w14:textId="5CF0193E" w:rsidR="003C4ED9" w:rsidRPr="00926E5A" w:rsidRDefault="00926E5A" w:rsidP="00926E5A">
      <w:pPr>
        <w:pStyle w:val="5"/>
        <w:ind w:left="223" w:firstLine="420"/>
      </w:pPr>
      <w:r>
        <w:rPr>
          <w:rFonts w:ascii="Arial" w:hAnsi="Arial"/>
        </w:rPr>
        <w:t>4.4</w:t>
      </w:r>
      <w:r w:rsidR="003C4ED9" w:rsidRPr="00926E5A">
        <w:rPr>
          <w:rFonts w:ascii="Arial" w:hAnsi="Arial"/>
        </w:rPr>
        <w:t>.2.12</w:t>
      </w:r>
      <w:r>
        <w:rPr>
          <w:rFonts w:ascii="Arial" w:hAnsi="Arial" w:hint="eastAsia"/>
        </w:rPr>
        <w:t>（</w:t>
      </w:r>
      <w:r>
        <w:rPr>
          <w:rFonts w:ascii="Arial" w:hAnsi="Arial" w:hint="eastAsia"/>
        </w:rPr>
        <w:t>1</w:t>
      </w:r>
      <w:r>
        <w:rPr>
          <w:rFonts w:ascii="Arial" w:hAnsi="Arial" w:hint="eastAsia"/>
        </w:rPr>
        <w:t>）</w:t>
      </w:r>
      <w:r w:rsidR="003C4ED9" w:rsidRPr="00926E5A">
        <w:rPr>
          <w:rFonts w:hint="eastAsia"/>
        </w:rPr>
        <w:t>对比分析</w:t>
      </w:r>
    </w:p>
    <w:p w14:paraId="23E6A719" w14:textId="77777777" w:rsidR="003C4ED9" w:rsidRDefault="003C4ED9" w:rsidP="003C4ED9">
      <w:pPr>
        <w:spacing w:line="360" w:lineRule="auto"/>
        <w:rPr>
          <w:rFonts w:ascii="宋体"/>
          <w:b/>
          <w:sz w:val="24"/>
        </w:rPr>
      </w:pPr>
      <w:r>
        <w:rPr>
          <w:rFonts w:ascii="宋体" w:hAnsi="宋体" w:hint="eastAsia"/>
          <w:b/>
          <w:sz w:val="24"/>
        </w:rPr>
        <w:t>基本描述：</w:t>
      </w:r>
    </w:p>
    <w:p w14:paraId="62A52EA4" w14:textId="77777777" w:rsidR="003C4ED9" w:rsidRDefault="003C4ED9" w:rsidP="003C4ED9">
      <w:pPr>
        <w:spacing w:line="360" w:lineRule="auto"/>
        <w:rPr>
          <w:rFonts w:ascii="宋体"/>
          <w:sz w:val="24"/>
        </w:rPr>
      </w:pPr>
      <w:r>
        <w:rPr>
          <w:rFonts w:ascii="宋体" w:hAnsi="宋体"/>
          <w:sz w:val="24"/>
        </w:rPr>
        <w:t xml:space="preserve">    </w:t>
      </w:r>
      <w:r>
        <w:rPr>
          <w:rFonts w:ascii="宋体" w:hAnsi="宋体" w:hint="eastAsia"/>
          <w:sz w:val="24"/>
        </w:rPr>
        <w:t>使用折线图、表格形式对比两个调查期的企业岗位变动情况</w:t>
      </w:r>
    </w:p>
    <w:p w14:paraId="75FB2B22" w14:textId="77777777" w:rsidR="003C4ED9" w:rsidRDefault="003C4ED9" w:rsidP="003C4ED9">
      <w:pPr>
        <w:spacing w:line="360" w:lineRule="auto"/>
        <w:rPr>
          <w:rFonts w:ascii="宋体"/>
          <w:b/>
          <w:sz w:val="24"/>
        </w:rPr>
      </w:pPr>
      <w:r>
        <w:rPr>
          <w:rFonts w:ascii="宋体" w:hAnsi="宋体" w:hint="eastAsia"/>
          <w:b/>
          <w:sz w:val="24"/>
        </w:rPr>
        <w:t>数据说明：</w:t>
      </w:r>
    </w:p>
    <w:p w14:paraId="3FB2A439" w14:textId="77777777" w:rsidR="003C4ED9" w:rsidRDefault="003C4ED9" w:rsidP="003C4ED9">
      <w:pPr>
        <w:spacing w:line="360" w:lineRule="auto"/>
        <w:ind w:firstLine="420"/>
        <w:rPr>
          <w:rFonts w:ascii="宋体"/>
          <w:sz w:val="24"/>
        </w:rPr>
      </w:pPr>
      <w:r>
        <w:rPr>
          <w:rFonts w:ascii="宋体" w:hAnsi="宋体" w:hint="eastAsia"/>
          <w:sz w:val="24"/>
        </w:rPr>
        <w:t>分析指标包括：企业总数、建档期</w:t>
      </w:r>
      <w:proofErr w:type="gramStart"/>
      <w:r>
        <w:rPr>
          <w:rFonts w:ascii="宋体" w:hAnsi="宋体" w:hint="eastAsia"/>
          <w:sz w:val="24"/>
        </w:rPr>
        <w:t>总岗位</w:t>
      </w:r>
      <w:proofErr w:type="gramEnd"/>
      <w:r>
        <w:rPr>
          <w:rFonts w:ascii="宋体" w:hAnsi="宋体" w:hint="eastAsia"/>
          <w:sz w:val="24"/>
        </w:rPr>
        <w:t>数、调查期</w:t>
      </w:r>
      <w:proofErr w:type="gramStart"/>
      <w:r>
        <w:rPr>
          <w:rFonts w:ascii="宋体" w:hAnsi="宋体" w:hint="eastAsia"/>
          <w:sz w:val="24"/>
        </w:rPr>
        <w:t>总岗位</w:t>
      </w:r>
      <w:proofErr w:type="gramEnd"/>
      <w:r>
        <w:rPr>
          <w:rFonts w:ascii="宋体" w:hAnsi="宋体" w:hint="eastAsia"/>
          <w:sz w:val="24"/>
        </w:rPr>
        <w:t>数、岗位变化总数、岗位减少总数、岗位变化数量占比。</w:t>
      </w:r>
    </w:p>
    <w:p w14:paraId="4352F5B3" w14:textId="77777777" w:rsidR="003C4ED9" w:rsidRDefault="003C4ED9" w:rsidP="003C4ED9">
      <w:pPr>
        <w:spacing w:line="360" w:lineRule="auto"/>
        <w:rPr>
          <w:rFonts w:ascii="宋体"/>
          <w:b/>
          <w:sz w:val="24"/>
        </w:rPr>
      </w:pPr>
      <w:r>
        <w:rPr>
          <w:rFonts w:ascii="宋体" w:hAnsi="宋体" w:hint="eastAsia"/>
          <w:b/>
          <w:sz w:val="24"/>
        </w:rPr>
        <w:t>相关功能：</w:t>
      </w:r>
    </w:p>
    <w:p w14:paraId="60A8A972" w14:textId="77777777" w:rsidR="003C4ED9" w:rsidRDefault="003C4ED9" w:rsidP="003C4ED9">
      <w:pPr>
        <w:numPr>
          <w:ilvl w:val="0"/>
          <w:numId w:val="10"/>
        </w:numPr>
        <w:spacing w:line="360" w:lineRule="auto"/>
        <w:rPr>
          <w:rFonts w:ascii="宋体"/>
          <w:sz w:val="24"/>
        </w:rPr>
      </w:pPr>
      <w:r>
        <w:rPr>
          <w:rFonts w:ascii="宋体" w:hAnsi="宋体" w:hint="eastAsia"/>
          <w:sz w:val="24"/>
        </w:rPr>
        <w:t>查询分析，选择</w:t>
      </w:r>
      <w:r>
        <w:rPr>
          <w:rFonts w:ascii="宋体" w:hAnsi="宋体"/>
          <w:sz w:val="24"/>
        </w:rPr>
        <w:t>2</w:t>
      </w:r>
      <w:r>
        <w:rPr>
          <w:rFonts w:ascii="宋体" w:hAnsi="宋体" w:hint="eastAsia"/>
          <w:sz w:val="24"/>
        </w:rPr>
        <w:t>个调查期、样本条件，选择分析方式：地区、企业性质、行业，输出报表和</w:t>
      </w:r>
      <w:proofErr w:type="gramStart"/>
      <w:r>
        <w:rPr>
          <w:rFonts w:ascii="宋体" w:hAnsi="宋体" w:hint="eastAsia"/>
          <w:sz w:val="24"/>
        </w:rPr>
        <w:t>状图</w:t>
      </w:r>
      <w:proofErr w:type="gramEnd"/>
      <w:r>
        <w:rPr>
          <w:rFonts w:ascii="宋体" w:hAnsi="宋体" w:hint="eastAsia"/>
          <w:sz w:val="24"/>
        </w:rPr>
        <w:t>展示分析结果。</w:t>
      </w:r>
    </w:p>
    <w:p w14:paraId="417956F3" w14:textId="77777777" w:rsidR="003C4ED9" w:rsidRDefault="003C4ED9" w:rsidP="003C4ED9"/>
    <w:p w14:paraId="67098EA1" w14:textId="23AFA11E" w:rsidR="003C4ED9" w:rsidRPr="00EB06E0" w:rsidRDefault="00EB06E0" w:rsidP="00EB06E0">
      <w:pPr>
        <w:pStyle w:val="5"/>
        <w:ind w:left="223" w:firstLine="420"/>
        <w:rPr>
          <w:rFonts w:ascii="Arial" w:hAnsi="Arial"/>
        </w:rPr>
      </w:pPr>
      <w:r>
        <w:rPr>
          <w:rFonts w:ascii="Arial" w:hAnsi="Arial"/>
        </w:rPr>
        <w:t>4.4</w:t>
      </w:r>
      <w:r w:rsidR="003C4ED9" w:rsidRPr="00EB06E0">
        <w:rPr>
          <w:rFonts w:ascii="Arial" w:hAnsi="Arial"/>
        </w:rPr>
        <w:t>.2.12</w:t>
      </w:r>
      <w:r>
        <w:rPr>
          <w:rFonts w:ascii="Arial" w:hAnsi="Arial" w:hint="eastAsia"/>
        </w:rPr>
        <w:t>（</w:t>
      </w:r>
      <w:r>
        <w:rPr>
          <w:rFonts w:ascii="Arial" w:hAnsi="Arial" w:hint="eastAsia"/>
        </w:rPr>
        <w:t>2</w:t>
      </w:r>
      <w:r>
        <w:rPr>
          <w:rFonts w:ascii="Arial" w:hAnsi="Arial" w:hint="eastAsia"/>
        </w:rPr>
        <w:t>）</w:t>
      </w:r>
      <w:r w:rsidR="003C4ED9" w:rsidRPr="00EB06E0">
        <w:rPr>
          <w:rFonts w:ascii="Arial" w:hAnsi="Arial" w:hint="eastAsia"/>
        </w:rPr>
        <w:t>趋势分析</w:t>
      </w:r>
    </w:p>
    <w:p w14:paraId="74B194F8" w14:textId="77777777" w:rsidR="003C4ED9" w:rsidRDefault="003C4ED9" w:rsidP="003C4ED9">
      <w:pPr>
        <w:spacing w:line="360" w:lineRule="auto"/>
        <w:rPr>
          <w:rFonts w:ascii="宋体"/>
          <w:b/>
          <w:sz w:val="24"/>
        </w:rPr>
      </w:pPr>
      <w:r>
        <w:rPr>
          <w:rFonts w:ascii="宋体" w:hAnsi="宋体" w:hint="eastAsia"/>
          <w:b/>
          <w:sz w:val="24"/>
        </w:rPr>
        <w:t>基本描述：</w:t>
      </w:r>
    </w:p>
    <w:p w14:paraId="5BACF02B" w14:textId="77777777" w:rsidR="003C4ED9" w:rsidRDefault="003C4ED9" w:rsidP="003C4ED9">
      <w:pPr>
        <w:spacing w:line="360" w:lineRule="auto"/>
        <w:rPr>
          <w:rFonts w:ascii="宋体"/>
          <w:sz w:val="24"/>
        </w:rPr>
      </w:pPr>
      <w:r>
        <w:rPr>
          <w:rFonts w:ascii="宋体" w:hAnsi="宋体"/>
          <w:sz w:val="24"/>
        </w:rPr>
        <w:t xml:space="preserve">    </w:t>
      </w:r>
      <w:r>
        <w:rPr>
          <w:rFonts w:ascii="宋体" w:hAnsi="宋体" w:hint="eastAsia"/>
          <w:sz w:val="24"/>
        </w:rPr>
        <w:t>使用折线图、表格形式展示多个连续调查期内的企业岗位变动情况</w:t>
      </w:r>
    </w:p>
    <w:p w14:paraId="1486880D" w14:textId="77777777" w:rsidR="003C4ED9" w:rsidRDefault="003C4ED9" w:rsidP="003C4ED9">
      <w:pPr>
        <w:spacing w:line="360" w:lineRule="auto"/>
        <w:rPr>
          <w:rFonts w:ascii="宋体"/>
          <w:b/>
          <w:sz w:val="24"/>
        </w:rPr>
      </w:pPr>
      <w:r>
        <w:rPr>
          <w:rFonts w:ascii="宋体" w:hAnsi="宋体" w:hint="eastAsia"/>
          <w:b/>
          <w:sz w:val="24"/>
        </w:rPr>
        <w:t>数据说明：</w:t>
      </w:r>
    </w:p>
    <w:p w14:paraId="081E19D1" w14:textId="77777777" w:rsidR="003C4ED9" w:rsidRDefault="003C4ED9" w:rsidP="003C4ED9">
      <w:pPr>
        <w:spacing w:line="360" w:lineRule="auto"/>
        <w:ind w:firstLine="420"/>
      </w:pPr>
      <w:r>
        <w:rPr>
          <w:rFonts w:ascii="宋体" w:hAnsi="宋体" w:hint="eastAsia"/>
          <w:sz w:val="24"/>
        </w:rPr>
        <w:t>分析指标为：岗位变化数量占比。</w:t>
      </w:r>
    </w:p>
    <w:p w14:paraId="05D11828" w14:textId="4B316BD6" w:rsidR="003C4ED9" w:rsidRPr="006D08E6" w:rsidRDefault="006D08E6" w:rsidP="006D08E6">
      <w:pPr>
        <w:pStyle w:val="4"/>
        <w:ind w:left="223" w:firstLine="420"/>
        <w:rPr>
          <w:sz w:val="30"/>
          <w:szCs w:val="30"/>
        </w:rPr>
      </w:pPr>
      <w:bookmarkStart w:id="124" w:name="_Toc333568695"/>
      <w:bookmarkStart w:id="125" w:name="_Toc329762108"/>
      <w:bookmarkStart w:id="126" w:name="_Toc21065"/>
      <w:bookmarkStart w:id="127" w:name="_Toc329877174"/>
      <w:bookmarkStart w:id="128" w:name="_Toc329781201"/>
      <w:bookmarkStart w:id="129" w:name="_Toc5268"/>
      <w:r>
        <w:rPr>
          <w:sz w:val="30"/>
          <w:szCs w:val="30"/>
        </w:rPr>
        <w:t>4.4</w:t>
      </w:r>
      <w:r w:rsidR="003C4ED9" w:rsidRPr="006D08E6">
        <w:rPr>
          <w:rFonts w:hint="eastAsia"/>
          <w:sz w:val="30"/>
          <w:szCs w:val="30"/>
        </w:rPr>
        <w:t>.2.13</w:t>
      </w:r>
      <w:r w:rsidR="003C4ED9" w:rsidRPr="006D08E6">
        <w:rPr>
          <w:rFonts w:hint="eastAsia"/>
          <w:sz w:val="30"/>
          <w:szCs w:val="30"/>
        </w:rPr>
        <w:t>发布通知</w:t>
      </w:r>
      <w:bookmarkEnd w:id="124"/>
      <w:bookmarkEnd w:id="125"/>
      <w:bookmarkEnd w:id="126"/>
      <w:bookmarkEnd w:id="127"/>
      <w:bookmarkEnd w:id="128"/>
      <w:bookmarkEnd w:id="129"/>
    </w:p>
    <w:p w14:paraId="419876F8" w14:textId="77777777" w:rsidR="003C4ED9" w:rsidRDefault="003C4ED9" w:rsidP="003C4ED9">
      <w:pPr>
        <w:spacing w:line="360" w:lineRule="auto"/>
        <w:rPr>
          <w:rFonts w:ascii="宋体"/>
          <w:b/>
          <w:sz w:val="24"/>
        </w:rPr>
      </w:pPr>
      <w:r>
        <w:rPr>
          <w:rFonts w:ascii="宋体" w:hAnsi="宋体" w:hint="eastAsia"/>
          <w:b/>
          <w:sz w:val="24"/>
        </w:rPr>
        <w:t>基本描述：</w:t>
      </w:r>
    </w:p>
    <w:p w14:paraId="1118EA07" w14:textId="77777777" w:rsidR="003C4ED9" w:rsidRDefault="003C4ED9" w:rsidP="003C4ED9">
      <w:pPr>
        <w:spacing w:line="360" w:lineRule="auto"/>
        <w:ind w:firstLine="420"/>
        <w:rPr>
          <w:rFonts w:ascii="宋体"/>
          <w:sz w:val="24"/>
        </w:rPr>
      </w:pPr>
      <w:r>
        <w:rPr>
          <w:rFonts w:ascii="宋体" w:hAnsi="宋体" w:hint="eastAsia"/>
          <w:sz w:val="24"/>
        </w:rPr>
        <w:t>发布、删除通知信息</w:t>
      </w:r>
    </w:p>
    <w:p w14:paraId="03D6D188" w14:textId="77777777" w:rsidR="003C4ED9" w:rsidRDefault="003C4ED9" w:rsidP="003C4ED9">
      <w:pPr>
        <w:spacing w:line="360" w:lineRule="auto"/>
        <w:rPr>
          <w:rFonts w:ascii="宋体"/>
          <w:b/>
          <w:sz w:val="24"/>
        </w:rPr>
      </w:pPr>
      <w:r>
        <w:rPr>
          <w:rFonts w:ascii="宋体" w:hAnsi="宋体" w:hint="eastAsia"/>
          <w:b/>
          <w:sz w:val="24"/>
        </w:rPr>
        <w:t>权限相关：</w:t>
      </w:r>
    </w:p>
    <w:p w14:paraId="633110B7" w14:textId="77777777" w:rsidR="003C4ED9" w:rsidRDefault="003C4ED9" w:rsidP="003C4ED9">
      <w:pPr>
        <w:spacing w:line="360" w:lineRule="auto"/>
        <w:ind w:firstLine="420"/>
        <w:rPr>
          <w:rFonts w:ascii="宋体"/>
          <w:sz w:val="24"/>
        </w:rPr>
      </w:pPr>
      <w:r>
        <w:rPr>
          <w:rFonts w:ascii="宋体" w:hAnsi="宋体" w:hint="eastAsia"/>
          <w:sz w:val="24"/>
        </w:rPr>
        <w:t>省用户</w:t>
      </w:r>
    </w:p>
    <w:p w14:paraId="6C5B332A" w14:textId="77777777" w:rsidR="003C4ED9" w:rsidRDefault="003C4ED9" w:rsidP="003C4ED9">
      <w:pPr>
        <w:spacing w:line="360" w:lineRule="auto"/>
        <w:rPr>
          <w:rFonts w:ascii="宋体"/>
          <w:b/>
          <w:sz w:val="24"/>
        </w:rPr>
      </w:pPr>
      <w:r>
        <w:rPr>
          <w:rFonts w:ascii="宋体" w:hAnsi="宋体" w:hint="eastAsia"/>
          <w:b/>
          <w:sz w:val="24"/>
        </w:rPr>
        <w:t>相关功能：</w:t>
      </w:r>
    </w:p>
    <w:p w14:paraId="01C6C7AD" w14:textId="77777777" w:rsidR="003C4ED9" w:rsidRDefault="003C4ED9" w:rsidP="003C4ED9">
      <w:pPr>
        <w:pStyle w:val="ab"/>
        <w:numPr>
          <w:ilvl w:val="0"/>
          <w:numId w:val="11"/>
        </w:numPr>
        <w:spacing w:line="360" w:lineRule="auto"/>
        <w:ind w:firstLineChars="0"/>
        <w:rPr>
          <w:rFonts w:ascii="宋体"/>
        </w:rPr>
      </w:pPr>
      <w:r>
        <w:rPr>
          <w:rFonts w:ascii="宋体" w:hAnsi="宋体" w:hint="eastAsia"/>
        </w:rPr>
        <w:t>列表：列出当前用户发布的所有通知信息。列表项包括：标题、发布时间。</w:t>
      </w:r>
    </w:p>
    <w:p w14:paraId="41E6DD3D" w14:textId="77777777" w:rsidR="003C4ED9" w:rsidRDefault="003C4ED9" w:rsidP="003C4ED9">
      <w:pPr>
        <w:numPr>
          <w:ilvl w:val="0"/>
          <w:numId w:val="11"/>
        </w:numPr>
        <w:spacing w:line="360" w:lineRule="auto"/>
        <w:rPr>
          <w:rFonts w:ascii="宋体"/>
          <w:sz w:val="24"/>
        </w:rPr>
      </w:pPr>
      <w:r>
        <w:rPr>
          <w:rFonts w:ascii="宋体" w:hAnsi="宋体" w:hint="eastAsia"/>
          <w:sz w:val="24"/>
        </w:rPr>
        <w:t>新增：新增一条通知信息。数据项包括：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4"/>
        <w:gridCol w:w="992"/>
        <w:gridCol w:w="6146"/>
      </w:tblGrid>
      <w:tr w:rsidR="003C4ED9" w14:paraId="12BBA586" w14:textId="77777777" w:rsidTr="00ED42F4">
        <w:tc>
          <w:tcPr>
            <w:tcW w:w="1384" w:type="dxa"/>
            <w:shd w:val="clear" w:color="auto" w:fill="DDD9C3"/>
          </w:tcPr>
          <w:p w14:paraId="50C23924" w14:textId="77777777" w:rsidR="003C4ED9" w:rsidRDefault="003C4ED9" w:rsidP="00ED42F4">
            <w:pPr>
              <w:rPr>
                <w:rFonts w:ascii="宋体"/>
                <w:szCs w:val="21"/>
              </w:rPr>
            </w:pPr>
            <w:r>
              <w:rPr>
                <w:rFonts w:ascii="宋体" w:hAnsi="宋体" w:hint="eastAsia"/>
                <w:szCs w:val="21"/>
              </w:rPr>
              <w:lastRenderedPageBreak/>
              <w:t>数据项</w:t>
            </w:r>
          </w:p>
        </w:tc>
        <w:tc>
          <w:tcPr>
            <w:tcW w:w="992" w:type="dxa"/>
            <w:shd w:val="clear" w:color="auto" w:fill="DDD9C3"/>
          </w:tcPr>
          <w:p w14:paraId="4616EB9A" w14:textId="77777777" w:rsidR="003C4ED9" w:rsidRDefault="003C4ED9" w:rsidP="00ED42F4">
            <w:pPr>
              <w:rPr>
                <w:rFonts w:ascii="宋体"/>
                <w:szCs w:val="21"/>
              </w:rPr>
            </w:pPr>
            <w:r>
              <w:rPr>
                <w:rFonts w:ascii="宋体" w:hAnsi="宋体" w:hint="eastAsia"/>
                <w:szCs w:val="21"/>
              </w:rPr>
              <w:t>必填</w:t>
            </w:r>
          </w:p>
        </w:tc>
        <w:tc>
          <w:tcPr>
            <w:tcW w:w="6146" w:type="dxa"/>
            <w:shd w:val="clear" w:color="auto" w:fill="DDD9C3"/>
          </w:tcPr>
          <w:p w14:paraId="78593E65" w14:textId="77777777" w:rsidR="003C4ED9" w:rsidRDefault="003C4ED9" w:rsidP="00ED42F4">
            <w:pPr>
              <w:rPr>
                <w:rFonts w:ascii="宋体"/>
                <w:szCs w:val="21"/>
              </w:rPr>
            </w:pPr>
            <w:r>
              <w:rPr>
                <w:rFonts w:ascii="宋体" w:hAnsi="宋体" w:hint="eastAsia"/>
                <w:szCs w:val="21"/>
              </w:rPr>
              <w:t>说明</w:t>
            </w:r>
          </w:p>
        </w:tc>
      </w:tr>
      <w:tr w:rsidR="003C4ED9" w14:paraId="4FF01974" w14:textId="77777777" w:rsidTr="00ED42F4">
        <w:tc>
          <w:tcPr>
            <w:tcW w:w="1384" w:type="dxa"/>
          </w:tcPr>
          <w:p w14:paraId="43C9D0D5" w14:textId="77777777" w:rsidR="003C4ED9" w:rsidRDefault="003C4ED9" w:rsidP="00ED42F4">
            <w:pPr>
              <w:rPr>
                <w:rFonts w:ascii="宋体"/>
                <w:szCs w:val="21"/>
              </w:rPr>
            </w:pPr>
            <w:r>
              <w:rPr>
                <w:rFonts w:ascii="宋体" w:hAnsi="宋体" w:hint="eastAsia"/>
                <w:szCs w:val="21"/>
              </w:rPr>
              <w:t>通知标题</w:t>
            </w:r>
          </w:p>
        </w:tc>
        <w:tc>
          <w:tcPr>
            <w:tcW w:w="992" w:type="dxa"/>
          </w:tcPr>
          <w:p w14:paraId="305D5C56" w14:textId="77777777" w:rsidR="003C4ED9" w:rsidRDefault="003C4ED9" w:rsidP="00ED42F4">
            <w:pPr>
              <w:rPr>
                <w:rFonts w:ascii="宋体"/>
                <w:szCs w:val="21"/>
              </w:rPr>
            </w:pPr>
            <w:r>
              <w:rPr>
                <w:rFonts w:ascii="宋体" w:hAnsi="宋体" w:hint="eastAsia"/>
                <w:szCs w:val="21"/>
              </w:rPr>
              <w:t>是</w:t>
            </w:r>
          </w:p>
        </w:tc>
        <w:tc>
          <w:tcPr>
            <w:tcW w:w="6146" w:type="dxa"/>
          </w:tcPr>
          <w:p w14:paraId="08AC2ABC" w14:textId="77777777" w:rsidR="003C4ED9" w:rsidRDefault="003C4ED9" w:rsidP="00ED42F4">
            <w:pPr>
              <w:rPr>
                <w:rFonts w:ascii="宋体"/>
                <w:szCs w:val="21"/>
              </w:rPr>
            </w:pPr>
            <w:r>
              <w:rPr>
                <w:rFonts w:ascii="宋体" w:hAnsi="宋体"/>
                <w:szCs w:val="21"/>
              </w:rPr>
              <w:t>50</w:t>
            </w:r>
            <w:r>
              <w:rPr>
                <w:rFonts w:ascii="宋体" w:hAnsi="宋体" w:hint="eastAsia"/>
                <w:szCs w:val="21"/>
              </w:rPr>
              <w:t>字以内</w:t>
            </w:r>
          </w:p>
        </w:tc>
      </w:tr>
      <w:tr w:rsidR="003C4ED9" w14:paraId="4CF92963" w14:textId="77777777" w:rsidTr="00ED42F4">
        <w:tc>
          <w:tcPr>
            <w:tcW w:w="1384" w:type="dxa"/>
          </w:tcPr>
          <w:p w14:paraId="490D68F5" w14:textId="77777777" w:rsidR="003C4ED9" w:rsidRDefault="003C4ED9" w:rsidP="00ED42F4">
            <w:pPr>
              <w:rPr>
                <w:rFonts w:ascii="宋体"/>
                <w:szCs w:val="21"/>
              </w:rPr>
            </w:pPr>
            <w:r>
              <w:rPr>
                <w:rFonts w:ascii="宋体" w:hAnsi="宋体" w:hint="eastAsia"/>
                <w:szCs w:val="21"/>
              </w:rPr>
              <w:t>通知内容</w:t>
            </w:r>
          </w:p>
        </w:tc>
        <w:tc>
          <w:tcPr>
            <w:tcW w:w="992" w:type="dxa"/>
          </w:tcPr>
          <w:p w14:paraId="22805579" w14:textId="77777777" w:rsidR="003C4ED9" w:rsidRDefault="003C4ED9" w:rsidP="00ED42F4">
            <w:pPr>
              <w:rPr>
                <w:rFonts w:ascii="宋体"/>
                <w:szCs w:val="21"/>
              </w:rPr>
            </w:pPr>
            <w:r>
              <w:rPr>
                <w:rFonts w:ascii="宋体" w:hAnsi="宋体" w:hint="eastAsia"/>
                <w:szCs w:val="21"/>
              </w:rPr>
              <w:t>是</w:t>
            </w:r>
          </w:p>
        </w:tc>
        <w:tc>
          <w:tcPr>
            <w:tcW w:w="6146" w:type="dxa"/>
          </w:tcPr>
          <w:p w14:paraId="305BCDF6" w14:textId="77777777" w:rsidR="003C4ED9" w:rsidRDefault="003C4ED9" w:rsidP="00ED42F4">
            <w:pPr>
              <w:rPr>
                <w:rFonts w:ascii="宋体"/>
                <w:szCs w:val="21"/>
              </w:rPr>
            </w:pPr>
            <w:r>
              <w:rPr>
                <w:rFonts w:ascii="宋体" w:hAnsi="宋体"/>
                <w:szCs w:val="21"/>
              </w:rPr>
              <w:t>2000</w:t>
            </w:r>
            <w:r>
              <w:rPr>
                <w:rFonts w:ascii="宋体" w:hAnsi="宋体" w:hint="eastAsia"/>
                <w:szCs w:val="21"/>
              </w:rPr>
              <w:t>字以内</w:t>
            </w:r>
          </w:p>
        </w:tc>
      </w:tr>
      <w:tr w:rsidR="003C4ED9" w14:paraId="781D6E63" w14:textId="77777777" w:rsidTr="00ED42F4">
        <w:tc>
          <w:tcPr>
            <w:tcW w:w="1384" w:type="dxa"/>
          </w:tcPr>
          <w:p w14:paraId="0DB59EB3" w14:textId="77777777" w:rsidR="003C4ED9" w:rsidRDefault="003C4ED9" w:rsidP="00ED42F4">
            <w:pPr>
              <w:rPr>
                <w:rFonts w:ascii="宋体"/>
                <w:szCs w:val="21"/>
              </w:rPr>
            </w:pPr>
            <w:r>
              <w:rPr>
                <w:rFonts w:ascii="宋体" w:hAnsi="宋体" w:hint="eastAsia"/>
                <w:szCs w:val="21"/>
              </w:rPr>
              <w:t>发布时间</w:t>
            </w:r>
          </w:p>
        </w:tc>
        <w:tc>
          <w:tcPr>
            <w:tcW w:w="992" w:type="dxa"/>
          </w:tcPr>
          <w:p w14:paraId="0B95E371" w14:textId="77777777" w:rsidR="003C4ED9" w:rsidRDefault="003C4ED9" w:rsidP="00ED42F4">
            <w:pPr>
              <w:rPr>
                <w:rFonts w:ascii="宋体"/>
                <w:szCs w:val="21"/>
              </w:rPr>
            </w:pPr>
            <w:r>
              <w:rPr>
                <w:rFonts w:ascii="宋体" w:hAnsi="宋体" w:hint="eastAsia"/>
                <w:szCs w:val="21"/>
              </w:rPr>
              <w:t>否</w:t>
            </w:r>
          </w:p>
        </w:tc>
        <w:tc>
          <w:tcPr>
            <w:tcW w:w="6146" w:type="dxa"/>
          </w:tcPr>
          <w:p w14:paraId="10431230" w14:textId="77777777" w:rsidR="003C4ED9" w:rsidRDefault="003C4ED9" w:rsidP="00ED42F4">
            <w:pPr>
              <w:rPr>
                <w:rFonts w:ascii="宋体"/>
                <w:szCs w:val="21"/>
              </w:rPr>
            </w:pPr>
            <w:r>
              <w:rPr>
                <w:rFonts w:ascii="宋体" w:hAnsi="宋体" w:hint="eastAsia"/>
                <w:szCs w:val="21"/>
              </w:rPr>
              <w:t>系统自动生成</w:t>
            </w:r>
          </w:p>
        </w:tc>
      </w:tr>
      <w:tr w:rsidR="003C4ED9" w14:paraId="0A1C880C" w14:textId="77777777" w:rsidTr="00ED42F4">
        <w:tc>
          <w:tcPr>
            <w:tcW w:w="1384" w:type="dxa"/>
          </w:tcPr>
          <w:p w14:paraId="1C20B996" w14:textId="77777777" w:rsidR="003C4ED9" w:rsidRDefault="003C4ED9" w:rsidP="00ED42F4">
            <w:pPr>
              <w:rPr>
                <w:rFonts w:ascii="宋体"/>
                <w:szCs w:val="21"/>
              </w:rPr>
            </w:pPr>
            <w:r>
              <w:rPr>
                <w:rFonts w:ascii="宋体" w:hAnsi="宋体" w:hint="eastAsia"/>
                <w:szCs w:val="21"/>
              </w:rPr>
              <w:t>发布单位</w:t>
            </w:r>
          </w:p>
        </w:tc>
        <w:tc>
          <w:tcPr>
            <w:tcW w:w="992" w:type="dxa"/>
          </w:tcPr>
          <w:p w14:paraId="2E7C7F71" w14:textId="77777777" w:rsidR="003C4ED9" w:rsidRDefault="003C4ED9" w:rsidP="00ED42F4">
            <w:pPr>
              <w:rPr>
                <w:rFonts w:ascii="宋体"/>
                <w:szCs w:val="21"/>
              </w:rPr>
            </w:pPr>
            <w:r>
              <w:rPr>
                <w:rFonts w:ascii="宋体" w:hAnsi="宋体" w:hint="eastAsia"/>
                <w:szCs w:val="21"/>
              </w:rPr>
              <w:t>否</w:t>
            </w:r>
          </w:p>
        </w:tc>
        <w:tc>
          <w:tcPr>
            <w:tcW w:w="6146" w:type="dxa"/>
          </w:tcPr>
          <w:p w14:paraId="7931E49E" w14:textId="77777777" w:rsidR="003C4ED9" w:rsidRDefault="003C4ED9" w:rsidP="00ED42F4">
            <w:pPr>
              <w:rPr>
                <w:rFonts w:ascii="宋体"/>
                <w:szCs w:val="21"/>
              </w:rPr>
            </w:pPr>
            <w:r>
              <w:rPr>
                <w:rFonts w:ascii="宋体" w:hAnsi="宋体" w:hint="eastAsia"/>
                <w:szCs w:val="21"/>
              </w:rPr>
              <w:t>系统自动生成</w:t>
            </w:r>
          </w:p>
        </w:tc>
      </w:tr>
    </w:tbl>
    <w:p w14:paraId="039BF793" w14:textId="77777777" w:rsidR="003C4ED9" w:rsidRDefault="003C4ED9" w:rsidP="003C4ED9">
      <w:pPr>
        <w:numPr>
          <w:ilvl w:val="0"/>
          <w:numId w:val="11"/>
        </w:numPr>
        <w:spacing w:line="360" w:lineRule="auto"/>
        <w:rPr>
          <w:rFonts w:ascii="宋体"/>
          <w:sz w:val="24"/>
          <w:szCs w:val="28"/>
        </w:rPr>
      </w:pPr>
      <w:r>
        <w:rPr>
          <w:rFonts w:ascii="宋体" w:hAnsi="宋体" w:hint="eastAsia"/>
          <w:sz w:val="24"/>
          <w:szCs w:val="28"/>
        </w:rPr>
        <w:t>修改：选择一条通知，进行修改。数据项同新增。</w:t>
      </w:r>
    </w:p>
    <w:p w14:paraId="11757342" w14:textId="77777777" w:rsidR="003C4ED9" w:rsidRDefault="003C4ED9" w:rsidP="003C4ED9">
      <w:pPr>
        <w:numPr>
          <w:ilvl w:val="0"/>
          <w:numId w:val="11"/>
        </w:numPr>
        <w:spacing w:line="360" w:lineRule="auto"/>
        <w:rPr>
          <w:rFonts w:ascii="宋体"/>
          <w:sz w:val="24"/>
          <w:szCs w:val="28"/>
        </w:rPr>
      </w:pPr>
      <w:r>
        <w:rPr>
          <w:rFonts w:ascii="宋体" w:hAnsi="宋体" w:hint="eastAsia"/>
          <w:sz w:val="24"/>
          <w:szCs w:val="28"/>
        </w:rPr>
        <w:t>删除：删除一条通知信息。</w:t>
      </w:r>
    </w:p>
    <w:p w14:paraId="61D36EEF" w14:textId="7A7B4CC3" w:rsidR="003C4ED9" w:rsidRPr="006D08E6" w:rsidRDefault="006D08E6" w:rsidP="006D08E6">
      <w:pPr>
        <w:pStyle w:val="4"/>
        <w:ind w:left="223" w:firstLine="420"/>
        <w:rPr>
          <w:sz w:val="30"/>
          <w:szCs w:val="30"/>
        </w:rPr>
      </w:pPr>
      <w:bookmarkStart w:id="130" w:name="_Toc7794"/>
      <w:bookmarkStart w:id="131" w:name="_Toc329877175"/>
      <w:bookmarkStart w:id="132" w:name="_Toc329762109"/>
      <w:bookmarkStart w:id="133" w:name="_Toc15004"/>
      <w:bookmarkStart w:id="134" w:name="_Toc333568696"/>
      <w:bookmarkStart w:id="135" w:name="_Toc329781202"/>
      <w:r>
        <w:rPr>
          <w:sz w:val="30"/>
          <w:szCs w:val="30"/>
        </w:rPr>
        <w:t>4.4</w:t>
      </w:r>
      <w:r w:rsidR="003C4ED9" w:rsidRPr="006D08E6">
        <w:rPr>
          <w:rFonts w:hint="eastAsia"/>
          <w:sz w:val="30"/>
          <w:szCs w:val="30"/>
        </w:rPr>
        <w:t>.2.14</w:t>
      </w:r>
      <w:r w:rsidR="003C4ED9" w:rsidRPr="006D08E6">
        <w:rPr>
          <w:rFonts w:hint="eastAsia"/>
          <w:sz w:val="30"/>
          <w:szCs w:val="30"/>
        </w:rPr>
        <w:t>浏览通知</w:t>
      </w:r>
      <w:bookmarkEnd w:id="130"/>
      <w:bookmarkEnd w:id="131"/>
      <w:bookmarkEnd w:id="132"/>
      <w:bookmarkEnd w:id="133"/>
      <w:bookmarkEnd w:id="134"/>
      <w:bookmarkEnd w:id="135"/>
    </w:p>
    <w:p w14:paraId="0753BD5D" w14:textId="77777777" w:rsidR="003C4ED9" w:rsidRDefault="003C4ED9" w:rsidP="003C4ED9">
      <w:pPr>
        <w:spacing w:line="360" w:lineRule="auto"/>
        <w:rPr>
          <w:rFonts w:ascii="宋体"/>
          <w:b/>
          <w:sz w:val="24"/>
          <w:szCs w:val="28"/>
        </w:rPr>
      </w:pPr>
      <w:r>
        <w:rPr>
          <w:rFonts w:ascii="宋体" w:hAnsi="宋体" w:hint="eastAsia"/>
          <w:b/>
          <w:sz w:val="24"/>
          <w:szCs w:val="28"/>
        </w:rPr>
        <w:t>基本描述：</w:t>
      </w:r>
    </w:p>
    <w:p w14:paraId="329459E6" w14:textId="77777777" w:rsidR="003C4ED9" w:rsidRDefault="003C4ED9" w:rsidP="003C4ED9">
      <w:pPr>
        <w:spacing w:line="360" w:lineRule="auto"/>
        <w:ind w:firstLine="420"/>
        <w:rPr>
          <w:rFonts w:ascii="宋体"/>
          <w:sz w:val="24"/>
          <w:szCs w:val="28"/>
        </w:rPr>
      </w:pPr>
      <w:r>
        <w:rPr>
          <w:rFonts w:ascii="宋体" w:hAnsi="宋体" w:hint="eastAsia"/>
          <w:sz w:val="24"/>
          <w:szCs w:val="28"/>
        </w:rPr>
        <w:t>浏览查看通知信息。</w:t>
      </w:r>
    </w:p>
    <w:p w14:paraId="0049A07B" w14:textId="77777777" w:rsidR="003C4ED9" w:rsidRDefault="003C4ED9" w:rsidP="003C4ED9">
      <w:pPr>
        <w:spacing w:line="360" w:lineRule="auto"/>
        <w:rPr>
          <w:rFonts w:ascii="宋体"/>
          <w:b/>
          <w:sz w:val="24"/>
          <w:szCs w:val="28"/>
        </w:rPr>
      </w:pPr>
      <w:r>
        <w:rPr>
          <w:rFonts w:ascii="宋体" w:hAnsi="宋体" w:hint="eastAsia"/>
          <w:b/>
          <w:sz w:val="24"/>
          <w:szCs w:val="28"/>
        </w:rPr>
        <w:t>权限相关：</w:t>
      </w:r>
    </w:p>
    <w:p w14:paraId="239E2C95" w14:textId="77777777" w:rsidR="003C4ED9" w:rsidRDefault="003C4ED9" w:rsidP="003C4ED9">
      <w:pPr>
        <w:spacing w:line="360" w:lineRule="auto"/>
        <w:ind w:firstLine="420"/>
        <w:rPr>
          <w:rFonts w:ascii="宋体"/>
          <w:sz w:val="24"/>
          <w:szCs w:val="28"/>
        </w:rPr>
      </w:pPr>
      <w:r>
        <w:rPr>
          <w:rFonts w:ascii="宋体" w:hAnsi="宋体" w:hint="eastAsia"/>
          <w:sz w:val="24"/>
          <w:szCs w:val="28"/>
        </w:rPr>
        <w:t>企业、</w:t>
      </w:r>
      <w:proofErr w:type="gramStart"/>
      <w:r>
        <w:rPr>
          <w:rFonts w:ascii="宋体" w:hAnsi="宋体" w:hint="eastAsia"/>
          <w:sz w:val="24"/>
          <w:szCs w:val="28"/>
        </w:rPr>
        <w:t>省用户</w:t>
      </w:r>
      <w:proofErr w:type="gramEnd"/>
      <w:r>
        <w:rPr>
          <w:rFonts w:ascii="宋体" w:hAnsi="宋体" w:hint="eastAsia"/>
          <w:sz w:val="24"/>
          <w:szCs w:val="28"/>
        </w:rPr>
        <w:t>使用。</w:t>
      </w:r>
    </w:p>
    <w:p w14:paraId="062115D1" w14:textId="77777777" w:rsidR="003C4ED9" w:rsidRDefault="003C4ED9" w:rsidP="003C4ED9">
      <w:pPr>
        <w:spacing w:line="360" w:lineRule="auto"/>
        <w:rPr>
          <w:rFonts w:ascii="宋体"/>
          <w:b/>
          <w:sz w:val="24"/>
          <w:szCs w:val="28"/>
        </w:rPr>
      </w:pPr>
      <w:r>
        <w:rPr>
          <w:rFonts w:ascii="宋体" w:hAnsi="宋体" w:hint="eastAsia"/>
          <w:b/>
          <w:sz w:val="24"/>
          <w:szCs w:val="28"/>
        </w:rPr>
        <w:t>相关功能：</w:t>
      </w:r>
    </w:p>
    <w:p w14:paraId="3E4EB1F1" w14:textId="77777777" w:rsidR="003C4ED9" w:rsidRDefault="003C4ED9" w:rsidP="003C4ED9">
      <w:pPr>
        <w:pStyle w:val="ab"/>
        <w:numPr>
          <w:ilvl w:val="0"/>
          <w:numId w:val="12"/>
        </w:numPr>
        <w:spacing w:line="360" w:lineRule="auto"/>
        <w:ind w:firstLineChars="0"/>
        <w:rPr>
          <w:rFonts w:ascii="宋体"/>
          <w:szCs w:val="28"/>
        </w:rPr>
      </w:pPr>
      <w:r>
        <w:rPr>
          <w:rFonts w:ascii="宋体" w:hAnsi="宋体" w:hint="eastAsia"/>
          <w:szCs w:val="28"/>
        </w:rPr>
        <w:t>列表：列出当前用户和所有上级用户发布的所有通知信息。列表项包括：标题、发布时间。</w:t>
      </w:r>
    </w:p>
    <w:p w14:paraId="6C0D3B2C" w14:textId="77777777" w:rsidR="003C4ED9" w:rsidRDefault="003C4ED9" w:rsidP="003C4ED9">
      <w:pPr>
        <w:numPr>
          <w:ilvl w:val="0"/>
          <w:numId w:val="12"/>
        </w:numPr>
        <w:spacing w:line="360" w:lineRule="auto"/>
        <w:rPr>
          <w:rFonts w:ascii="宋体"/>
          <w:sz w:val="24"/>
          <w:szCs w:val="28"/>
        </w:rPr>
      </w:pPr>
      <w:r>
        <w:rPr>
          <w:rFonts w:ascii="宋体" w:hAnsi="宋体" w:hint="eastAsia"/>
          <w:sz w:val="24"/>
          <w:szCs w:val="28"/>
        </w:rPr>
        <w:t>查看：查看通知信息。包括：通知标题，发布时间，通知内容。</w:t>
      </w:r>
    </w:p>
    <w:p w14:paraId="52A3F1E8" w14:textId="64F0E8EE" w:rsidR="003C4ED9" w:rsidRPr="006D08E6" w:rsidRDefault="006D08E6" w:rsidP="006D08E6">
      <w:pPr>
        <w:pStyle w:val="4"/>
        <w:ind w:left="223" w:firstLine="420"/>
        <w:rPr>
          <w:sz w:val="30"/>
          <w:szCs w:val="30"/>
        </w:rPr>
      </w:pPr>
      <w:bookmarkStart w:id="136" w:name="_Toc329781203"/>
      <w:bookmarkStart w:id="137" w:name="_Toc250989546"/>
      <w:bookmarkStart w:id="138" w:name="_Toc8222"/>
      <w:bookmarkStart w:id="139" w:name="_Toc329762110"/>
      <w:bookmarkStart w:id="140" w:name="_Toc14243"/>
      <w:bookmarkStart w:id="141" w:name="_Toc329877176"/>
      <w:bookmarkStart w:id="142" w:name="_Toc333568697"/>
      <w:r>
        <w:rPr>
          <w:sz w:val="30"/>
          <w:szCs w:val="30"/>
        </w:rPr>
        <w:t>4.4</w:t>
      </w:r>
      <w:r w:rsidR="003C4ED9" w:rsidRPr="006D08E6">
        <w:rPr>
          <w:rFonts w:hint="eastAsia"/>
          <w:sz w:val="30"/>
          <w:szCs w:val="30"/>
        </w:rPr>
        <w:t>.2.15</w:t>
      </w:r>
      <w:r w:rsidR="003C4ED9" w:rsidRPr="006D08E6">
        <w:rPr>
          <w:rFonts w:hint="eastAsia"/>
          <w:sz w:val="30"/>
          <w:szCs w:val="30"/>
        </w:rPr>
        <w:t>系统管理</w:t>
      </w:r>
      <w:bookmarkEnd w:id="136"/>
      <w:bookmarkEnd w:id="137"/>
      <w:bookmarkEnd w:id="138"/>
      <w:bookmarkEnd w:id="139"/>
      <w:bookmarkEnd w:id="140"/>
      <w:bookmarkEnd w:id="141"/>
      <w:bookmarkEnd w:id="142"/>
    </w:p>
    <w:p w14:paraId="768432E9" w14:textId="4D4006BD" w:rsidR="003C4ED9" w:rsidRPr="006D08E6" w:rsidRDefault="006D08E6" w:rsidP="006D08E6">
      <w:pPr>
        <w:pStyle w:val="5"/>
        <w:ind w:left="223" w:firstLine="420"/>
        <w:rPr>
          <w:rFonts w:ascii="Arial" w:hAnsi="Arial"/>
        </w:rPr>
      </w:pPr>
      <w:r>
        <w:rPr>
          <w:rFonts w:ascii="Arial" w:hAnsi="Arial"/>
        </w:rPr>
        <w:t>4.4</w:t>
      </w:r>
      <w:r w:rsidR="003C4ED9" w:rsidRPr="006D08E6">
        <w:rPr>
          <w:rFonts w:ascii="Arial" w:hAnsi="Arial"/>
        </w:rPr>
        <w:t>.2.15</w:t>
      </w:r>
      <w:r>
        <w:rPr>
          <w:rFonts w:ascii="Arial" w:hAnsi="Arial" w:hint="eastAsia"/>
        </w:rPr>
        <w:t>（</w:t>
      </w:r>
      <w:r>
        <w:rPr>
          <w:rFonts w:ascii="Arial" w:hAnsi="Arial" w:hint="eastAsia"/>
        </w:rPr>
        <w:t>1</w:t>
      </w:r>
      <w:r>
        <w:rPr>
          <w:rFonts w:ascii="Arial" w:hAnsi="Arial" w:hint="eastAsia"/>
        </w:rPr>
        <w:t>）</w:t>
      </w:r>
      <w:r w:rsidR="003C4ED9" w:rsidRPr="006D08E6">
        <w:rPr>
          <w:rFonts w:ascii="Arial" w:hAnsi="Arial" w:hint="eastAsia"/>
        </w:rPr>
        <w:t>上报时限</w:t>
      </w:r>
    </w:p>
    <w:p w14:paraId="48A2087C" w14:textId="77777777" w:rsidR="003C4ED9" w:rsidRDefault="003C4ED9" w:rsidP="003C4ED9">
      <w:pPr>
        <w:spacing w:line="360" w:lineRule="auto"/>
        <w:rPr>
          <w:rFonts w:ascii="宋体"/>
          <w:b/>
          <w:sz w:val="24"/>
          <w:szCs w:val="28"/>
        </w:rPr>
      </w:pPr>
      <w:r>
        <w:rPr>
          <w:rFonts w:ascii="宋体" w:hAnsi="宋体" w:hint="eastAsia"/>
          <w:b/>
          <w:sz w:val="24"/>
          <w:szCs w:val="28"/>
        </w:rPr>
        <w:t>基本描述：</w:t>
      </w:r>
    </w:p>
    <w:p w14:paraId="0B2C4FFF" w14:textId="77777777" w:rsidR="003C4ED9" w:rsidRDefault="003C4ED9" w:rsidP="003C4ED9">
      <w:pPr>
        <w:spacing w:line="360" w:lineRule="auto"/>
        <w:ind w:firstLine="465"/>
        <w:rPr>
          <w:rFonts w:ascii="宋体" w:hAnsi="宋体"/>
          <w:sz w:val="24"/>
          <w:szCs w:val="28"/>
        </w:rPr>
      </w:pPr>
      <w:r>
        <w:rPr>
          <w:rFonts w:ascii="宋体" w:hAnsi="宋体" w:hint="eastAsia"/>
          <w:sz w:val="24"/>
          <w:szCs w:val="28"/>
        </w:rPr>
        <w:t>新增或修改调查期。</w:t>
      </w:r>
    </w:p>
    <w:p w14:paraId="3E05A009" w14:textId="77777777" w:rsidR="003C4ED9" w:rsidRDefault="003C4ED9" w:rsidP="003C4ED9">
      <w:pPr>
        <w:spacing w:line="360" w:lineRule="auto"/>
        <w:rPr>
          <w:rFonts w:ascii="宋体"/>
          <w:b/>
          <w:sz w:val="24"/>
          <w:szCs w:val="28"/>
        </w:rPr>
      </w:pPr>
      <w:r>
        <w:rPr>
          <w:rFonts w:ascii="宋体" w:hAnsi="宋体" w:hint="eastAsia"/>
          <w:b/>
          <w:sz w:val="24"/>
          <w:szCs w:val="28"/>
        </w:rPr>
        <w:t>相关权限：</w:t>
      </w:r>
    </w:p>
    <w:p w14:paraId="78D94E29" w14:textId="77777777" w:rsidR="003C4ED9" w:rsidRDefault="003C4ED9" w:rsidP="003C4ED9">
      <w:pPr>
        <w:spacing w:line="360" w:lineRule="auto"/>
        <w:rPr>
          <w:rFonts w:ascii="宋体"/>
          <w:sz w:val="24"/>
          <w:szCs w:val="28"/>
        </w:rPr>
      </w:pPr>
      <w:r>
        <w:rPr>
          <w:rFonts w:ascii="宋体" w:hAnsi="宋体"/>
          <w:sz w:val="24"/>
          <w:szCs w:val="28"/>
        </w:rPr>
        <w:t xml:space="preserve">    </w:t>
      </w:r>
      <w:r>
        <w:rPr>
          <w:rFonts w:ascii="宋体" w:hAnsi="宋体" w:hint="eastAsia"/>
          <w:sz w:val="24"/>
          <w:szCs w:val="28"/>
        </w:rPr>
        <w:t>省级用户使用</w:t>
      </w:r>
    </w:p>
    <w:p w14:paraId="43987361" w14:textId="77777777" w:rsidR="003C4ED9" w:rsidRDefault="003C4ED9" w:rsidP="003C4ED9">
      <w:pPr>
        <w:spacing w:line="360" w:lineRule="auto"/>
        <w:rPr>
          <w:rFonts w:ascii="宋体"/>
          <w:b/>
          <w:sz w:val="24"/>
          <w:szCs w:val="28"/>
        </w:rPr>
      </w:pPr>
      <w:r>
        <w:rPr>
          <w:rFonts w:ascii="宋体" w:hAnsi="宋体" w:hint="eastAsia"/>
          <w:b/>
          <w:sz w:val="24"/>
          <w:szCs w:val="28"/>
        </w:rPr>
        <w:t>相关功能：</w:t>
      </w:r>
    </w:p>
    <w:p w14:paraId="4A8F2D13" w14:textId="77777777" w:rsidR="003C4ED9" w:rsidRDefault="003C4ED9" w:rsidP="003C4ED9">
      <w:pPr>
        <w:pStyle w:val="ab"/>
        <w:numPr>
          <w:ilvl w:val="0"/>
          <w:numId w:val="13"/>
        </w:numPr>
        <w:spacing w:line="360" w:lineRule="auto"/>
        <w:ind w:firstLineChars="0"/>
        <w:rPr>
          <w:rFonts w:ascii="宋体"/>
          <w:szCs w:val="28"/>
        </w:rPr>
      </w:pPr>
      <w:r>
        <w:rPr>
          <w:rFonts w:ascii="宋体" w:hAnsi="宋体" w:hint="eastAsia"/>
          <w:szCs w:val="28"/>
        </w:rPr>
        <w:t>新增：新增一个调查期。</w:t>
      </w:r>
    </w:p>
    <w:p w14:paraId="71C10DC3" w14:textId="77777777" w:rsidR="003C4ED9" w:rsidRDefault="003C4ED9" w:rsidP="003C4ED9">
      <w:pPr>
        <w:pStyle w:val="ab"/>
        <w:numPr>
          <w:ilvl w:val="0"/>
          <w:numId w:val="13"/>
        </w:numPr>
        <w:spacing w:line="360" w:lineRule="auto"/>
        <w:ind w:firstLineChars="0"/>
        <w:rPr>
          <w:rFonts w:ascii="宋体"/>
          <w:szCs w:val="28"/>
        </w:rPr>
      </w:pPr>
      <w:r>
        <w:rPr>
          <w:rFonts w:ascii="宋体" w:hAnsi="宋体" w:hint="eastAsia"/>
          <w:szCs w:val="28"/>
        </w:rPr>
        <w:t>修改：修改已有的调查期的时间。</w:t>
      </w:r>
    </w:p>
    <w:p w14:paraId="1639E635" w14:textId="79B3F460" w:rsidR="003C4ED9" w:rsidRPr="006D08E6" w:rsidRDefault="006D08E6" w:rsidP="006D08E6">
      <w:pPr>
        <w:pStyle w:val="5"/>
        <w:ind w:left="223" w:firstLine="420"/>
        <w:rPr>
          <w:rFonts w:ascii="Arial" w:hAnsi="Arial"/>
        </w:rPr>
      </w:pPr>
      <w:bookmarkStart w:id="143" w:name="_Toc329762111"/>
      <w:bookmarkStart w:id="144" w:name="_Toc329781204"/>
      <w:r>
        <w:rPr>
          <w:rFonts w:ascii="Arial" w:hAnsi="Arial"/>
        </w:rPr>
        <w:lastRenderedPageBreak/>
        <w:t>4.4</w:t>
      </w:r>
      <w:r w:rsidR="003C4ED9" w:rsidRPr="006D08E6">
        <w:rPr>
          <w:rFonts w:ascii="Arial" w:hAnsi="Arial"/>
        </w:rPr>
        <w:t>.2.15</w:t>
      </w:r>
      <w:r>
        <w:rPr>
          <w:rFonts w:ascii="Arial" w:hAnsi="Arial" w:hint="eastAsia"/>
        </w:rPr>
        <w:t>（</w:t>
      </w:r>
      <w:r>
        <w:rPr>
          <w:rFonts w:ascii="Arial" w:hAnsi="Arial" w:hint="eastAsia"/>
        </w:rPr>
        <w:t>2</w:t>
      </w:r>
      <w:r>
        <w:rPr>
          <w:rFonts w:ascii="Arial" w:hAnsi="Arial" w:hint="eastAsia"/>
        </w:rPr>
        <w:t>）</w:t>
      </w:r>
      <w:r w:rsidR="003C4ED9" w:rsidRPr="006D08E6">
        <w:rPr>
          <w:rFonts w:ascii="Arial" w:hAnsi="Arial" w:hint="eastAsia"/>
        </w:rPr>
        <w:t>用户管理</w:t>
      </w:r>
      <w:bookmarkEnd w:id="143"/>
      <w:bookmarkEnd w:id="144"/>
    </w:p>
    <w:p w14:paraId="4641362D" w14:textId="77777777" w:rsidR="003C4ED9" w:rsidRDefault="003C4ED9" w:rsidP="003C4ED9">
      <w:pPr>
        <w:spacing w:line="360" w:lineRule="auto"/>
        <w:rPr>
          <w:rFonts w:ascii="宋体"/>
          <w:b/>
          <w:sz w:val="24"/>
          <w:szCs w:val="28"/>
        </w:rPr>
      </w:pPr>
      <w:r>
        <w:rPr>
          <w:rFonts w:ascii="宋体" w:hAnsi="宋体" w:hint="eastAsia"/>
          <w:b/>
          <w:sz w:val="24"/>
          <w:szCs w:val="28"/>
        </w:rPr>
        <w:t>基本描述：</w:t>
      </w:r>
    </w:p>
    <w:p w14:paraId="4EC83BA8" w14:textId="77777777" w:rsidR="003C4ED9" w:rsidRDefault="003C4ED9" w:rsidP="003C4ED9">
      <w:pPr>
        <w:spacing w:line="360" w:lineRule="auto"/>
        <w:rPr>
          <w:rFonts w:ascii="宋体"/>
          <w:sz w:val="24"/>
          <w:szCs w:val="28"/>
        </w:rPr>
      </w:pPr>
      <w:r>
        <w:rPr>
          <w:rFonts w:ascii="宋体" w:hAnsi="宋体"/>
          <w:sz w:val="24"/>
          <w:szCs w:val="28"/>
        </w:rPr>
        <w:t xml:space="preserve">    </w:t>
      </w:r>
      <w:r>
        <w:rPr>
          <w:rFonts w:ascii="宋体" w:hAnsi="宋体" w:hint="eastAsia"/>
          <w:sz w:val="24"/>
          <w:szCs w:val="28"/>
        </w:rPr>
        <w:t>建立省和企业用户。</w:t>
      </w:r>
    </w:p>
    <w:p w14:paraId="72A577AA" w14:textId="77777777" w:rsidR="003C4ED9" w:rsidRDefault="003C4ED9" w:rsidP="003C4ED9">
      <w:pPr>
        <w:spacing w:line="360" w:lineRule="auto"/>
        <w:rPr>
          <w:rFonts w:ascii="宋体"/>
          <w:b/>
          <w:sz w:val="24"/>
          <w:szCs w:val="28"/>
        </w:rPr>
      </w:pPr>
      <w:r>
        <w:rPr>
          <w:rFonts w:ascii="宋体" w:hAnsi="宋体" w:hint="eastAsia"/>
          <w:b/>
          <w:sz w:val="24"/>
          <w:szCs w:val="28"/>
        </w:rPr>
        <w:t>相关权限：</w:t>
      </w:r>
    </w:p>
    <w:p w14:paraId="50ECBA94" w14:textId="77777777" w:rsidR="003C4ED9" w:rsidRDefault="003C4ED9" w:rsidP="003C4ED9">
      <w:pPr>
        <w:spacing w:line="360" w:lineRule="auto"/>
        <w:rPr>
          <w:rFonts w:ascii="宋体"/>
          <w:sz w:val="24"/>
          <w:szCs w:val="28"/>
        </w:rPr>
      </w:pPr>
      <w:r>
        <w:rPr>
          <w:rFonts w:ascii="宋体" w:hAnsi="宋体"/>
          <w:sz w:val="24"/>
          <w:szCs w:val="28"/>
        </w:rPr>
        <w:t xml:space="preserve">    </w:t>
      </w:r>
      <w:r>
        <w:rPr>
          <w:rFonts w:ascii="宋体" w:hAnsi="宋体" w:hint="eastAsia"/>
          <w:sz w:val="24"/>
          <w:szCs w:val="28"/>
        </w:rPr>
        <w:t>省级用户使用。</w:t>
      </w:r>
    </w:p>
    <w:p w14:paraId="24BEA97E" w14:textId="77777777" w:rsidR="003C4ED9" w:rsidRDefault="003C4ED9" w:rsidP="003C4ED9">
      <w:pPr>
        <w:spacing w:line="360" w:lineRule="auto"/>
        <w:rPr>
          <w:rFonts w:ascii="宋体"/>
          <w:b/>
          <w:sz w:val="24"/>
          <w:szCs w:val="28"/>
        </w:rPr>
      </w:pPr>
      <w:r>
        <w:rPr>
          <w:rFonts w:ascii="宋体" w:hAnsi="宋体" w:hint="eastAsia"/>
          <w:b/>
          <w:sz w:val="24"/>
          <w:szCs w:val="28"/>
        </w:rPr>
        <w:t>相关功能：</w:t>
      </w:r>
    </w:p>
    <w:p w14:paraId="41790590" w14:textId="77777777" w:rsidR="003C4ED9" w:rsidRDefault="003C4ED9" w:rsidP="003C4ED9">
      <w:pPr>
        <w:numPr>
          <w:ilvl w:val="0"/>
          <w:numId w:val="14"/>
        </w:numPr>
        <w:spacing w:line="360" w:lineRule="auto"/>
        <w:rPr>
          <w:rFonts w:ascii="宋体"/>
          <w:sz w:val="24"/>
          <w:szCs w:val="28"/>
        </w:rPr>
      </w:pPr>
      <w:r>
        <w:rPr>
          <w:rFonts w:ascii="宋体" w:hAnsi="宋体" w:hint="eastAsia"/>
          <w:sz w:val="24"/>
          <w:szCs w:val="28"/>
        </w:rPr>
        <w:t>列表：列出所有用户信息。</w:t>
      </w:r>
    </w:p>
    <w:p w14:paraId="5AD74764" w14:textId="77777777" w:rsidR="003C4ED9" w:rsidRDefault="003C4ED9" w:rsidP="003C4ED9">
      <w:pPr>
        <w:numPr>
          <w:ilvl w:val="0"/>
          <w:numId w:val="14"/>
        </w:numPr>
        <w:spacing w:line="360" w:lineRule="auto"/>
        <w:rPr>
          <w:rFonts w:ascii="宋体"/>
          <w:sz w:val="24"/>
          <w:szCs w:val="28"/>
        </w:rPr>
      </w:pPr>
      <w:r>
        <w:rPr>
          <w:rFonts w:ascii="宋体" w:hAnsi="宋体" w:hint="eastAsia"/>
          <w:sz w:val="24"/>
          <w:szCs w:val="28"/>
        </w:rPr>
        <w:t>新增：新增一条用户信息。同时为该用户分配角色。</w:t>
      </w:r>
    </w:p>
    <w:p w14:paraId="0FDABE9E" w14:textId="77777777" w:rsidR="003C4ED9" w:rsidRDefault="003C4ED9" w:rsidP="003C4ED9">
      <w:pPr>
        <w:numPr>
          <w:ilvl w:val="0"/>
          <w:numId w:val="14"/>
        </w:numPr>
        <w:spacing w:line="360" w:lineRule="auto"/>
        <w:rPr>
          <w:rFonts w:ascii="宋体"/>
          <w:sz w:val="24"/>
          <w:szCs w:val="28"/>
        </w:rPr>
      </w:pPr>
      <w:r>
        <w:rPr>
          <w:rFonts w:ascii="宋体" w:hAnsi="宋体" w:hint="eastAsia"/>
          <w:sz w:val="24"/>
          <w:szCs w:val="28"/>
        </w:rPr>
        <w:t>删除：删除用户信息。如有该用户上报的数据，则不能删除。</w:t>
      </w:r>
    </w:p>
    <w:p w14:paraId="55CF6D78" w14:textId="77777777" w:rsidR="003C4ED9" w:rsidRDefault="003C4ED9" w:rsidP="003C4ED9">
      <w:pPr>
        <w:numPr>
          <w:ilvl w:val="0"/>
          <w:numId w:val="14"/>
        </w:numPr>
        <w:spacing w:line="360" w:lineRule="auto"/>
        <w:rPr>
          <w:rFonts w:ascii="宋体"/>
          <w:sz w:val="24"/>
          <w:szCs w:val="28"/>
        </w:rPr>
      </w:pPr>
      <w:r>
        <w:rPr>
          <w:rFonts w:ascii="宋体" w:hAnsi="宋体" w:hint="eastAsia"/>
          <w:sz w:val="24"/>
          <w:szCs w:val="28"/>
        </w:rPr>
        <w:t>修改：修改信息，界面同新增类似。</w:t>
      </w:r>
    </w:p>
    <w:p w14:paraId="11A765AB" w14:textId="4D284A16" w:rsidR="003C4ED9" w:rsidRPr="006D08E6" w:rsidRDefault="006D08E6" w:rsidP="006D08E6">
      <w:pPr>
        <w:pStyle w:val="5"/>
        <w:ind w:left="223" w:firstLine="420"/>
        <w:rPr>
          <w:rFonts w:ascii="Arial" w:hAnsi="Arial"/>
        </w:rPr>
      </w:pPr>
      <w:r>
        <w:rPr>
          <w:rFonts w:ascii="Arial" w:hAnsi="Arial"/>
        </w:rPr>
        <w:t>4.4</w:t>
      </w:r>
      <w:r w:rsidR="003C4ED9" w:rsidRPr="006D08E6">
        <w:rPr>
          <w:rFonts w:ascii="Arial" w:hAnsi="Arial"/>
        </w:rPr>
        <w:t>.2.15</w:t>
      </w:r>
      <w:r>
        <w:rPr>
          <w:rFonts w:ascii="Arial" w:hAnsi="Arial" w:hint="eastAsia"/>
        </w:rPr>
        <w:t>（</w:t>
      </w:r>
      <w:r>
        <w:rPr>
          <w:rFonts w:ascii="Arial" w:hAnsi="Arial" w:hint="eastAsia"/>
        </w:rPr>
        <w:t>3</w:t>
      </w:r>
      <w:r>
        <w:rPr>
          <w:rFonts w:ascii="Arial" w:hAnsi="Arial" w:hint="eastAsia"/>
        </w:rPr>
        <w:t>）</w:t>
      </w:r>
      <w:r w:rsidR="003C4ED9" w:rsidRPr="006D08E6">
        <w:rPr>
          <w:rFonts w:ascii="Arial" w:hAnsi="Arial" w:hint="eastAsia"/>
        </w:rPr>
        <w:t>角色管理</w:t>
      </w:r>
    </w:p>
    <w:p w14:paraId="5DF41920" w14:textId="77777777" w:rsidR="003C4ED9" w:rsidRDefault="003C4ED9" w:rsidP="003C4ED9">
      <w:pPr>
        <w:spacing w:line="360" w:lineRule="auto"/>
        <w:rPr>
          <w:rFonts w:ascii="宋体"/>
          <w:b/>
          <w:sz w:val="24"/>
          <w:szCs w:val="28"/>
        </w:rPr>
      </w:pPr>
      <w:r>
        <w:rPr>
          <w:rFonts w:ascii="宋体" w:hAnsi="宋体" w:hint="eastAsia"/>
          <w:b/>
          <w:sz w:val="24"/>
          <w:szCs w:val="28"/>
        </w:rPr>
        <w:t>基本描述：</w:t>
      </w:r>
    </w:p>
    <w:p w14:paraId="7874CFD1" w14:textId="77777777" w:rsidR="003C4ED9" w:rsidRDefault="003C4ED9" w:rsidP="003C4ED9">
      <w:pPr>
        <w:spacing w:line="360" w:lineRule="auto"/>
        <w:rPr>
          <w:rFonts w:ascii="宋体"/>
          <w:sz w:val="24"/>
          <w:szCs w:val="28"/>
        </w:rPr>
      </w:pPr>
      <w:r>
        <w:rPr>
          <w:rFonts w:ascii="宋体" w:hAnsi="宋体"/>
          <w:sz w:val="24"/>
          <w:szCs w:val="28"/>
        </w:rPr>
        <w:t xml:space="preserve">    </w:t>
      </w:r>
      <w:r>
        <w:rPr>
          <w:rFonts w:ascii="宋体" w:hAnsi="宋体" w:hint="eastAsia"/>
          <w:sz w:val="24"/>
          <w:szCs w:val="28"/>
        </w:rPr>
        <w:t>根据需要建立多种角色，不同角色对应不同功能。系统预定义一些角色。</w:t>
      </w:r>
    </w:p>
    <w:p w14:paraId="3455740C" w14:textId="77777777" w:rsidR="003C4ED9" w:rsidRDefault="003C4ED9" w:rsidP="003C4ED9">
      <w:pPr>
        <w:spacing w:line="360" w:lineRule="auto"/>
        <w:rPr>
          <w:rFonts w:ascii="宋体"/>
          <w:b/>
          <w:sz w:val="24"/>
          <w:szCs w:val="28"/>
        </w:rPr>
      </w:pPr>
      <w:r>
        <w:rPr>
          <w:rFonts w:ascii="宋体" w:hAnsi="宋体" w:hint="eastAsia"/>
          <w:b/>
          <w:sz w:val="24"/>
          <w:szCs w:val="28"/>
        </w:rPr>
        <w:t>相关权限：</w:t>
      </w:r>
    </w:p>
    <w:p w14:paraId="4D51B239" w14:textId="77777777" w:rsidR="003C4ED9" w:rsidRDefault="003C4ED9" w:rsidP="003C4ED9">
      <w:pPr>
        <w:spacing w:line="360" w:lineRule="auto"/>
        <w:rPr>
          <w:rFonts w:ascii="宋体"/>
          <w:sz w:val="24"/>
          <w:szCs w:val="28"/>
        </w:rPr>
      </w:pPr>
      <w:r>
        <w:rPr>
          <w:rFonts w:ascii="宋体" w:hAnsi="宋体"/>
          <w:sz w:val="24"/>
          <w:szCs w:val="28"/>
        </w:rPr>
        <w:t xml:space="preserve">    </w:t>
      </w:r>
      <w:r>
        <w:rPr>
          <w:rFonts w:ascii="宋体" w:hAnsi="宋体" w:hint="eastAsia"/>
          <w:sz w:val="24"/>
          <w:szCs w:val="28"/>
        </w:rPr>
        <w:t>省级用户使用。</w:t>
      </w:r>
    </w:p>
    <w:p w14:paraId="522F0195" w14:textId="77777777" w:rsidR="003C4ED9" w:rsidRDefault="003C4ED9" w:rsidP="003C4ED9">
      <w:pPr>
        <w:spacing w:line="360" w:lineRule="auto"/>
        <w:rPr>
          <w:rFonts w:ascii="宋体"/>
          <w:b/>
          <w:sz w:val="24"/>
          <w:szCs w:val="28"/>
        </w:rPr>
      </w:pPr>
      <w:r>
        <w:rPr>
          <w:rFonts w:ascii="宋体" w:hAnsi="宋体" w:hint="eastAsia"/>
          <w:b/>
          <w:sz w:val="24"/>
          <w:szCs w:val="28"/>
        </w:rPr>
        <w:t>相关功能：</w:t>
      </w:r>
    </w:p>
    <w:p w14:paraId="705C98E7" w14:textId="77777777" w:rsidR="003C4ED9" w:rsidRDefault="003C4ED9" w:rsidP="003C4ED9">
      <w:pPr>
        <w:numPr>
          <w:ilvl w:val="0"/>
          <w:numId w:val="15"/>
        </w:numPr>
        <w:spacing w:line="360" w:lineRule="auto"/>
        <w:rPr>
          <w:rFonts w:ascii="宋体"/>
          <w:sz w:val="24"/>
          <w:szCs w:val="28"/>
        </w:rPr>
      </w:pPr>
      <w:r>
        <w:rPr>
          <w:rFonts w:ascii="宋体" w:hAnsi="宋体" w:hint="eastAsia"/>
          <w:sz w:val="24"/>
          <w:szCs w:val="28"/>
        </w:rPr>
        <w:t>角色定义：定义新角色，分配功能权限。</w:t>
      </w:r>
    </w:p>
    <w:p w14:paraId="2B62C5B6" w14:textId="77777777" w:rsidR="003C4ED9" w:rsidRDefault="003C4ED9" w:rsidP="003C4ED9">
      <w:pPr>
        <w:numPr>
          <w:ilvl w:val="0"/>
          <w:numId w:val="15"/>
        </w:numPr>
        <w:spacing w:line="360" w:lineRule="auto"/>
        <w:rPr>
          <w:rFonts w:ascii="宋体"/>
          <w:sz w:val="24"/>
          <w:szCs w:val="28"/>
        </w:rPr>
      </w:pPr>
      <w:r>
        <w:rPr>
          <w:rFonts w:ascii="宋体" w:hAnsi="宋体" w:hint="eastAsia"/>
          <w:sz w:val="24"/>
          <w:szCs w:val="28"/>
        </w:rPr>
        <w:t>角色修改：修改角色的功能权限。</w:t>
      </w:r>
    </w:p>
    <w:p w14:paraId="0747B142" w14:textId="77777777" w:rsidR="003C4ED9" w:rsidRDefault="003C4ED9" w:rsidP="003C4ED9">
      <w:pPr>
        <w:numPr>
          <w:ilvl w:val="0"/>
          <w:numId w:val="15"/>
        </w:numPr>
        <w:spacing w:line="360" w:lineRule="auto"/>
        <w:rPr>
          <w:rFonts w:ascii="宋体"/>
          <w:color w:val="FF0000"/>
          <w:sz w:val="24"/>
          <w:szCs w:val="28"/>
        </w:rPr>
      </w:pPr>
      <w:r>
        <w:rPr>
          <w:rFonts w:ascii="宋体" w:hAnsi="宋体" w:hint="eastAsia"/>
          <w:sz w:val="24"/>
          <w:szCs w:val="28"/>
        </w:rPr>
        <w:t>角色删除：删除角色，如该角色已分配给用户，提示后删除角色和该角色与用户的关联关系。删除后需要为用户重新分配角色。</w:t>
      </w:r>
    </w:p>
    <w:p w14:paraId="6467F828" w14:textId="133D81D8" w:rsidR="003C4ED9" w:rsidRPr="006D08E6" w:rsidRDefault="006D08E6" w:rsidP="006D08E6">
      <w:pPr>
        <w:pStyle w:val="5"/>
        <w:ind w:left="223" w:firstLine="420"/>
        <w:rPr>
          <w:rFonts w:ascii="Arial" w:hAnsi="Arial"/>
        </w:rPr>
      </w:pPr>
      <w:bookmarkStart w:id="145" w:name="_Toc329781205"/>
      <w:bookmarkStart w:id="146" w:name="_Toc329762112"/>
      <w:r>
        <w:rPr>
          <w:rFonts w:ascii="Arial" w:hAnsi="Arial"/>
        </w:rPr>
        <w:t>4.4</w:t>
      </w:r>
      <w:r w:rsidR="003C4ED9" w:rsidRPr="006D08E6">
        <w:rPr>
          <w:rFonts w:ascii="Arial" w:hAnsi="Arial"/>
        </w:rPr>
        <w:t>.2.15</w:t>
      </w:r>
      <w:r>
        <w:rPr>
          <w:rFonts w:ascii="Arial" w:hAnsi="Arial" w:hint="eastAsia"/>
        </w:rPr>
        <w:t>（</w:t>
      </w:r>
      <w:r>
        <w:rPr>
          <w:rFonts w:ascii="Arial" w:hAnsi="Arial" w:hint="eastAsia"/>
        </w:rPr>
        <w:t>4</w:t>
      </w:r>
      <w:r>
        <w:rPr>
          <w:rFonts w:ascii="Arial" w:hAnsi="Arial" w:hint="eastAsia"/>
        </w:rPr>
        <w:t>）</w:t>
      </w:r>
      <w:r w:rsidR="003C4ED9" w:rsidRPr="006D08E6">
        <w:rPr>
          <w:rFonts w:ascii="Arial" w:hAnsi="Arial" w:hint="eastAsia"/>
        </w:rPr>
        <w:t>系统监控</w:t>
      </w:r>
      <w:bookmarkEnd w:id="145"/>
      <w:bookmarkEnd w:id="146"/>
    </w:p>
    <w:p w14:paraId="03A805CE" w14:textId="77777777" w:rsidR="003C4ED9" w:rsidRDefault="003C4ED9" w:rsidP="003C4ED9">
      <w:pPr>
        <w:spacing w:line="360" w:lineRule="auto"/>
        <w:rPr>
          <w:rFonts w:ascii="宋体"/>
          <w:b/>
          <w:sz w:val="24"/>
          <w:szCs w:val="28"/>
        </w:rPr>
      </w:pPr>
      <w:r>
        <w:rPr>
          <w:rFonts w:ascii="宋体" w:hAnsi="宋体" w:hint="eastAsia"/>
          <w:b/>
          <w:sz w:val="24"/>
          <w:szCs w:val="28"/>
        </w:rPr>
        <w:t>基本描述：</w:t>
      </w:r>
    </w:p>
    <w:p w14:paraId="5FF35932" w14:textId="77777777" w:rsidR="003C4ED9" w:rsidRDefault="003C4ED9" w:rsidP="003C4ED9">
      <w:pPr>
        <w:spacing w:line="360" w:lineRule="auto"/>
        <w:rPr>
          <w:rFonts w:ascii="宋体"/>
          <w:sz w:val="24"/>
          <w:szCs w:val="28"/>
        </w:rPr>
      </w:pPr>
      <w:r>
        <w:rPr>
          <w:rFonts w:ascii="宋体" w:hAnsi="宋体"/>
          <w:color w:val="FF0000"/>
          <w:sz w:val="24"/>
          <w:szCs w:val="28"/>
        </w:rPr>
        <w:t xml:space="preserve">   </w:t>
      </w:r>
      <w:r>
        <w:rPr>
          <w:rFonts w:ascii="宋体" w:hAnsi="宋体"/>
          <w:sz w:val="24"/>
          <w:szCs w:val="28"/>
        </w:rPr>
        <w:t xml:space="preserve"> </w:t>
      </w:r>
      <w:r>
        <w:rPr>
          <w:rFonts w:ascii="宋体" w:hAnsi="宋体" w:hint="eastAsia"/>
          <w:sz w:val="24"/>
          <w:szCs w:val="28"/>
        </w:rPr>
        <w:t>查看当前系统工作情况。包括</w:t>
      </w:r>
      <w:r>
        <w:rPr>
          <w:rFonts w:ascii="宋体" w:hAnsi="宋体"/>
          <w:sz w:val="24"/>
          <w:szCs w:val="28"/>
        </w:rPr>
        <w:t>CPU</w:t>
      </w:r>
      <w:r>
        <w:rPr>
          <w:rFonts w:ascii="宋体" w:hAnsi="宋体" w:hint="eastAsia"/>
          <w:sz w:val="24"/>
          <w:szCs w:val="28"/>
        </w:rPr>
        <w:t>、内存、硬盘等信息和应用系统的一些信息。</w:t>
      </w:r>
    </w:p>
    <w:p w14:paraId="15B1B732" w14:textId="77777777" w:rsidR="003C4ED9" w:rsidRDefault="003C4ED9" w:rsidP="003C4ED9">
      <w:pPr>
        <w:spacing w:line="360" w:lineRule="auto"/>
        <w:rPr>
          <w:rFonts w:ascii="宋体"/>
          <w:b/>
          <w:sz w:val="24"/>
          <w:szCs w:val="28"/>
        </w:rPr>
      </w:pPr>
      <w:r>
        <w:rPr>
          <w:rFonts w:ascii="宋体" w:hAnsi="宋体" w:hint="eastAsia"/>
          <w:b/>
          <w:sz w:val="24"/>
          <w:szCs w:val="28"/>
        </w:rPr>
        <w:t>相关权限：</w:t>
      </w:r>
    </w:p>
    <w:p w14:paraId="5DCDBF72" w14:textId="77777777" w:rsidR="003C4ED9" w:rsidRDefault="003C4ED9" w:rsidP="003C4ED9">
      <w:pPr>
        <w:spacing w:line="360" w:lineRule="auto"/>
        <w:rPr>
          <w:rFonts w:ascii="宋体"/>
          <w:sz w:val="24"/>
          <w:szCs w:val="28"/>
        </w:rPr>
      </w:pPr>
      <w:r>
        <w:rPr>
          <w:rFonts w:ascii="宋体" w:hAnsi="宋体"/>
          <w:sz w:val="24"/>
          <w:szCs w:val="28"/>
        </w:rPr>
        <w:lastRenderedPageBreak/>
        <w:t xml:space="preserve">    </w:t>
      </w:r>
      <w:r>
        <w:rPr>
          <w:rFonts w:ascii="宋体" w:hAnsi="宋体" w:hint="eastAsia"/>
          <w:sz w:val="24"/>
          <w:szCs w:val="28"/>
        </w:rPr>
        <w:t>省级用户使用</w:t>
      </w:r>
    </w:p>
    <w:p w14:paraId="393660CA" w14:textId="77777777" w:rsidR="003C4ED9" w:rsidRDefault="003C4ED9" w:rsidP="003C4ED9">
      <w:pPr>
        <w:spacing w:line="360" w:lineRule="auto"/>
        <w:rPr>
          <w:rFonts w:ascii="宋体"/>
          <w:b/>
          <w:sz w:val="24"/>
          <w:szCs w:val="28"/>
        </w:rPr>
      </w:pPr>
      <w:r>
        <w:rPr>
          <w:rFonts w:ascii="宋体" w:hAnsi="宋体" w:hint="eastAsia"/>
          <w:b/>
          <w:sz w:val="24"/>
          <w:szCs w:val="28"/>
        </w:rPr>
        <w:t>相关功能：</w:t>
      </w:r>
    </w:p>
    <w:p w14:paraId="762C0031" w14:textId="77777777" w:rsidR="003C4ED9" w:rsidRDefault="003C4ED9" w:rsidP="003C4ED9">
      <w:pPr>
        <w:spacing w:line="360" w:lineRule="auto"/>
        <w:rPr>
          <w:rFonts w:ascii="宋体" w:hAnsi="宋体"/>
          <w:sz w:val="24"/>
        </w:rPr>
      </w:pPr>
      <w:r>
        <w:rPr>
          <w:rFonts w:ascii="宋体" w:hAnsi="宋体" w:hint="eastAsia"/>
          <w:sz w:val="24"/>
          <w:szCs w:val="28"/>
        </w:rPr>
        <w:t>查看系统信息及当前系统使用情况</w:t>
      </w:r>
    </w:p>
    <w:p w14:paraId="7121431B" w14:textId="24184AA9" w:rsidR="001A77F5" w:rsidRPr="006D08E6" w:rsidRDefault="006D08E6" w:rsidP="006D08E6">
      <w:pPr>
        <w:widowControl/>
        <w:jc w:val="left"/>
        <w:rPr>
          <w:b/>
          <w:sz w:val="32"/>
        </w:rPr>
      </w:pPr>
      <w:r>
        <w:rPr>
          <w:b/>
          <w:sz w:val="32"/>
        </w:rPr>
        <w:br w:type="page"/>
      </w:r>
    </w:p>
    <w:p w14:paraId="5D1B30E3" w14:textId="77777777" w:rsidR="001A77F5" w:rsidRDefault="00000000">
      <w:pPr>
        <w:pStyle w:val="1"/>
        <w:numPr>
          <w:ilvl w:val="0"/>
          <w:numId w:val="1"/>
        </w:numPr>
      </w:pPr>
      <w:bookmarkStart w:id="147" w:name="_Toc135258836"/>
      <w:r>
        <w:rPr>
          <w:rFonts w:hint="eastAsia"/>
        </w:rPr>
        <w:lastRenderedPageBreak/>
        <w:t>其他非功能需求</w:t>
      </w:r>
      <w:bookmarkEnd w:id="147"/>
    </w:p>
    <w:p w14:paraId="11F0161D" w14:textId="56D9D88D" w:rsidR="001A77F5" w:rsidRPr="00B32DE8" w:rsidRDefault="00B32DE8" w:rsidP="00B32DE8">
      <w:pPr>
        <w:ind w:firstLine="420"/>
        <w:rPr>
          <w:sz w:val="24"/>
        </w:rPr>
      </w:pPr>
      <w:r w:rsidRPr="00B32DE8">
        <w:rPr>
          <w:rFonts w:hint="eastAsia"/>
          <w:sz w:val="24"/>
        </w:rPr>
        <w:t>非功能需求是指软件系统除了功能性需求以外的其他要求。它们描述了系统在性能、可靠性、安全性、可维护性、可用性、可扩展性和用户体验等方面的特性和限制。非功能需求对于确保软件系统的整体质量和用户满意度至关重要。本模块主要分析该项目的非功能需求。</w:t>
      </w:r>
    </w:p>
    <w:p w14:paraId="428D1E18" w14:textId="3D86AA4B" w:rsidR="001A77F5" w:rsidRDefault="00000000">
      <w:pPr>
        <w:pStyle w:val="3"/>
        <w:ind w:firstLineChars="200" w:firstLine="643"/>
      </w:pPr>
      <w:bookmarkStart w:id="148" w:name="_Toc135258837"/>
      <w:r>
        <w:rPr>
          <w:rFonts w:hint="eastAsia"/>
        </w:rPr>
        <w:t>5</w:t>
      </w:r>
      <w:r>
        <w:t>.</w:t>
      </w:r>
      <w:r>
        <w:rPr>
          <w:rFonts w:hint="eastAsia"/>
        </w:rPr>
        <w:t>1</w:t>
      </w:r>
      <w:r w:rsidR="00CA35DD">
        <w:rPr>
          <w:rFonts w:hint="eastAsia"/>
        </w:rPr>
        <w:t>性能需求</w:t>
      </w:r>
      <w:bookmarkEnd w:id="148"/>
    </w:p>
    <w:p w14:paraId="00A34FDF" w14:textId="264B77E4" w:rsidR="00CA35DD" w:rsidRPr="006178CB" w:rsidRDefault="00CA35DD" w:rsidP="00CA35DD">
      <w:pPr>
        <w:ind w:firstLineChars="200" w:firstLine="480"/>
        <w:rPr>
          <w:color w:val="000000"/>
          <w:sz w:val="24"/>
          <w:szCs w:val="21"/>
        </w:rPr>
      </w:pPr>
      <w:r w:rsidRPr="006178CB">
        <w:rPr>
          <w:rFonts w:hint="eastAsia"/>
          <w:color w:val="000000"/>
          <w:sz w:val="24"/>
          <w:szCs w:val="21"/>
        </w:rPr>
        <w:t>首先，系统应在运行于符合最低配置要求的硬件设备上时，能够保持良好的性能表现。在这种情况下，我们定义了一个系统负载阈值，即系统负载不超过</w:t>
      </w:r>
      <w:r w:rsidRPr="006178CB">
        <w:rPr>
          <w:rFonts w:hint="eastAsia"/>
          <w:color w:val="000000"/>
          <w:sz w:val="24"/>
          <w:szCs w:val="21"/>
        </w:rPr>
        <w:t>80%</w:t>
      </w:r>
      <w:r w:rsidRPr="006178CB">
        <w:rPr>
          <w:rFonts w:hint="eastAsia"/>
          <w:color w:val="000000"/>
          <w:sz w:val="24"/>
          <w:szCs w:val="21"/>
        </w:rPr>
        <w:t>时。在该负载水平下，系统应能够对于</w:t>
      </w:r>
      <w:r w:rsidRPr="006178CB">
        <w:rPr>
          <w:rFonts w:hint="eastAsia"/>
          <w:color w:val="000000"/>
          <w:sz w:val="24"/>
          <w:szCs w:val="21"/>
        </w:rPr>
        <w:t>95%</w:t>
      </w:r>
      <w:r w:rsidRPr="006178CB">
        <w:rPr>
          <w:rFonts w:hint="eastAsia"/>
          <w:color w:val="000000"/>
          <w:sz w:val="24"/>
          <w:szCs w:val="21"/>
        </w:rPr>
        <w:t>的常见操作，如页面加载、搜索查询等，以两秒内的响应时间给出相应结果。这样的性能要求能够确保用户在使用系统时不会遇到明显的延迟，提供流畅的用户体验。</w:t>
      </w:r>
    </w:p>
    <w:p w14:paraId="5719CBFC" w14:textId="3843236C" w:rsidR="00CA35DD" w:rsidRPr="006178CB" w:rsidRDefault="00CA35DD" w:rsidP="00CA35DD">
      <w:pPr>
        <w:ind w:firstLineChars="200" w:firstLine="480"/>
        <w:rPr>
          <w:color w:val="000000"/>
          <w:sz w:val="24"/>
          <w:szCs w:val="21"/>
        </w:rPr>
      </w:pPr>
      <w:r w:rsidRPr="006178CB">
        <w:rPr>
          <w:rFonts w:hint="eastAsia"/>
          <w:color w:val="000000"/>
          <w:sz w:val="24"/>
          <w:szCs w:val="21"/>
        </w:rPr>
        <w:t>其次，系统应具备良好的并发处理能力。我们需要考虑到预期的用户数量以及同时进行的操作数量。根据项目需求和预期的并发负载情况，我们需要确保系统能够承受并处理合理的并发用户数和操作数。这包括确保在高峰期或同时有大量用户操作的情况下，系统仍能保持稳定，并能够在可接受的时间范围内处理用户请求。系统应该能够处理每秒</w:t>
      </w:r>
      <w:r>
        <w:rPr>
          <w:color w:val="000000"/>
          <w:sz w:val="24"/>
          <w:szCs w:val="21"/>
        </w:rPr>
        <w:t>100</w:t>
      </w:r>
      <w:r w:rsidRPr="006178CB">
        <w:rPr>
          <w:rFonts w:hint="eastAsia"/>
          <w:color w:val="000000"/>
          <w:sz w:val="24"/>
          <w:szCs w:val="21"/>
        </w:rPr>
        <w:t>个请求，以满足预期的并发用户量。</w:t>
      </w:r>
    </w:p>
    <w:p w14:paraId="66405D41" w14:textId="02B2A58E" w:rsidR="00CA35DD" w:rsidRPr="006178CB" w:rsidRDefault="00CA35DD" w:rsidP="00CA35DD">
      <w:pPr>
        <w:ind w:firstLineChars="200" w:firstLine="480"/>
        <w:rPr>
          <w:color w:val="000000"/>
          <w:sz w:val="24"/>
          <w:szCs w:val="21"/>
        </w:rPr>
      </w:pPr>
      <w:r w:rsidRPr="006178CB">
        <w:rPr>
          <w:rFonts w:hint="eastAsia"/>
          <w:color w:val="000000"/>
          <w:sz w:val="24"/>
          <w:szCs w:val="21"/>
        </w:rPr>
        <w:t>此外，对于涉及数据库操作的功能，系统应具备高效的数据库查询性能。我们期望数据库查询操作能够在较短的时间内返回结果，以确保快速的数据检索和操作。性能需求应具体定义查询操作的最大响应时间，以保证用户能够迅速获取到所需的数据。</w:t>
      </w:r>
      <w:r w:rsidRPr="00290691">
        <w:rPr>
          <w:rFonts w:hint="eastAsia"/>
          <w:color w:val="000000"/>
          <w:sz w:val="24"/>
          <w:szCs w:val="21"/>
        </w:rPr>
        <w:t>系统的数据库查询操作应该在</w:t>
      </w:r>
      <w:r>
        <w:rPr>
          <w:color w:val="000000"/>
          <w:sz w:val="24"/>
          <w:szCs w:val="21"/>
        </w:rPr>
        <w:t>10</w:t>
      </w:r>
      <w:r w:rsidRPr="00290691">
        <w:rPr>
          <w:rFonts w:hint="eastAsia"/>
          <w:color w:val="000000"/>
          <w:sz w:val="24"/>
          <w:szCs w:val="21"/>
        </w:rPr>
        <w:t>毫秒内返回结果，以确保快速的数据检索和操作。</w:t>
      </w:r>
    </w:p>
    <w:p w14:paraId="4E466240" w14:textId="77777777" w:rsidR="00CA35DD" w:rsidRPr="006178CB" w:rsidRDefault="00CA35DD" w:rsidP="00CA35DD">
      <w:pPr>
        <w:ind w:firstLineChars="200" w:firstLine="480"/>
        <w:rPr>
          <w:color w:val="000000"/>
          <w:sz w:val="24"/>
          <w:szCs w:val="21"/>
        </w:rPr>
      </w:pPr>
      <w:r w:rsidRPr="006178CB">
        <w:rPr>
          <w:rFonts w:hint="eastAsia"/>
          <w:color w:val="000000"/>
          <w:sz w:val="24"/>
          <w:szCs w:val="21"/>
        </w:rPr>
        <w:t>在容量需求方面，我们需要考虑存储器和磁盘容量的要求，以及数据库中表的最大行数。根据预期的数据量和系统的功能，我们需要确定系统所需的存储资源，以满足数据的存储和处理需求。这样可以确保系统在面对大规模数据和长期使用时能够正常运行，不会受到容量限制的影响。</w:t>
      </w:r>
      <w:r w:rsidRPr="00DE4171">
        <w:rPr>
          <w:rFonts w:hint="eastAsia"/>
          <w:color w:val="000000"/>
          <w:sz w:val="24"/>
          <w:szCs w:val="21"/>
        </w:rPr>
        <w:t>系统应该能够处理和存储每天</w:t>
      </w:r>
      <w:r>
        <w:rPr>
          <w:color w:val="000000"/>
          <w:sz w:val="24"/>
          <w:szCs w:val="21"/>
        </w:rPr>
        <w:t>50000</w:t>
      </w:r>
      <w:r w:rsidRPr="00DE4171">
        <w:rPr>
          <w:rFonts w:hint="eastAsia"/>
          <w:color w:val="000000"/>
          <w:sz w:val="24"/>
          <w:szCs w:val="21"/>
        </w:rPr>
        <w:t>个数据条目，以满足预期的数据增长需求。</w:t>
      </w:r>
    </w:p>
    <w:p w14:paraId="7D3410B5" w14:textId="77777777" w:rsidR="00CA35DD" w:rsidRPr="006178CB" w:rsidRDefault="00CA35DD" w:rsidP="00CA35DD">
      <w:pPr>
        <w:ind w:firstLineChars="200" w:firstLine="480"/>
        <w:rPr>
          <w:color w:val="000000"/>
          <w:sz w:val="24"/>
          <w:szCs w:val="21"/>
        </w:rPr>
      </w:pPr>
    </w:p>
    <w:p w14:paraId="5171D954" w14:textId="77777777" w:rsidR="00CA35DD" w:rsidRDefault="00CA35DD" w:rsidP="00CA35DD">
      <w:pPr>
        <w:ind w:firstLineChars="200" w:firstLine="480"/>
        <w:rPr>
          <w:color w:val="000000"/>
          <w:sz w:val="24"/>
          <w:szCs w:val="21"/>
        </w:rPr>
      </w:pPr>
      <w:r w:rsidRPr="006178CB">
        <w:rPr>
          <w:rFonts w:hint="eastAsia"/>
          <w:color w:val="000000"/>
          <w:sz w:val="24"/>
          <w:szCs w:val="21"/>
        </w:rPr>
        <w:t>最后，系统的性能需求还应考虑实时性的要求。如果系统需要与实时数据进行</w:t>
      </w:r>
      <w:proofErr w:type="gramStart"/>
      <w:r w:rsidRPr="006178CB">
        <w:rPr>
          <w:rFonts w:hint="eastAsia"/>
          <w:color w:val="000000"/>
          <w:sz w:val="24"/>
          <w:szCs w:val="21"/>
        </w:rPr>
        <w:t>交互或</w:t>
      </w:r>
      <w:proofErr w:type="gramEnd"/>
      <w:r w:rsidRPr="006178CB">
        <w:rPr>
          <w:rFonts w:hint="eastAsia"/>
          <w:color w:val="000000"/>
          <w:sz w:val="24"/>
          <w:szCs w:val="21"/>
        </w:rPr>
        <w:t>提供实时更新，它应该能够在预定的时间内提供准确的实时数据。这包括确保数据的及时性、准确性和可靠性，以满足实时应用的需求。</w:t>
      </w:r>
      <w:r w:rsidRPr="00AF2295">
        <w:rPr>
          <w:rFonts w:hint="eastAsia"/>
          <w:color w:val="000000"/>
          <w:sz w:val="24"/>
          <w:szCs w:val="21"/>
        </w:rPr>
        <w:t>应该能够在</w:t>
      </w:r>
      <w:r>
        <w:rPr>
          <w:rFonts w:hint="eastAsia"/>
          <w:color w:val="000000"/>
          <w:sz w:val="24"/>
          <w:szCs w:val="21"/>
        </w:rPr>
        <w:t>3</w:t>
      </w:r>
      <w:r>
        <w:rPr>
          <w:rFonts w:hint="eastAsia"/>
          <w:color w:val="000000"/>
          <w:sz w:val="24"/>
          <w:szCs w:val="21"/>
        </w:rPr>
        <w:t>秒</w:t>
      </w:r>
      <w:r w:rsidRPr="00AF2295">
        <w:rPr>
          <w:rFonts w:hint="eastAsia"/>
          <w:color w:val="000000"/>
          <w:sz w:val="24"/>
          <w:szCs w:val="21"/>
        </w:rPr>
        <w:t>内提供准确的实时数据。</w:t>
      </w:r>
    </w:p>
    <w:p w14:paraId="700D751E" w14:textId="77777777" w:rsidR="001A77F5" w:rsidRDefault="00000000">
      <w:pPr>
        <w:pStyle w:val="2"/>
        <w:ind w:firstLineChars="200" w:firstLine="643"/>
      </w:pPr>
      <w:bookmarkStart w:id="149" w:name="_Toc135258838"/>
      <w:r>
        <w:rPr>
          <w:rFonts w:hint="eastAsia"/>
        </w:rPr>
        <w:t>5.2</w:t>
      </w:r>
      <w:r>
        <w:rPr>
          <w:rFonts w:hint="eastAsia"/>
        </w:rPr>
        <w:t>安全设施需求</w:t>
      </w:r>
      <w:bookmarkEnd w:id="149"/>
    </w:p>
    <w:p w14:paraId="22D83226" w14:textId="77777777" w:rsidR="00CA35DD" w:rsidRPr="00BB6CFB" w:rsidRDefault="00CA35DD" w:rsidP="00CA35DD">
      <w:pPr>
        <w:ind w:firstLineChars="200" w:firstLine="480"/>
        <w:rPr>
          <w:color w:val="000000"/>
          <w:sz w:val="24"/>
          <w:szCs w:val="21"/>
        </w:rPr>
      </w:pPr>
      <w:r>
        <w:rPr>
          <w:rFonts w:hint="eastAsia"/>
          <w:color w:val="000000"/>
          <w:sz w:val="24"/>
          <w:szCs w:val="21"/>
        </w:rPr>
        <w:t>1</w:t>
      </w:r>
      <w:r>
        <w:rPr>
          <w:color w:val="000000"/>
          <w:sz w:val="24"/>
          <w:szCs w:val="21"/>
        </w:rPr>
        <w:t>.</w:t>
      </w:r>
      <w:r w:rsidRPr="00BB6CFB">
        <w:rPr>
          <w:rFonts w:hint="eastAsia"/>
          <w:color w:val="000000"/>
          <w:sz w:val="24"/>
          <w:szCs w:val="21"/>
        </w:rPr>
        <w:t>机房要求：</w:t>
      </w:r>
    </w:p>
    <w:p w14:paraId="5B08B1BF" w14:textId="77777777" w:rsidR="00CA35DD" w:rsidRPr="00BB6CFB" w:rsidRDefault="00CA35DD" w:rsidP="00CA35DD">
      <w:pPr>
        <w:ind w:firstLineChars="200" w:firstLine="480"/>
        <w:rPr>
          <w:color w:val="000000"/>
          <w:sz w:val="24"/>
          <w:szCs w:val="21"/>
        </w:rPr>
      </w:pPr>
      <w:r w:rsidRPr="00BB6CFB">
        <w:rPr>
          <w:rFonts w:hint="eastAsia"/>
          <w:color w:val="000000"/>
          <w:sz w:val="24"/>
          <w:szCs w:val="21"/>
        </w:rPr>
        <w:t>温度和湿度控制：确保机房内的温度和湿度保持在适宜的范围，以防止硬件设备过热或受潮。</w:t>
      </w:r>
    </w:p>
    <w:p w14:paraId="7797D356" w14:textId="77777777" w:rsidR="00CA35DD" w:rsidRPr="00BB6CFB" w:rsidRDefault="00CA35DD" w:rsidP="00CA35DD">
      <w:pPr>
        <w:ind w:firstLineChars="200" w:firstLine="480"/>
        <w:rPr>
          <w:color w:val="000000"/>
          <w:sz w:val="24"/>
          <w:szCs w:val="21"/>
        </w:rPr>
      </w:pPr>
      <w:r>
        <w:rPr>
          <w:rFonts w:hint="eastAsia"/>
          <w:color w:val="000000"/>
          <w:sz w:val="24"/>
          <w:szCs w:val="21"/>
        </w:rPr>
        <w:t>2</w:t>
      </w:r>
      <w:r>
        <w:rPr>
          <w:color w:val="000000"/>
          <w:sz w:val="24"/>
          <w:szCs w:val="21"/>
        </w:rPr>
        <w:t>.</w:t>
      </w:r>
      <w:r w:rsidRPr="00BB6CFB">
        <w:rPr>
          <w:rFonts w:hint="eastAsia"/>
          <w:color w:val="000000"/>
          <w:sz w:val="24"/>
          <w:szCs w:val="21"/>
        </w:rPr>
        <w:t>网络要求：</w:t>
      </w:r>
    </w:p>
    <w:p w14:paraId="16937A1D" w14:textId="77777777" w:rsidR="00CA35DD" w:rsidRPr="00BB6CFB" w:rsidRDefault="00CA35DD" w:rsidP="00CA35DD">
      <w:pPr>
        <w:ind w:firstLineChars="200" w:firstLine="480"/>
        <w:rPr>
          <w:color w:val="000000"/>
          <w:sz w:val="24"/>
          <w:szCs w:val="21"/>
        </w:rPr>
      </w:pPr>
      <w:r w:rsidRPr="00BB6CFB">
        <w:rPr>
          <w:rFonts w:hint="eastAsia"/>
          <w:color w:val="000000"/>
          <w:sz w:val="24"/>
          <w:szCs w:val="21"/>
        </w:rPr>
        <w:lastRenderedPageBreak/>
        <w:t>带宽和网络延迟：根据系统的需求，确保具备足够的带宽和低延迟的网络连接，以支持用户的数据访问和交互。</w:t>
      </w:r>
    </w:p>
    <w:p w14:paraId="3A3B4507" w14:textId="77777777" w:rsidR="001A77F5" w:rsidRDefault="00000000">
      <w:pPr>
        <w:pStyle w:val="2"/>
        <w:ind w:firstLineChars="200" w:firstLine="643"/>
      </w:pPr>
      <w:bookmarkStart w:id="150" w:name="_Toc135258839"/>
      <w:r>
        <w:rPr>
          <w:rFonts w:hint="eastAsia"/>
        </w:rPr>
        <w:t>5.3</w:t>
      </w:r>
      <w:r>
        <w:rPr>
          <w:rFonts w:hint="eastAsia"/>
        </w:rPr>
        <w:t>安全性需求</w:t>
      </w:r>
      <w:bookmarkEnd w:id="150"/>
    </w:p>
    <w:p w14:paraId="588EDA60" w14:textId="77777777" w:rsidR="008177A8" w:rsidRDefault="008177A8" w:rsidP="008177A8">
      <w:pPr>
        <w:ind w:firstLineChars="200" w:firstLine="480"/>
        <w:rPr>
          <w:color w:val="000000"/>
          <w:sz w:val="24"/>
          <w:szCs w:val="21"/>
        </w:rPr>
      </w:pPr>
      <w:r>
        <w:rPr>
          <w:rFonts w:hint="eastAsia"/>
          <w:color w:val="000000"/>
          <w:sz w:val="24"/>
          <w:szCs w:val="21"/>
        </w:rPr>
        <w:t>1</w:t>
      </w:r>
      <w:r>
        <w:rPr>
          <w:color w:val="000000"/>
          <w:sz w:val="24"/>
          <w:szCs w:val="21"/>
        </w:rPr>
        <w:t>.</w:t>
      </w:r>
      <w:r w:rsidRPr="007C440E">
        <w:rPr>
          <w:rFonts w:hint="eastAsia"/>
          <w:color w:val="000000"/>
          <w:sz w:val="24"/>
          <w:szCs w:val="21"/>
        </w:rPr>
        <w:t>访问控制</w:t>
      </w:r>
      <w:r>
        <w:rPr>
          <w:rFonts w:hint="eastAsia"/>
          <w:color w:val="000000"/>
          <w:sz w:val="24"/>
          <w:szCs w:val="21"/>
        </w:rPr>
        <w:t>方面。</w:t>
      </w:r>
      <w:r w:rsidRPr="007C440E">
        <w:rPr>
          <w:rFonts w:hint="eastAsia"/>
          <w:color w:val="000000"/>
          <w:sz w:val="24"/>
          <w:szCs w:val="21"/>
        </w:rPr>
        <w:t>确保只有经过授权的用户能够访问系统和数据。通过实施身份验证、访问权限管理和角色分配，限制用户只能访问其所需的功能和数据，以防止未经授权的访问。</w:t>
      </w:r>
    </w:p>
    <w:p w14:paraId="7B5C7F6B" w14:textId="77777777" w:rsidR="008177A8" w:rsidRPr="009A395D" w:rsidRDefault="008177A8" w:rsidP="008177A8">
      <w:pPr>
        <w:ind w:firstLineChars="200" w:firstLine="480"/>
        <w:rPr>
          <w:color w:val="000000"/>
          <w:sz w:val="24"/>
          <w:szCs w:val="21"/>
        </w:rPr>
      </w:pPr>
      <w:r>
        <w:rPr>
          <w:rFonts w:hint="eastAsia"/>
          <w:color w:val="000000"/>
          <w:sz w:val="24"/>
          <w:szCs w:val="21"/>
        </w:rPr>
        <w:t>2</w:t>
      </w:r>
      <w:r>
        <w:rPr>
          <w:color w:val="000000"/>
          <w:sz w:val="24"/>
          <w:szCs w:val="21"/>
        </w:rPr>
        <w:t>.</w:t>
      </w:r>
      <w:r w:rsidRPr="009A395D">
        <w:rPr>
          <w:rFonts w:hint="eastAsia"/>
          <w:color w:val="000000"/>
          <w:sz w:val="24"/>
          <w:szCs w:val="21"/>
        </w:rPr>
        <w:t>数据加密</w:t>
      </w:r>
      <w:r>
        <w:rPr>
          <w:rFonts w:hint="eastAsia"/>
          <w:color w:val="000000"/>
          <w:sz w:val="24"/>
          <w:szCs w:val="21"/>
        </w:rPr>
        <w:t>方面。</w:t>
      </w:r>
      <w:r w:rsidRPr="009A395D">
        <w:rPr>
          <w:rFonts w:hint="eastAsia"/>
          <w:color w:val="000000"/>
          <w:sz w:val="24"/>
          <w:szCs w:val="21"/>
        </w:rPr>
        <w:t>对于敏感数据，如用户密码、个人身份信息等，采用适当的加密算法进行加密处理。确保数据在传输和存储过程中的安全性，即使在数据被盗窃或遭受未经授权访问的情况下，数据仍然能够保持机密性。</w:t>
      </w:r>
    </w:p>
    <w:p w14:paraId="3FA0724A" w14:textId="77777777" w:rsidR="001A77F5" w:rsidRDefault="00000000">
      <w:pPr>
        <w:pStyle w:val="2"/>
        <w:ind w:firstLineChars="200" w:firstLine="643"/>
      </w:pPr>
      <w:bookmarkStart w:id="151" w:name="_Toc135258840"/>
      <w:r>
        <w:rPr>
          <w:rFonts w:hint="eastAsia"/>
        </w:rPr>
        <w:t>5.4</w:t>
      </w:r>
      <w:r>
        <w:rPr>
          <w:rFonts w:hint="eastAsia"/>
        </w:rPr>
        <w:t>软件质量标准属性</w:t>
      </w:r>
      <w:bookmarkEnd w:id="151"/>
    </w:p>
    <w:p w14:paraId="1B300F0D" w14:textId="71C0B73C" w:rsidR="00F13606" w:rsidRPr="002C0B76" w:rsidRDefault="00F13606" w:rsidP="00F13606">
      <w:pPr>
        <w:ind w:firstLineChars="200" w:firstLine="480"/>
        <w:rPr>
          <w:color w:val="000000"/>
          <w:sz w:val="24"/>
          <w:szCs w:val="21"/>
        </w:rPr>
      </w:pPr>
      <w:r>
        <w:rPr>
          <w:rFonts w:hint="eastAsia"/>
          <w:color w:val="000000"/>
          <w:sz w:val="24"/>
          <w:szCs w:val="21"/>
        </w:rPr>
        <w:t>1</w:t>
      </w:r>
      <w:r>
        <w:rPr>
          <w:color w:val="000000"/>
          <w:sz w:val="24"/>
          <w:szCs w:val="21"/>
        </w:rPr>
        <w:t>.</w:t>
      </w:r>
      <w:r w:rsidRPr="002C0B76">
        <w:rPr>
          <w:rFonts w:hint="eastAsia"/>
          <w:color w:val="000000"/>
          <w:sz w:val="24"/>
          <w:szCs w:val="21"/>
        </w:rPr>
        <w:t>可靠性：系统应该具备高度可靠性，确保在各种负载和情况下持续稳定地执行</w:t>
      </w:r>
      <w:proofErr w:type="gramStart"/>
      <w:r w:rsidRPr="002C0B76">
        <w:rPr>
          <w:rFonts w:hint="eastAsia"/>
          <w:color w:val="000000"/>
          <w:sz w:val="24"/>
          <w:szCs w:val="21"/>
        </w:rPr>
        <w:t>增删改查操作</w:t>
      </w:r>
      <w:proofErr w:type="gramEnd"/>
      <w:r w:rsidRPr="002C0B76">
        <w:rPr>
          <w:rFonts w:hint="eastAsia"/>
          <w:color w:val="000000"/>
          <w:sz w:val="24"/>
          <w:szCs w:val="21"/>
        </w:rPr>
        <w:t>。这包括错误处理和恢复机制，以确保数据的完整性和一致性。</w:t>
      </w:r>
    </w:p>
    <w:p w14:paraId="1DBE2F14" w14:textId="77777777" w:rsidR="00F13606" w:rsidRPr="002C0B76" w:rsidRDefault="00F13606" w:rsidP="00F13606">
      <w:pPr>
        <w:ind w:firstLineChars="200" w:firstLine="480"/>
        <w:rPr>
          <w:color w:val="000000"/>
          <w:sz w:val="24"/>
          <w:szCs w:val="21"/>
        </w:rPr>
      </w:pPr>
      <w:r>
        <w:rPr>
          <w:rFonts w:hint="eastAsia"/>
          <w:color w:val="000000"/>
          <w:sz w:val="24"/>
          <w:szCs w:val="21"/>
        </w:rPr>
        <w:t>2</w:t>
      </w:r>
      <w:r>
        <w:rPr>
          <w:color w:val="000000"/>
          <w:sz w:val="24"/>
          <w:szCs w:val="21"/>
        </w:rPr>
        <w:t>.</w:t>
      </w:r>
      <w:r w:rsidRPr="002C0B76">
        <w:rPr>
          <w:rFonts w:hint="eastAsia"/>
          <w:color w:val="000000"/>
          <w:sz w:val="24"/>
          <w:szCs w:val="21"/>
        </w:rPr>
        <w:t>安全性：系统必须具备强大的安全性，确保用户数据的机密性和保护用户隐私。这包括访问控制、身份验证和授权机制，以防止未经授权的访问和数据泄露。</w:t>
      </w:r>
    </w:p>
    <w:p w14:paraId="60E80F1E" w14:textId="77777777" w:rsidR="001A77F5" w:rsidRPr="00F13606" w:rsidRDefault="001A77F5">
      <w:pPr>
        <w:ind w:firstLine="420"/>
      </w:pPr>
    </w:p>
    <w:p w14:paraId="4198DE52" w14:textId="77777777" w:rsidR="001A77F5" w:rsidRDefault="00000000">
      <w:pPr>
        <w:pStyle w:val="2"/>
        <w:ind w:firstLineChars="200" w:firstLine="643"/>
      </w:pPr>
      <w:bookmarkStart w:id="152" w:name="_Toc135258841"/>
      <w:r>
        <w:rPr>
          <w:rFonts w:hint="eastAsia"/>
        </w:rPr>
        <w:t>5.4</w:t>
      </w:r>
      <w:r>
        <w:rPr>
          <w:rFonts w:hint="eastAsia"/>
        </w:rPr>
        <w:t>业务规则</w:t>
      </w:r>
      <w:bookmarkEnd w:id="152"/>
    </w:p>
    <w:p w14:paraId="29CFB4A1" w14:textId="77777777" w:rsidR="00F13606" w:rsidRPr="00DC7839" w:rsidRDefault="00F13606" w:rsidP="00F13606">
      <w:pPr>
        <w:ind w:firstLineChars="200" w:firstLine="480"/>
        <w:rPr>
          <w:color w:val="000000"/>
          <w:sz w:val="24"/>
          <w:szCs w:val="21"/>
        </w:rPr>
      </w:pPr>
      <w:r>
        <w:rPr>
          <w:rFonts w:hint="eastAsia"/>
          <w:color w:val="000000"/>
          <w:sz w:val="24"/>
          <w:szCs w:val="21"/>
        </w:rPr>
        <w:t>1</w:t>
      </w:r>
      <w:r>
        <w:rPr>
          <w:color w:val="000000"/>
          <w:sz w:val="24"/>
          <w:szCs w:val="21"/>
        </w:rPr>
        <w:t>.</w:t>
      </w:r>
      <w:r w:rsidRPr="00DC7839">
        <w:rPr>
          <w:rFonts w:hint="eastAsia"/>
          <w:color w:val="000000"/>
          <w:sz w:val="24"/>
          <w:szCs w:val="21"/>
        </w:rPr>
        <w:t>访问权限规则：只有具有管理员角色的用户才能执行敏感操作，如删除记录或修改关键数据。</w:t>
      </w:r>
    </w:p>
    <w:p w14:paraId="20515A35" w14:textId="77777777" w:rsidR="00F13606" w:rsidRPr="00DC7839" w:rsidRDefault="00F13606" w:rsidP="00F13606">
      <w:pPr>
        <w:ind w:firstLineChars="200" w:firstLine="480"/>
        <w:rPr>
          <w:color w:val="000000"/>
          <w:sz w:val="24"/>
          <w:szCs w:val="21"/>
        </w:rPr>
      </w:pPr>
    </w:p>
    <w:p w14:paraId="6BFE754C" w14:textId="77777777" w:rsidR="00F13606" w:rsidRPr="00DC7839" w:rsidRDefault="00F13606" w:rsidP="00F13606">
      <w:pPr>
        <w:ind w:firstLineChars="200" w:firstLine="480"/>
        <w:rPr>
          <w:color w:val="000000"/>
          <w:sz w:val="24"/>
          <w:szCs w:val="21"/>
        </w:rPr>
      </w:pPr>
      <w:r>
        <w:rPr>
          <w:color w:val="000000"/>
          <w:sz w:val="24"/>
          <w:szCs w:val="21"/>
        </w:rPr>
        <w:t>2.</w:t>
      </w:r>
      <w:r w:rsidRPr="00DC7839">
        <w:rPr>
          <w:rFonts w:hint="eastAsia"/>
          <w:color w:val="000000"/>
          <w:sz w:val="24"/>
          <w:szCs w:val="21"/>
        </w:rPr>
        <w:t>数据完整性规则：规定某些字段为必填字段，禁止将空值插入数据库中。</w:t>
      </w:r>
    </w:p>
    <w:p w14:paraId="67F62FD9" w14:textId="7598029D" w:rsidR="00F13606" w:rsidRDefault="00F13606">
      <w:pPr>
        <w:widowControl/>
        <w:jc w:val="left"/>
        <w:rPr>
          <w:b/>
          <w:bCs/>
          <w:color w:val="000000"/>
          <w:sz w:val="24"/>
          <w:szCs w:val="21"/>
        </w:rPr>
      </w:pPr>
      <w:r>
        <w:rPr>
          <w:b/>
          <w:bCs/>
          <w:color w:val="000000"/>
          <w:sz w:val="24"/>
          <w:szCs w:val="21"/>
        </w:rPr>
        <w:br w:type="page"/>
      </w:r>
    </w:p>
    <w:p w14:paraId="2B9599BA" w14:textId="6B3DFA52" w:rsidR="00372D3E" w:rsidRDefault="00372D3E" w:rsidP="00372D3E">
      <w:pPr>
        <w:pStyle w:val="1"/>
        <w:numPr>
          <w:ilvl w:val="0"/>
          <w:numId w:val="1"/>
        </w:numPr>
      </w:pPr>
      <w:bookmarkStart w:id="153" w:name="_Toc135258842"/>
      <w:r>
        <w:rPr>
          <w:rFonts w:hint="eastAsia"/>
        </w:rPr>
        <w:lastRenderedPageBreak/>
        <w:t>其他需求</w:t>
      </w:r>
      <w:bookmarkEnd w:id="153"/>
    </w:p>
    <w:p w14:paraId="25374B6A" w14:textId="77777777" w:rsidR="00372D3E" w:rsidRPr="00B32DE8" w:rsidRDefault="00372D3E" w:rsidP="00372D3E">
      <w:pPr>
        <w:ind w:firstLine="420"/>
        <w:rPr>
          <w:sz w:val="24"/>
        </w:rPr>
      </w:pPr>
      <w:r w:rsidRPr="00B32DE8">
        <w:rPr>
          <w:rFonts w:hint="eastAsia"/>
          <w:sz w:val="24"/>
        </w:rPr>
        <w:t>非功能需求是指软件系统除了功能性需求以外的其他要求。它们描述了系统在性能、可靠性、安全性、可维护性、可用性、可扩展性和用户体验等方面的特性和限制。非功能需求对于确保软件系统的整体质量和用户满意度至关重要。本模块主要分析该项目的非功能需求。</w:t>
      </w:r>
    </w:p>
    <w:p w14:paraId="5554E8FD" w14:textId="6EDC4095" w:rsidR="00372D3E" w:rsidRDefault="00372D3E" w:rsidP="00372D3E">
      <w:pPr>
        <w:pStyle w:val="3"/>
        <w:ind w:firstLineChars="200" w:firstLine="643"/>
      </w:pPr>
      <w:bookmarkStart w:id="154" w:name="_Toc135258843"/>
      <w:r>
        <w:rPr>
          <w:rFonts w:hint="eastAsia"/>
        </w:rPr>
        <w:t>5</w:t>
      </w:r>
      <w:r>
        <w:t>.</w:t>
      </w:r>
      <w:r>
        <w:rPr>
          <w:rFonts w:hint="eastAsia"/>
        </w:rPr>
        <w:t>1</w:t>
      </w:r>
      <w:r>
        <w:rPr>
          <w:rFonts w:hint="eastAsia"/>
        </w:rPr>
        <w:t>法律需求</w:t>
      </w:r>
      <w:bookmarkEnd w:id="154"/>
    </w:p>
    <w:p w14:paraId="6DD5655D" w14:textId="77777777" w:rsidR="00372D3E" w:rsidRPr="00372D3E" w:rsidRDefault="00372D3E" w:rsidP="00372D3E">
      <w:pPr>
        <w:ind w:firstLine="420"/>
        <w:rPr>
          <w:sz w:val="24"/>
        </w:rPr>
      </w:pPr>
      <w:r w:rsidRPr="00372D3E">
        <w:rPr>
          <w:rFonts w:hint="eastAsia"/>
          <w:sz w:val="24"/>
        </w:rPr>
        <w:t>采集系统涉及到对于用户隐私信息的收集与汇总统计，需要遵循相关的法律法规，比如《个人信息保护法》，《数据保护法》等。</w:t>
      </w:r>
    </w:p>
    <w:p w14:paraId="2E9EA03D" w14:textId="77777777" w:rsidR="00372D3E" w:rsidRPr="00372D3E" w:rsidRDefault="00372D3E" w:rsidP="00372D3E">
      <w:pPr>
        <w:ind w:firstLine="420"/>
        <w:rPr>
          <w:sz w:val="24"/>
        </w:rPr>
      </w:pPr>
      <w:r w:rsidRPr="00372D3E">
        <w:rPr>
          <w:rFonts w:hint="eastAsia"/>
          <w:sz w:val="24"/>
        </w:rPr>
        <w:t>在收集用户隐私信息时，需要明确告知用户信息使用的具体目的和范围，并获得用户的同意。同时，在信息采集过程中，应该尽量减少收集不必要的敏感信息，如身份证号码、银行账户等。此外，采集系统必须确保用户的隐私信息安全性，包括数据的加密、防盗窃和泄露等方面。当系统发现数据泄露或被盗用时，需要按照相关规定及时通报当事人并及时采取措施阻止和修复。</w:t>
      </w:r>
    </w:p>
    <w:p w14:paraId="16761CF4" w14:textId="77777777" w:rsidR="00372D3E" w:rsidRPr="00372D3E" w:rsidRDefault="00372D3E" w:rsidP="00372D3E">
      <w:pPr>
        <w:ind w:firstLine="420"/>
        <w:rPr>
          <w:sz w:val="24"/>
        </w:rPr>
      </w:pPr>
      <w:r w:rsidRPr="00372D3E">
        <w:rPr>
          <w:rFonts w:hint="eastAsia"/>
          <w:sz w:val="24"/>
        </w:rPr>
        <w:t>在数据汇总统</w:t>
      </w:r>
      <w:proofErr w:type="gramStart"/>
      <w:r w:rsidRPr="00372D3E">
        <w:rPr>
          <w:rFonts w:hint="eastAsia"/>
          <w:sz w:val="24"/>
        </w:rPr>
        <w:t>计过程</w:t>
      </w:r>
      <w:proofErr w:type="gramEnd"/>
      <w:r w:rsidRPr="00372D3E">
        <w:rPr>
          <w:rFonts w:hint="eastAsia"/>
          <w:sz w:val="24"/>
        </w:rPr>
        <w:t>中，需要严格按照《数据保护法》和其它相关法律法规进行采集、保存和使用。对于敏感数据，如个人生物特征信息等更应该采取特殊措施进行保护。同时，应该建立完善的数据管理制度，通过严格的数据权限管理、审核和监控机制，确保数据的完整性和安全性。</w:t>
      </w:r>
    </w:p>
    <w:p w14:paraId="4C41797B" w14:textId="40A2FF35" w:rsidR="00372D3E" w:rsidRDefault="00372D3E" w:rsidP="00372D3E">
      <w:pPr>
        <w:pStyle w:val="3"/>
        <w:ind w:firstLineChars="200" w:firstLine="643"/>
      </w:pPr>
      <w:bookmarkStart w:id="155" w:name="_Toc135258844"/>
      <w:r>
        <w:t>6.2</w:t>
      </w:r>
      <w:r>
        <w:rPr>
          <w:rFonts w:hint="eastAsia"/>
        </w:rPr>
        <w:t>管理与维护需求</w:t>
      </w:r>
      <w:bookmarkEnd w:id="155"/>
    </w:p>
    <w:p w14:paraId="06DE5069" w14:textId="77777777" w:rsidR="00372D3E" w:rsidRPr="00504924" w:rsidRDefault="00372D3E" w:rsidP="00372D3E">
      <w:pPr>
        <w:ind w:firstLineChars="200" w:firstLine="480"/>
        <w:rPr>
          <w:sz w:val="24"/>
        </w:rPr>
      </w:pPr>
      <w:r w:rsidRPr="00504924">
        <w:rPr>
          <w:rFonts w:hint="eastAsia"/>
          <w:sz w:val="24"/>
        </w:rPr>
        <w:t>在数据采集系统的整个运行过程中，需要有完善的管理制度并且要有计划地对系统进行维护。</w:t>
      </w:r>
    </w:p>
    <w:p w14:paraId="19BF6EC4" w14:textId="77777777" w:rsidR="00372D3E" w:rsidRPr="00504924" w:rsidRDefault="00372D3E" w:rsidP="00372D3E">
      <w:pPr>
        <w:ind w:firstLineChars="200" w:firstLine="480"/>
        <w:rPr>
          <w:sz w:val="24"/>
        </w:rPr>
      </w:pPr>
      <w:r w:rsidRPr="00504924">
        <w:rPr>
          <w:rFonts w:hint="eastAsia"/>
          <w:sz w:val="24"/>
        </w:rPr>
        <w:t>在硬件的管理方面，要确保服务器的硬件配置符合系统需求，并进行必要的优化设置，以保证系统的高效稳定运行。对服务器硬件进行监测、检测和维护，确保各个硬件设备的状态良好，不影响系统的正常运行。包括</w:t>
      </w:r>
      <w:r w:rsidRPr="00504924">
        <w:rPr>
          <w:sz w:val="24"/>
        </w:rPr>
        <w:t>CPU</w:t>
      </w:r>
      <w:r w:rsidRPr="00504924">
        <w:rPr>
          <w:sz w:val="24"/>
        </w:rPr>
        <w:t>、硬盘、内存、网卡等硬件设备的检查、更换和维修。</w:t>
      </w:r>
    </w:p>
    <w:p w14:paraId="60090588" w14:textId="77777777" w:rsidR="00372D3E" w:rsidRPr="00504924" w:rsidRDefault="00372D3E" w:rsidP="00372D3E">
      <w:pPr>
        <w:ind w:firstLineChars="200" w:firstLine="480"/>
        <w:rPr>
          <w:sz w:val="24"/>
        </w:rPr>
      </w:pPr>
      <w:r w:rsidRPr="00504924">
        <w:rPr>
          <w:rFonts w:hint="eastAsia"/>
          <w:sz w:val="24"/>
        </w:rPr>
        <w:t>在软件的维护方面，要及时更新操作系统、数据库和其它相关组件的版本，安装补丁和更新程序，以修复漏洞并提高系统的安全性。确保网络连接畅通，包括服务器与客户端之间的网络连接、内部网络环境的配置等。同时，还要进行防火墙设置、</w:t>
      </w:r>
      <w:r w:rsidRPr="00504924">
        <w:rPr>
          <w:sz w:val="24"/>
        </w:rPr>
        <w:t>IP</w:t>
      </w:r>
      <w:r w:rsidRPr="00504924">
        <w:rPr>
          <w:sz w:val="24"/>
        </w:rPr>
        <w:t>地址分配等网络安全相关任务。</w:t>
      </w:r>
      <w:r w:rsidRPr="00504924">
        <w:rPr>
          <w:rFonts w:hint="eastAsia"/>
          <w:sz w:val="24"/>
        </w:rPr>
        <w:t>使用监控工具实时监控系统性能，识别潜在问题并及时解决。同时，要定期进行故障排查和问题处理，分析日志和错误信息，以及跟踪用户反馈和支持请求，提高系统的稳定性和可靠性。</w:t>
      </w:r>
    </w:p>
    <w:p w14:paraId="3DB16970" w14:textId="59072E0E" w:rsidR="00823362" w:rsidRPr="00CA1DB0" w:rsidRDefault="00823362" w:rsidP="00CA1DB0">
      <w:pPr>
        <w:widowControl/>
        <w:jc w:val="left"/>
        <w:rPr>
          <w:b/>
          <w:bCs/>
          <w:color w:val="000000"/>
          <w:sz w:val="24"/>
          <w:szCs w:val="21"/>
        </w:rPr>
      </w:pPr>
    </w:p>
    <w:sectPr w:rsidR="00823362" w:rsidRPr="00CA1D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4B956" w14:textId="77777777" w:rsidR="00CB5681" w:rsidRDefault="00CB5681" w:rsidP="004866AF">
      <w:r>
        <w:separator/>
      </w:r>
    </w:p>
  </w:endnote>
  <w:endnote w:type="continuationSeparator" w:id="0">
    <w:p w14:paraId="543474A1" w14:textId="77777777" w:rsidR="00CB5681" w:rsidRDefault="00CB5681" w:rsidP="00486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7ECE7" w14:textId="77777777" w:rsidR="00CB5681" w:rsidRDefault="00CB5681" w:rsidP="004866AF">
      <w:r>
        <w:separator/>
      </w:r>
    </w:p>
  </w:footnote>
  <w:footnote w:type="continuationSeparator" w:id="0">
    <w:p w14:paraId="1121A42B" w14:textId="77777777" w:rsidR="00CB5681" w:rsidRDefault="00CB5681" w:rsidP="004866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4FC710"/>
    <w:multiLevelType w:val="singleLevel"/>
    <w:tmpl w:val="9E4FC710"/>
    <w:lvl w:ilvl="0">
      <w:start w:val="5"/>
      <w:numFmt w:val="chineseCounting"/>
      <w:suff w:val="space"/>
      <w:lvlText w:val="%1、"/>
      <w:lvlJc w:val="left"/>
      <w:rPr>
        <w:rFonts w:hint="eastAsia"/>
      </w:rPr>
    </w:lvl>
  </w:abstractNum>
  <w:abstractNum w:abstractNumId="1" w15:restartNumberingAfterBreak="0">
    <w:nsid w:val="AE638A54"/>
    <w:multiLevelType w:val="singleLevel"/>
    <w:tmpl w:val="AE638A54"/>
    <w:lvl w:ilvl="0">
      <w:start w:val="1"/>
      <w:numFmt w:val="chineseCounting"/>
      <w:suff w:val="nothing"/>
      <w:lvlText w:val="（%1）"/>
      <w:lvlJc w:val="left"/>
      <w:rPr>
        <w:rFonts w:hint="eastAsia"/>
      </w:rPr>
    </w:lvl>
  </w:abstractNum>
  <w:abstractNum w:abstractNumId="2" w15:restartNumberingAfterBreak="0">
    <w:nsid w:val="00000002"/>
    <w:multiLevelType w:val="multilevel"/>
    <w:tmpl w:val="00000002"/>
    <w:lvl w:ilvl="0">
      <w:start w:val="1"/>
      <w:numFmt w:val="decimal"/>
      <w:lvlText w:val="%1."/>
      <w:lvlJc w:val="left"/>
      <w:pPr>
        <w:tabs>
          <w:tab w:val="left" w:pos="840"/>
        </w:tabs>
        <w:ind w:left="840" w:hanging="360"/>
      </w:pPr>
      <w:rPr>
        <w:rFonts w:cs="Times New Roman" w:hint="eastAsia"/>
      </w:rPr>
    </w:lvl>
    <w:lvl w:ilvl="1">
      <w:start w:val="1"/>
      <w:numFmt w:val="lowerLetter"/>
      <w:lvlText w:val="%2)"/>
      <w:lvlJc w:val="left"/>
      <w:pPr>
        <w:tabs>
          <w:tab w:val="left" w:pos="1320"/>
        </w:tabs>
        <w:ind w:left="1320" w:hanging="420"/>
      </w:pPr>
      <w:rPr>
        <w:rFonts w:cs="Times New Roman"/>
      </w:rPr>
    </w:lvl>
    <w:lvl w:ilvl="2">
      <w:start w:val="1"/>
      <w:numFmt w:val="lowerRoman"/>
      <w:lvlText w:val="%3."/>
      <w:lvlJc w:val="right"/>
      <w:pPr>
        <w:tabs>
          <w:tab w:val="left" w:pos="1740"/>
        </w:tabs>
        <w:ind w:left="1740" w:hanging="420"/>
      </w:pPr>
      <w:rPr>
        <w:rFonts w:cs="Times New Roman"/>
      </w:rPr>
    </w:lvl>
    <w:lvl w:ilvl="3">
      <w:start w:val="1"/>
      <w:numFmt w:val="decimal"/>
      <w:lvlText w:val="%4."/>
      <w:lvlJc w:val="left"/>
      <w:pPr>
        <w:tabs>
          <w:tab w:val="left" w:pos="2160"/>
        </w:tabs>
        <w:ind w:left="2160" w:hanging="420"/>
      </w:pPr>
      <w:rPr>
        <w:rFonts w:cs="Times New Roman"/>
      </w:rPr>
    </w:lvl>
    <w:lvl w:ilvl="4">
      <w:start w:val="1"/>
      <w:numFmt w:val="lowerLetter"/>
      <w:lvlText w:val="%5)"/>
      <w:lvlJc w:val="left"/>
      <w:pPr>
        <w:tabs>
          <w:tab w:val="left" w:pos="2580"/>
        </w:tabs>
        <w:ind w:left="2580" w:hanging="420"/>
      </w:pPr>
      <w:rPr>
        <w:rFonts w:cs="Times New Roman"/>
      </w:rPr>
    </w:lvl>
    <w:lvl w:ilvl="5">
      <w:start w:val="1"/>
      <w:numFmt w:val="lowerRoman"/>
      <w:lvlText w:val="%6."/>
      <w:lvlJc w:val="right"/>
      <w:pPr>
        <w:tabs>
          <w:tab w:val="left" w:pos="3000"/>
        </w:tabs>
        <w:ind w:left="3000" w:hanging="420"/>
      </w:pPr>
      <w:rPr>
        <w:rFonts w:cs="Times New Roman"/>
      </w:rPr>
    </w:lvl>
    <w:lvl w:ilvl="6">
      <w:start w:val="1"/>
      <w:numFmt w:val="decimal"/>
      <w:lvlText w:val="%7."/>
      <w:lvlJc w:val="left"/>
      <w:pPr>
        <w:tabs>
          <w:tab w:val="left" w:pos="3420"/>
        </w:tabs>
        <w:ind w:left="3420" w:hanging="420"/>
      </w:pPr>
      <w:rPr>
        <w:rFonts w:cs="Times New Roman"/>
      </w:rPr>
    </w:lvl>
    <w:lvl w:ilvl="7">
      <w:start w:val="1"/>
      <w:numFmt w:val="lowerLetter"/>
      <w:lvlText w:val="%8)"/>
      <w:lvlJc w:val="left"/>
      <w:pPr>
        <w:tabs>
          <w:tab w:val="left" w:pos="3840"/>
        </w:tabs>
        <w:ind w:left="3840" w:hanging="420"/>
      </w:pPr>
      <w:rPr>
        <w:rFonts w:cs="Times New Roman"/>
      </w:rPr>
    </w:lvl>
    <w:lvl w:ilvl="8">
      <w:start w:val="1"/>
      <w:numFmt w:val="lowerRoman"/>
      <w:lvlText w:val="%9."/>
      <w:lvlJc w:val="right"/>
      <w:pPr>
        <w:tabs>
          <w:tab w:val="left" w:pos="4260"/>
        </w:tabs>
        <w:ind w:left="4260" w:hanging="420"/>
      </w:pPr>
      <w:rPr>
        <w:rFonts w:cs="Times New Roman"/>
      </w:rPr>
    </w:lvl>
  </w:abstractNum>
  <w:abstractNum w:abstractNumId="3" w15:restartNumberingAfterBreak="0">
    <w:nsid w:val="00000006"/>
    <w:multiLevelType w:val="multilevel"/>
    <w:tmpl w:val="00000006"/>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4" w15:restartNumberingAfterBreak="0">
    <w:nsid w:val="0000000C"/>
    <w:multiLevelType w:val="multilevel"/>
    <w:tmpl w:val="0000000C"/>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5" w15:restartNumberingAfterBreak="0">
    <w:nsid w:val="0000000F"/>
    <w:multiLevelType w:val="multilevel"/>
    <w:tmpl w:val="0000000F"/>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6" w15:restartNumberingAfterBreak="0">
    <w:nsid w:val="00000012"/>
    <w:multiLevelType w:val="multilevel"/>
    <w:tmpl w:val="00000012"/>
    <w:lvl w:ilvl="0">
      <w:start w:val="1"/>
      <w:numFmt w:val="decimal"/>
      <w:lvlText w:val="%1."/>
      <w:lvlJc w:val="left"/>
      <w:pPr>
        <w:tabs>
          <w:tab w:val="left" w:pos="840"/>
        </w:tabs>
        <w:ind w:left="840" w:hanging="360"/>
      </w:pPr>
      <w:rPr>
        <w:rFonts w:cs="Times New Roman" w:hint="eastAsia"/>
      </w:rPr>
    </w:lvl>
    <w:lvl w:ilvl="1">
      <w:start w:val="1"/>
      <w:numFmt w:val="lowerLetter"/>
      <w:lvlText w:val="%2)"/>
      <w:lvlJc w:val="left"/>
      <w:pPr>
        <w:tabs>
          <w:tab w:val="left" w:pos="1320"/>
        </w:tabs>
        <w:ind w:left="1320" w:hanging="420"/>
      </w:pPr>
      <w:rPr>
        <w:rFonts w:cs="Times New Roman"/>
      </w:rPr>
    </w:lvl>
    <w:lvl w:ilvl="2">
      <w:start w:val="1"/>
      <w:numFmt w:val="lowerRoman"/>
      <w:lvlText w:val="%3."/>
      <w:lvlJc w:val="right"/>
      <w:pPr>
        <w:tabs>
          <w:tab w:val="left" w:pos="1740"/>
        </w:tabs>
        <w:ind w:left="1740" w:hanging="420"/>
      </w:pPr>
      <w:rPr>
        <w:rFonts w:cs="Times New Roman"/>
      </w:rPr>
    </w:lvl>
    <w:lvl w:ilvl="3">
      <w:start w:val="1"/>
      <w:numFmt w:val="decimal"/>
      <w:lvlText w:val="%4."/>
      <w:lvlJc w:val="left"/>
      <w:pPr>
        <w:tabs>
          <w:tab w:val="left" w:pos="2160"/>
        </w:tabs>
        <w:ind w:left="2160" w:hanging="420"/>
      </w:pPr>
      <w:rPr>
        <w:rFonts w:cs="Times New Roman"/>
      </w:rPr>
    </w:lvl>
    <w:lvl w:ilvl="4">
      <w:start w:val="1"/>
      <w:numFmt w:val="lowerLetter"/>
      <w:lvlText w:val="%5)"/>
      <w:lvlJc w:val="left"/>
      <w:pPr>
        <w:tabs>
          <w:tab w:val="left" w:pos="2580"/>
        </w:tabs>
        <w:ind w:left="2580" w:hanging="420"/>
      </w:pPr>
      <w:rPr>
        <w:rFonts w:cs="Times New Roman"/>
      </w:rPr>
    </w:lvl>
    <w:lvl w:ilvl="5">
      <w:start w:val="1"/>
      <w:numFmt w:val="lowerRoman"/>
      <w:lvlText w:val="%6."/>
      <w:lvlJc w:val="right"/>
      <w:pPr>
        <w:tabs>
          <w:tab w:val="left" w:pos="3000"/>
        </w:tabs>
        <w:ind w:left="3000" w:hanging="420"/>
      </w:pPr>
      <w:rPr>
        <w:rFonts w:cs="Times New Roman"/>
      </w:rPr>
    </w:lvl>
    <w:lvl w:ilvl="6">
      <w:start w:val="1"/>
      <w:numFmt w:val="decimal"/>
      <w:lvlText w:val="%7."/>
      <w:lvlJc w:val="left"/>
      <w:pPr>
        <w:tabs>
          <w:tab w:val="left" w:pos="3420"/>
        </w:tabs>
        <w:ind w:left="3420" w:hanging="420"/>
      </w:pPr>
      <w:rPr>
        <w:rFonts w:cs="Times New Roman"/>
      </w:rPr>
    </w:lvl>
    <w:lvl w:ilvl="7">
      <w:start w:val="1"/>
      <w:numFmt w:val="lowerLetter"/>
      <w:lvlText w:val="%8)"/>
      <w:lvlJc w:val="left"/>
      <w:pPr>
        <w:tabs>
          <w:tab w:val="left" w:pos="3840"/>
        </w:tabs>
        <w:ind w:left="3840" w:hanging="420"/>
      </w:pPr>
      <w:rPr>
        <w:rFonts w:cs="Times New Roman"/>
      </w:rPr>
    </w:lvl>
    <w:lvl w:ilvl="8">
      <w:start w:val="1"/>
      <w:numFmt w:val="lowerRoman"/>
      <w:lvlText w:val="%9."/>
      <w:lvlJc w:val="right"/>
      <w:pPr>
        <w:tabs>
          <w:tab w:val="left" w:pos="4260"/>
        </w:tabs>
        <w:ind w:left="4260" w:hanging="420"/>
      </w:pPr>
      <w:rPr>
        <w:rFonts w:cs="Times New Roman"/>
      </w:rPr>
    </w:lvl>
  </w:abstractNum>
  <w:abstractNum w:abstractNumId="7" w15:restartNumberingAfterBreak="0">
    <w:nsid w:val="00000018"/>
    <w:multiLevelType w:val="multilevel"/>
    <w:tmpl w:val="00000018"/>
    <w:lvl w:ilvl="0">
      <w:start w:val="1"/>
      <w:numFmt w:val="decimal"/>
      <w:lvlText w:val="%1."/>
      <w:lvlJc w:val="left"/>
      <w:pPr>
        <w:tabs>
          <w:tab w:val="left" w:pos="840"/>
        </w:tabs>
        <w:ind w:left="840" w:hanging="360"/>
      </w:pPr>
      <w:rPr>
        <w:rFonts w:cs="Times New Roman" w:hint="eastAsia"/>
      </w:rPr>
    </w:lvl>
    <w:lvl w:ilvl="1">
      <w:start w:val="1"/>
      <w:numFmt w:val="lowerLetter"/>
      <w:lvlText w:val="%2)"/>
      <w:lvlJc w:val="left"/>
      <w:pPr>
        <w:tabs>
          <w:tab w:val="left" w:pos="1320"/>
        </w:tabs>
        <w:ind w:left="1320" w:hanging="420"/>
      </w:pPr>
      <w:rPr>
        <w:rFonts w:cs="Times New Roman"/>
      </w:rPr>
    </w:lvl>
    <w:lvl w:ilvl="2">
      <w:start w:val="1"/>
      <w:numFmt w:val="lowerRoman"/>
      <w:lvlText w:val="%3."/>
      <w:lvlJc w:val="right"/>
      <w:pPr>
        <w:tabs>
          <w:tab w:val="left" w:pos="1740"/>
        </w:tabs>
        <w:ind w:left="1740" w:hanging="420"/>
      </w:pPr>
      <w:rPr>
        <w:rFonts w:cs="Times New Roman"/>
      </w:rPr>
    </w:lvl>
    <w:lvl w:ilvl="3">
      <w:start w:val="1"/>
      <w:numFmt w:val="decimal"/>
      <w:lvlText w:val="%4."/>
      <w:lvlJc w:val="left"/>
      <w:pPr>
        <w:tabs>
          <w:tab w:val="left" w:pos="2160"/>
        </w:tabs>
        <w:ind w:left="2160" w:hanging="420"/>
      </w:pPr>
      <w:rPr>
        <w:rFonts w:cs="Times New Roman"/>
      </w:rPr>
    </w:lvl>
    <w:lvl w:ilvl="4">
      <w:start w:val="1"/>
      <w:numFmt w:val="lowerLetter"/>
      <w:lvlText w:val="%5)"/>
      <w:lvlJc w:val="left"/>
      <w:pPr>
        <w:tabs>
          <w:tab w:val="left" w:pos="2580"/>
        </w:tabs>
        <w:ind w:left="2580" w:hanging="420"/>
      </w:pPr>
      <w:rPr>
        <w:rFonts w:cs="Times New Roman"/>
      </w:rPr>
    </w:lvl>
    <w:lvl w:ilvl="5">
      <w:start w:val="1"/>
      <w:numFmt w:val="lowerRoman"/>
      <w:lvlText w:val="%6."/>
      <w:lvlJc w:val="right"/>
      <w:pPr>
        <w:tabs>
          <w:tab w:val="left" w:pos="3000"/>
        </w:tabs>
        <w:ind w:left="3000" w:hanging="420"/>
      </w:pPr>
      <w:rPr>
        <w:rFonts w:cs="Times New Roman"/>
      </w:rPr>
    </w:lvl>
    <w:lvl w:ilvl="6">
      <w:start w:val="1"/>
      <w:numFmt w:val="decimal"/>
      <w:lvlText w:val="%7."/>
      <w:lvlJc w:val="left"/>
      <w:pPr>
        <w:tabs>
          <w:tab w:val="left" w:pos="3420"/>
        </w:tabs>
        <w:ind w:left="3420" w:hanging="420"/>
      </w:pPr>
      <w:rPr>
        <w:rFonts w:cs="Times New Roman"/>
      </w:rPr>
    </w:lvl>
    <w:lvl w:ilvl="7">
      <w:start w:val="1"/>
      <w:numFmt w:val="lowerLetter"/>
      <w:lvlText w:val="%8)"/>
      <w:lvlJc w:val="left"/>
      <w:pPr>
        <w:tabs>
          <w:tab w:val="left" w:pos="3840"/>
        </w:tabs>
        <w:ind w:left="3840" w:hanging="420"/>
      </w:pPr>
      <w:rPr>
        <w:rFonts w:cs="Times New Roman"/>
      </w:rPr>
    </w:lvl>
    <w:lvl w:ilvl="8">
      <w:start w:val="1"/>
      <w:numFmt w:val="lowerRoman"/>
      <w:lvlText w:val="%9."/>
      <w:lvlJc w:val="right"/>
      <w:pPr>
        <w:tabs>
          <w:tab w:val="left" w:pos="4260"/>
        </w:tabs>
        <w:ind w:left="4260" w:hanging="420"/>
      </w:pPr>
      <w:rPr>
        <w:rFonts w:cs="Times New Roman"/>
      </w:rPr>
    </w:lvl>
  </w:abstractNum>
  <w:abstractNum w:abstractNumId="8" w15:restartNumberingAfterBreak="0">
    <w:nsid w:val="0000001E"/>
    <w:multiLevelType w:val="multilevel"/>
    <w:tmpl w:val="0000001E"/>
    <w:lvl w:ilvl="0">
      <w:start w:val="1"/>
      <w:numFmt w:val="decimal"/>
      <w:lvlText w:val="%1."/>
      <w:lvlJc w:val="left"/>
      <w:pPr>
        <w:ind w:left="780" w:hanging="360"/>
      </w:pPr>
      <w:rPr>
        <w:rFonts w:cs="Times New Roman" w:hint="default"/>
        <w:b w:val="0"/>
        <w:bCs w:val="0"/>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9" w15:restartNumberingAfterBreak="0">
    <w:nsid w:val="0000001F"/>
    <w:multiLevelType w:val="multilevel"/>
    <w:tmpl w:val="0000001F"/>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0" w15:restartNumberingAfterBreak="0">
    <w:nsid w:val="00000022"/>
    <w:multiLevelType w:val="multilevel"/>
    <w:tmpl w:val="00000022"/>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11" w15:restartNumberingAfterBreak="0">
    <w:nsid w:val="23053983"/>
    <w:multiLevelType w:val="hybridMultilevel"/>
    <w:tmpl w:val="30AEE8E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2" w15:restartNumberingAfterBreak="0">
    <w:nsid w:val="39367F2D"/>
    <w:multiLevelType w:val="multilevel"/>
    <w:tmpl w:val="39367F2D"/>
    <w:lvl w:ilvl="0">
      <w:start w:val="1"/>
      <w:numFmt w:val="decimal"/>
      <w:lvlText w:val="%1."/>
      <w:lvlJc w:val="left"/>
      <w:pPr>
        <w:ind w:left="780" w:hanging="360"/>
      </w:pPr>
      <w:rPr>
        <w:rFonts w:cs="Times New Roman" w:hint="eastAsia"/>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13" w15:restartNumberingAfterBreak="0">
    <w:nsid w:val="47716DC3"/>
    <w:multiLevelType w:val="hybridMultilevel"/>
    <w:tmpl w:val="8E98DE92"/>
    <w:lvl w:ilvl="0" w:tplc="AEAEE93E">
      <w:start w:val="4"/>
      <w:numFmt w:val="japaneseCounting"/>
      <w:lvlText w:val="%1、"/>
      <w:lvlJc w:val="left"/>
      <w:pPr>
        <w:ind w:left="912" w:hanging="91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54828F3"/>
    <w:multiLevelType w:val="multilevel"/>
    <w:tmpl w:val="754828F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475488322">
    <w:abstractNumId w:val="0"/>
  </w:num>
  <w:num w:numId="2" w16cid:durableId="1273438530">
    <w:abstractNumId w:val="1"/>
  </w:num>
  <w:num w:numId="3" w16cid:durableId="363217048">
    <w:abstractNumId w:val="11"/>
  </w:num>
  <w:num w:numId="4" w16cid:durableId="747457159">
    <w:abstractNumId w:val="13"/>
  </w:num>
  <w:num w:numId="5" w16cid:durableId="632946959">
    <w:abstractNumId w:val="14"/>
  </w:num>
  <w:num w:numId="6" w16cid:durableId="1525243477">
    <w:abstractNumId w:val="6"/>
  </w:num>
  <w:num w:numId="7" w16cid:durableId="996152858">
    <w:abstractNumId w:val="7"/>
  </w:num>
  <w:num w:numId="8" w16cid:durableId="202596272">
    <w:abstractNumId w:val="8"/>
  </w:num>
  <w:num w:numId="9" w16cid:durableId="992762043">
    <w:abstractNumId w:val="2"/>
  </w:num>
  <w:num w:numId="10" w16cid:durableId="990215296">
    <w:abstractNumId w:val="9"/>
  </w:num>
  <w:num w:numId="11" w16cid:durableId="245119678">
    <w:abstractNumId w:val="10"/>
  </w:num>
  <w:num w:numId="12" w16cid:durableId="1059668457">
    <w:abstractNumId w:val="4"/>
  </w:num>
  <w:num w:numId="13" w16cid:durableId="1549142312">
    <w:abstractNumId w:val="3"/>
  </w:num>
  <w:num w:numId="14" w16cid:durableId="2109543662">
    <w:abstractNumId w:val="5"/>
  </w:num>
  <w:num w:numId="15" w16cid:durableId="4169446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E5ODdkMWY2ZmRhZGM5YjM0NGM0MGJjM2IzZDU4MzYifQ=="/>
  </w:docVars>
  <w:rsids>
    <w:rsidRoot w:val="00A8776A"/>
    <w:rsid w:val="00051EDD"/>
    <w:rsid w:val="00071D22"/>
    <w:rsid w:val="00094540"/>
    <w:rsid w:val="000A3BC2"/>
    <w:rsid w:val="000F51E8"/>
    <w:rsid w:val="00147B6C"/>
    <w:rsid w:val="001812BB"/>
    <w:rsid w:val="001A77F5"/>
    <w:rsid w:val="001E6774"/>
    <w:rsid w:val="002136DC"/>
    <w:rsid w:val="00372D3E"/>
    <w:rsid w:val="003C4ED9"/>
    <w:rsid w:val="003D2013"/>
    <w:rsid w:val="004558A8"/>
    <w:rsid w:val="004866AF"/>
    <w:rsid w:val="004E67ED"/>
    <w:rsid w:val="00504924"/>
    <w:rsid w:val="00562186"/>
    <w:rsid w:val="005E5AE1"/>
    <w:rsid w:val="005F5611"/>
    <w:rsid w:val="00643C8E"/>
    <w:rsid w:val="006A4FC3"/>
    <w:rsid w:val="006D08E6"/>
    <w:rsid w:val="00735986"/>
    <w:rsid w:val="007B40C8"/>
    <w:rsid w:val="007F1C78"/>
    <w:rsid w:val="007F441D"/>
    <w:rsid w:val="00801CF3"/>
    <w:rsid w:val="008177A8"/>
    <w:rsid w:val="00823362"/>
    <w:rsid w:val="008C5219"/>
    <w:rsid w:val="008C5D96"/>
    <w:rsid w:val="00926E5A"/>
    <w:rsid w:val="009F7E4B"/>
    <w:rsid w:val="00A12A34"/>
    <w:rsid w:val="00A57393"/>
    <w:rsid w:val="00A8776A"/>
    <w:rsid w:val="00AC2E40"/>
    <w:rsid w:val="00B23F6E"/>
    <w:rsid w:val="00B32DE8"/>
    <w:rsid w:val="00B339CF"/>
    <w:rsid w:val="00C02B03"/>
    <w:rsid w:val="00C535F3"/>
    <w:rsid w:val="00C85BB9"/>
    <w:rsid w:val="00CA1DB0"/>
    <w:rsid w:val="00CA35DD"/>
    <w:rsid w:val="00CB5681"/>
    <w:rsid w:val="00D21620"/>
    <w:rsid w:val="00D97E5C"/>
    <w:rsid w:val="00DA5A96"/>
    <w:rsid w:val="00E32DA0"/>
    <w:rsid w:val="00EB06E0"/>
    <w:rsid w:val="00F13606"/>
    <w:rsid w:val="00F83E95"/>
    <w:rsid w:val="00FA4283"/>
    <w:rsid w:val="00FB5A56"/>
    <w:rsid w:val="01925215"/>
    <w:rsid w:val="02322A9A"/>
    <w:rsid w:val="06751BBC"/>
    <w:rsid w:val="08C20CCF"/>
    <w:rsid w:val="099E0166"/>
    <w:rsid w:val="0AC173F6"/>
    <w:rsid w:val="0B4B5358"/>
    <w:rsid w:val="0B4C7D2B"/>
    <w:rsid w:val="0D9A7CD3"/>
    <w:rsid w:val="0F264E85"/>
    <w:rsid w:val="0F930A9C"/>
    <w:rsid w:val="11496C09"/>
    <w:rsid w:val="1B2457DF"/>
    <w:rsid w:val="1B8A7A40"/>
    <w:rsid w:val="1E841A76"/>
    <w:rsid w:val="1EEF5E50"/>
    <w:rsid w:val="208408A7"/>
    <w:rsid w:val="222B2F37"/>
    <w:rsid w:val="23204F6A"/>
    <w:rsid w:val="2497045A"/>
    <w:rsid w:val="24EE02F3"/>
    <w:rsid w:val="254A497C"/>
    <w:rsid w:val="26DE38CD"/>
    <w:rsid w:val="29CB0D37"/>
    <w:rsid w:val="2CBE11D1"/>
    <w:rsid w:val="2CCD6D76"/>
    <w:rsid w:val="374D7ED6"/>
    <w:rsid w:val="397144BA"/>
    <w:rsid w:val="3A2A162C"/>
    <w:rsid w:val="3BC45E2C"/>
    <w:rsid w:val="3D281519"/>
    <w:rsid w:val="4010527C"/>
    <w:rsid w:val="42A51CCD"/>
    <w:rsid w:val="42D17C45"/>
    <w:rsid w:val="436332AB"/>
    <w:rsid w:val="47DE55F6"/>
    <w:rsid w:val="487877F8"/>
    <w:rsid w:val="488D3C15"/>
    <w:rsid w:val="49E27BAB"/>
    <w:rsid w:val="4BF1173C"/>
    <w:rsid w:val="4E855799"/>
    <w:rsid w:val="50596C33"/>
    <w:rsid w:val="50FE5013"/>
    <w:rsid w:val="51F50558"/>
    <w:rsid w:val="52DF646D"/>
    <w:rsid w:val="5338205E"/>
    <w:rsid w:val="53787A9F"/>
    <w:rsid w:val="53A8775C"/>
    <w:rsid w:val="54741407"/>
    <w:rsid w:val="54754BEC"/>
    <w:rsid w:val="56A3389C"/>
    <w:rsid w:val="56AA4508"/>
    <w:rsid w:val="56C4546E"/>
    <w:rsid w:val="570F757A"/>
    <w:rsid w:val="575B456D"/>
    <w:rsid w:val="57A32FB4"/>
    <w:rsid w:val="57E9618A"/>
    <w:rsid w:val="596F07ED"/>
    <w:rsid w:val="5D291EC2"/>
    <w:rsid w:val="6133122B"/>
    <w:rsid w:val="61466B22"/>
    <w:rsid w:val="623939DB"/>
    <w:rsid w:val="6262559B"/>
    <w:rsid w:val="66BA244E"/>
    <w:rsid w:val="67825B46"/>
    <w:rsid w:val="67BA425C"/>
    <w:rsid w:val="69B03E57"/>
    <w:rsid w:val="6F4D6D96"/>
    <w:rsid w:val="710B585C"/>
    <w:rsid w:val="728421B2"/>
    <w:rsid w:val="72F5541E"/>
    <w:rsid w:val="734D41C2"/>
    <w:rsid w:val="75794E3B"/>
    <w:rsid w:val="777225FE"/>
    <w:rsid w:val="7B130677"/>
    <w:rsid w:val="7BF4285E"/>
    <w:rsid w:val="7DC04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C49D9F"/>
  <w15:docId w15:val="{5C3ACBEF-1602-4E4C-B853-AC37C44AD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9" w:unhideWhenUsed="1" w:qFormat="1"/>
    <w:lsdException w:name="heading 3" w:uiPriority="99" w:unhideWhenUsed="1" w:qFormat="1"/>
    <w:lsdException w:name="heading 4"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qFormat="1"/>
    <w:lsdException w:name="toc 3" w:uiPriority="39"/>
    <w:lsdException w:name="Normal Indent" w:uiPriority="99"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9"/>
    <w:unhideWhenUsed/>
    <w:qFormat/>
    <w:pPr>
      <w:keepNext/>
      <w:keepLines/>
      <w:spacing w:before="260" w:after="260" w:line="413" w:lineRule="auto"/>
      <w:outlineLvl w:val="2"/>
    </w:pPr>
    <w:rPr>
      <w:b/>
      <w:sz w:val="32"/>
    </w:rPr>
  </w:style>
  <w:style w:type="paragraph" w:styleId="4">
    <w:name w:val="heading 4"/>
    <w:basedOn w:val="a"/>
    <w:next w:val="a"/>
    <w:uiPriority w:val="99"/>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link w:val="50"/>
    <w:unhideWhenUsed/>
    <w:qFormat/>
    <w:rsid w:val="00926E5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style>
  <w:style w:type="paragraph" w:styleId="TOC2">
    <w:name w:val="toc 2"/>
    <w:basedOn w:val="a"/>
    <w:next w:val="a"/>
    <w:uiPriority w:val="39"/>
    <w:qFormat/>
    <w:pPr>
      <w:ind w:leftChars="200" w:left="420"/>
    </w:pPr>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table" w:styleId="a4">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a6">
    <w:name w:val="Hyperlink"/>
    <w:uiPriority w:val="99"/>
    <w:qFormat/>
    <w:rPr>
      <w:color w:val="0000FF"/>
      <w:u w:val="single"/>
    </w:rPr>
  </w:style>
  <w:style w:type="paragraph" w:styleId="a7">
    <w:name w:val="header"/>
    <w:basedOn w:val="a"/>
    <w:link w:val="a8"/>
    <w:rsid w:val="004866AF"/>
    <w:pPr>
      <w:tabs>
        <w:tab w:val="center" w:pos="4153"/>
        <w:tab w:val="right" w:pos="8306"/>
      </w:tabs>
      <w:snapToGrid w:val="0"/>
      <w:jc w:val="center"/>
    </w:pPr>
    <w:rPr>
      <w:sz w:val="18"/>
      <w:szCs w:val="18"/>
    </w:rPr>
  </w:style>
  <w:style w:type="character" w:customStyle="1" w:styleId="a8">
    <w:name w:val="页眉 字符"/>
    <w:basedOn w:val="a0"/>
    <w:link w:val="a7"/>
    <w:rsid w:val="004866AF"/>
    <w:rPr>
      <w:rFonts w:asciiTheme="minorHAnsi" w:eastAsiaTheme="minorEastAsia" w:hAnsiTheme="minorHAnsi" w:cstheme="minorBidi"/>
      <w:kern w:val="2"/>
      <w:sz w:val="18"/>
      <w:szCs w:val="18"/>
    </w:rPr>
  </w:style>
  <w:style w:type="paragraph" w:styleId="a9">
    <w:name w:val="footer"/>
    <w:basedOn w:val="a"/>
    <w:link w:val="aa"/>
    <w:rsid w:val="004866AF"/>
    <w:pPr>
      <w:tabs>
        <w:tab w:val="center" w:pos="4153"/>
        <w:tab w:val="right" w:pos="8306"/>
      </w:tabs>
      <w:snapToGrid w:val="0"/>
      <w:jc w:val="left"/>
    </w:pPr>
    <w:rPr>
      <w:sz w:val="18"/>
      <w:szCs w:val="18"/>
    </w:rPr>
  </w:style>
  <w:style w:type="character" w:customStyle="1" w:styleId="aa">
    <w:name w:val="页脚 字符"/>
    <w:basedOn w:val="a0"/>
    <w:link w:val="a9"/>
    <w:rsid w:val="004866AF"/>
    <w:rPr>
      <w:rFonts w:asciiTheme="minorHAnsi" w:eastAsiaTheme="minorEastAsia" w:hAnsiTheme="minorHAnsi" w:cstheme="minorBidi"/>
      <w:kern w:val="2"/>
      <w:sz w:val="18"/>
      <w:szCs w:val="18"/>
    </w:rPr>
  </w:style>
  <w:style w:type="paragraph" w:styleId="TOC3">
    <w:name w:val="toc 3"/>
    <w:basedOn w:val="a"/>
    <w:next w:val="a"/>
    <w:autoRedefine/>
    <w:uiPriority w:val="39"/>
    <w:rsid w:val="004866AF"/>
    <w:pPr>
      <w:ind w:leftChars="400" w:left="840"/>
    </w:pPr>
  </w:style>
  <w:style w:type="character" w:customStyle="1" w:styleId="10">
    <w:name w:val="标题 1 字符"/>
    <w:basedOn w:val="a0"/>
    <w:link w:val="1"/>
    <w:rsid w:val="007F1C78"/>
    <w:rPr>
      <w:rFonts w:asciiTheme="minorHAnsi" w:eastAsiaTheme="minorEastAsia" w:hAnsiTheme="minorHAnsi" w:cstheme="minorBidi"/>
      <w:b/>
      <w:kern w:val="44"/>
      <w:sz w:val="44"/>
      <w:szCs w:val="24"/>
    </w:rPr>
  </w:style>
  <w:style w:type="character" w:customStyle="1" w:styleId="20">
    <w:name w:val="标题 2 字符"/>
    <w:basedOn w:val="a0"/>
    <w:link w:val="2"/>
    <w:rsid w:val="007F1C78"/>
    <w:rPr>
      <w:rFonts w:ascii="Arial" w:eastAsia="黑体" w:hAnsi="Arial" w:cstheme="minorBidi"/>
      <w:b/>
      <w:kern w:val="2"/>
      <w:sz w:val="32"/>
      <w:szCs w:val="24"/>
    </w:rPr>
  </w:style>
  <w:style w:type="character" w:customStyle="1" w:styleId="30">
    <w:name w:val="标题 3 字符"/>
    <w:basedOn w:val="a0"/>
    <w:link w:val="3"/>
    <w:rsid w:val="007F1C78"/>
    <w:rPr>
      <w:rFonts w:asciiTheme="minorHAnsi" w:eastAsiaTheme="minorEastAsia" w:hAnsiTheme="minorHAnsi" w:cstheme="minorBidi"/>
      <w:b/>
      <w:kern w:val="2"/>
      <w:sz w:val="32"/>
      <w:szCs w:val="24"/>
    </w:rPr>
  </w:style>
  <w:style w:type="paragraph" w:styleId="ab">
    <w:name w:val="List Paragraph"/>
    <w:basedOn w:val="a"/>
    <w:uiPriority w:val="99"/>
    <w:qFormat/>
    <w:rsid w:val="00735986"/>
    <w:pPr>
      <w:ind w:firstLineChars="200" w:firstLine="420"/>
    </w:pPr>
    <w:rPr>
      <w:rFonts w:ascii="Times New Roman" w:eastAsia="宋体" w:hAnsi="Times New Roman" w:cs="Times New Roman"/>
      <w:kern w:val="0"/>
    </w:rPr>
  </w:style>
  <w:style w:type="paragraph" w:styleId="ac">
    <w:name w:val="Normal Indent"/>
    <w:basedOn w:val="a"/>
    <w:uiPriority w:val="99"/>
    <w:qFormat/>
    <w:rsid w:val="003C4ED9"/>
    <w:pPr>
      <w:ind w:firstLineChars="200" w:firstLine="420"/>
    </w:pPr>
    <w:rPr>
      <w:rFonts w:ascii="Times New Roman" w:eastAsia="宋体" w:hAnsi="Times New Roman" w:cs="Times New Roman"/>
    </w:rPr>
  </w:style>
  <w:style w:type="character" w:customStyle="1" w:styleId="50">
    <w:name w:val="标题 5 字符"/>
    <w:basedOn w:val="a0"/>
    <w:link w:val="5"/>
    <w:rsid w:val="00926E5A"/>
    <w:rPr>
      <w:rFonts w:asciiTheme="minorHAnsi" w:eastAsiaTheme="minorEastAsia" w:hAnsiTheme="minorHAnsi" w:cstheme="min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6684;&#24335;&#24517;&#39035;&#31526;&#21512;xxx@xxx.xx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24</Pages>
  <Words>2431</Words>
  <Characters>13860</Characters>
  <Application>Microsoft Office Word</Application>
  <DocSecurity>0</DocSecurity>
  <Lines>115</Lines>
  <Paragraphs>32</Paragraphs>
  <ScaleCrop>false</ScaleCrop>
  <Company>QBPC</Company>
  <LinksUpToDate>false</LinksUpToDate>
  <CharactersWithSpaces>16259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ling'xi'han</dc:creator>
  <cp:lastModifiedBy>刘 睿泽</cp:lastModifiedBy>
  <cp:revision>32</cp:revision>
  <dcterms:created xsi:type="dcterms:W3CDTF">2022-03-17T13:31:00Z</dcterms:created>
  <dcterms:modified xsi:type="dcterms:W3CDTF">2023-05-17T15:34:00Z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02B71DC884814B8388055E9B00E67759</vt:lpwstr>
  </property>
</Properties>
</file>