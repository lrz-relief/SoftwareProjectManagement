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BD72" w14:textId="77777777" w:rsidR="00190698" w:rsidRDefault="00190698" w:rsidP="00190698">
      <w:pPr>
        <w:tabs>
          <w:tab w:val="left" w:pos="3067"/>
          <w:tab w:val="center" w:pos="4873"/>
        </w:tabs>
        <w:spacing w:line="360" w:lineRule="auto"/>
        <w:jc w:val="center"/>
        <w:rPr>
          <w:rFonts w:ascii="思源宋体 CN Heavy" w:eastAsia="思源宋体 CN Heavy" w:hAnsi="思源宋体 CN Heavy"/>
          <w:b/>
          <w:bCs/>
          <w:sz w:val="56"/>
          <w:szCs w:val="72"/>
        </w:rPr>
      </w:pPr>
    </w:p>
    <w:p w14:paraId="775B26D8" w14:textId="77777777" w:rsidR="00190698" w:rsidRPr="00190698" w:rsidRDefault="00190698" w:rsidP="00190698">
      <w:pPr>
        <w:tabs>
          <w:tab w:val="left" w:pos="3067"/>
          <w:tab w:val="center" w:pos="4873"/>
        </w:tabs>
        <w:jc w:val="center"/>
        <w:rPr>
          <w:rFonts w:ascii="宋体" w:eastAsia="宋体" w:hAnsi="宋体"/>
          <w:b/>
          <w:bCs/>
          <w:sz w:val="72"/>
          <w:szCs w:val="96"/>
        </w:rPr>
      </w:pPr>
      <w:r w:rsidRPr="00190698">
        <w:rPr>
          <w:rFonts w:ascii="宋体" w:eastAsia="宋体" w:hAnsi="宋体" w:hint="eastAsia"/>
          <w:b/>
          <w:bCs/>
          <w:sz w:val="72"/>
          <w:szCs w:val="96"/>
        </w:rPr>
        <w:t>云南省企业就业失业</w:t>
      </w:r>
    </w:p>
    <w:p w14:paraId="68B80367" w14:textId="35E3986C" w:rsidR="00190698" w:rsidRPr="00190698" w:rsidRDefault="00190698" w:rsidP="00190698">
      <w:pPr>
        <w:tabs>
          <w:tab w:val="left" w:pos="3067"/>
          <w:tab w:val="center" w:pos="4873"/>
        </w:tabs>
        <w:jc w:val="center"/>
        <w:rPr>
          <w:rFonts w:ascii="宋体" w:eastAsia="宋体" w:hAnsi="宋体"/>
          <w:b/>
          <w:bCs/>
          <w:sz w:val="72"/>
          <w:szCs w:val="96"/>
        </w:rPr>
      </w:pPr>
      <w:r w:rsidRPr="00190698">
        <w:rPr>
          <w:rFonts w:ascii="宋体" w:eastAsia="宋体" w:hAnsi="宋体" w:hint="eastAsia"/>
          <w:b/>
          <w:bCs/>
          <w:sz w:val="72"/>
          <w:szCs w:val="96"/>
        </w:rPr>
        <w:t>数据采集系统</w:t>
      </w:r>
    </w:p>
    <w:p w14:paraId="76677DA0" w14:textId="77777777" w:rsidR="00190698" w:rsidRDefault="00190698" w:rsidP="00190698">
      <w:pPr>
        <w:tabs>
          <w:tab w:val="left" w:pos="3067"/>
          <w:tab w:val="center" w:pos="4873"/>
        </w:tabs>
        <w:spacing w:line="360" w:lineRule="auto"/>
        <w:jc w:val="center"/>
        <w:rPr>
          <w:rFonts w:ascii="思源宋体 CN Heavy" w:eastAsia="思源宋体 CN Heavy" w:hAnsi="思源宋体 CN Heavy"/>
          <w:b/>
          <w:bCs/>
          <w:sz w:val="56"/>
          <w:szCs w:val="72"/>
        </w:rPr>
      </w:pPr>
    </w:p>
    <w:p w14:paraId="7B4B62F3" w14:textId="77777777" w:rsidR="00190698" w:rsidRDefault="00190698" w:rsidP="00190698">
      <w:pPr>
        <w:tabs>
          <w:tab w:val="left" w:pos="3067"/>
          <w:tab w:val="center" w:pos="4873"/>
        </w:tabs>
        <w:spacing w:line="360" w:lineRule="auto"/>
        <w:jc w:val="center"/>
        <w:rPr>
          <w:rFonts w:ascii="思源宋体 CN Heavy" w:eastAsia="思源宋体 CN Heavy" w:hAnsi="思源宋体 CN Heavy"/>
          <w:b/>
          <w:bCs/>
          <w:sz w:val="56"/>
          <w:szCs w:val="72"/>
        </w:rPr>
      </w:pPr>
    </w:p>
    <w:p w14:paraId="64AC3C30" w14:textId="399F04CE" w:rsidR="00190698" w:rsidRPr="006E3BDA" w:rsidRDefault="00724535" w:rsidP="00190698">
      <w:pPr>
        <w:jc w:val="center"/>
        <w:rPr>
          <w:rFonts w:ascii="华文中宋" w:eastAsia="华文中宋" w:hAnsi="华文中宋"/>
          <w:b/>
          <w:bCs/>
          <w:sz w:val="96"/>
          <w:szCs w:val="144"/>
        </w:rPr>
      </w:pPr>
      <w:r>
        <w:rPr>
          <w:rFonts w:ascii="华文中宋" w:eastAsia="华文中宋" w:hAnsi="华文中宋" w:hint="eastAsia"/>
          <w:b/>
          <w:bCs/>
          <w:sz w:val="96"/>
          <w:szCs w:val="144"/>
        </w:rPr>
        <w:t>项目计划</w:t>
      </w:r>
    </w:p>
    <w:p w14:paraId="3E8DEEE1" w14:textId="77777777" w:rsidR="00190698" w:rsidRDefault="00190698" w:rsidP="00190698">
      <w:pPr>
        <w:spacing w:line="600" w:lineRule="exact"/>
        <w:ind w:firstLineChars="500" w:firstLine="1807"/>
        <w:rPr>
          <w:rFonts w:ascii="宋体" w:eastAsia="宋体" w:hAnsi="宋体"/>
          <w:b/>
          <w:bCs/>
          <w:sz w:val="36"/>
          <w:szCs w:val="36"/>
        </w:rPr>
      </w:pPr>
    </w:p>
    <w:p w14:paraId="35DB4032" w14:textId="77777777" w:rsidR="00190698" w:rsidRDefault="00190698" w:rsidP="00190698">
      <w:pPr>
        <w:spacing w:line="600" w:lineRule="exact"/>
        <w:ind w:firstLineChars="500" w:firstLine="1807"/>
        <w:rPr>
          <w:rFonts w:ascii="宋体" w:eastAsia="宋体" w:hAnsi="宋体"/>
          <w:b/>
          <w:bCs/>
          <w:sz w:val="36"/>
          <w:szCs w:val="36"/>
        </w:rPr>
      </w:pPr>
    </w:p>
    <w:p w14:paraId="661207BA" w14:textId="60FFA87C" w:rsidR="00190698" w:rsidRDefault="006D0D12" w:rsidP="006D0D12">
      <w:pPr>
        <w:spacing w:line="600" w:lineRule="exact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北京市睿泽科技有限公司</w:t>
      </w:r>
    </w:p>
    <w:p w14:paraId="6276B431" w14:textId="3DF5084F" w:rsidR="006D0D12" w:rsidRDefault="006D0D12" w:rsidP="006D0D12">
      <w:pPr>
        <w:spacing w:line="600" w:lineRule="exact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版本号：V3.0</w:t>
      </w:r>
    </w:p>
    <w:p w14:paraId="5CBF4A2D" w14:textId="77777777" w:rsidR="00190698" w:rsidRDefault="00190698" w:rsidP="00190698">
      <w:pPr>
        <w:spacing w:line="600" w:lineRule="exact"/>
        <w:ind w:firstLineChars="500" w:firstLine="1807"/>
        <w:rPr>
          <w:rFonts w:ascii="宋体" w:eastAsia="宋体" w:hAnsi="宋体"/>
          <w:b/>
          <w:bCs/>
          <w:sz w:val="36"/>
          <w:szCs w:val="36"/>
        </w:rPr>
      </w:pPr>
    </w:p>
    <w:p w14:paraId="318D97DC" w14:textId="5B6DCC7C" w:rsidR="00190698" w:rsidRDefault="00190698" w:rsidP="00190698">
      <w:pPr>
        <w:spacing w:line="600" w:lineRule="exact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30510F03" w14:textId="77777777" w:rsidR="00190698" w:rsidRPr="00B94ED1" w:rsidRDefault="00190698" w:rsidP="00190698">
      <w:pPr>
        <w:spacing w:line="600" w:lineRule="exact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2007A1E6" w14:textId="52B7BE48" w:rsidR="00190698" w:rsidRDefault="00190698" w:rsidP="00190698">
      <w:pPr>
        <w:spacing w:line="600" w:lineRule="exact"/>
        <w:jc w:val="center"/>
        <w:rPr>
          <w:rFonts w:ascii="黑体" w:eastAsia="黑体" w:hAnsi="黑体"/>
          <w:b/>
          <w:bCs/>
          <w:sz w:val="36"/>
          <w:szCs w:val="36"/>
        </w:rPr>
      </w:pPr>
      <w:r w:rsidRPr="00B94ED1">
        <w:rPr>
          <w:rFonts w:ascii="黑体" w:eastAsia="黑体" w:hAnsi="黑体" w:hint="eastAsia"/>
          <w:b/>
          <w:bCs/>
          <w:sz w:val="36"/>
          <w:szCs w:val="36"/>
        </w:rPr>
        <w:t>2</w:t>
      </w:r>
      <w:r w:rsidRPr="00B94ED1">
        <w:rPr>
          <w:rFonts w:ascii="黑体" w:eastAsia="黑体" w:hAnsi="黑体"/>
          <w:b/>
          <w:bCs/>
          <w:sz w:val="36"/>
          <w:szCs w:val="36"/>
        </w:rPr>
        <w:t>023年</w:t>
      </w:r>
      <w:r w:rsidR="00724535">
        <w:rPr>
          <w:rFonts w:ascii="黑体" w:eastAsia="黑体" w:hAnsi="黑体"/>
          <w:b/>
          <w:bCs/>
          <w:sz w:val="36"/>
          <w:szCs w:val="36"/>
        </w:rPr>
        <w:t>6</w:t>
      </w:r>
      <w:r w:rsidRPr="00B94ED1">
        <w:rPr>
          <w:rFonts w:ascii="黑体" w:eastAsia="黑体" w:hAnsi="黑体"/>
          <w:b/>
          <w:bCs/>
          <w:sz w:val="36"/>
          <w:szCs w:val="36"/>
        </w:rPr>
        <w:t>月</w:t>
      </w:r>
      <w:r w:rsidR="00724535">
        <w:rPr>
          <w:rFonts w:ascii="黑体" w:eastAsia="黑体" w:hAnsi="黑体" w:hint="eastAsia"/>
          <w:b/>
          <w:bCs/>
          <w:sz w:val="36"/>
          <w:szCs w:val="36"/>
        </w:rPr>
        <w:t>1</w:t>
      </w:r>
      <w:r w:rsidR="00724535">
        <w:rPr>
          <w:rFonts w:ascii="黑体" w:eastAsia="黑体" w:hAnsi="黑体"/>
          <w:b/>
          <w:bCs/>
          <w:sz w:val="36"/>
          <w:szCs w:val="36"/>
        </w:rPr>
        <w:t>1</w:t>
      </w:r>
      <w:r w:rsidRPr="00B94ED1">
        <w:rPr>
          <w:rFonts w:ascii="黑体" w:eastAsia="黑体" w:hAnsi="黑体"/>
          <w:b/>
          <w:bCs/>
          <w:sz w:val="36"/>
          <w:szCs w:val="36"/>
        </w:rPr>
        <w:t>日</w:t>
      </w:r>
    </w:p>
    <w:p w14:paraId="26E93B8B" w14:textId="77777777" w:rsidR="00190698" w:rsidRDefault="00190698" w:rsidP="00190698">
      <w:pPr>
        <w:spacing w:line="600" w:lineRule="exact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5C9E1D55" w14:textId="77777777" w:rsidR="00190698" w:rsidRPr="00B94ED1" w:rsidRDefault="00190698" w:rsidP="00190698">
      <w:pPr>
        <w:spacing w:line="600" w:lineRule="exact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32FC3D3E" w14:textId="38D83DEA" w:rsidR="00190698" w:rsidRDefault="00190698">
      <w:pPr>
        <w:widowControl/>
        <w:jc w:val="left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130005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24FF2" w14:textId="60C41B2C" w:rsidR="00190698" w:rsidRPr="00190698" w:rsidRDefault="00190698" w:rsidP="00190698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190698">
            <w:rPr>
              <w:rFonts w:ascii="黑体" w:eastAsia="黑体" w:hAnsi="黑体"/>
              <w:b/>
              <w:bCs/>
              <w:color w:val="auto"/>
              <w:lang w:val="zh-CN"/>
            </w:rPr>
            <w:t>目录</w:t>
          </w:r>
        </w:p>
        <w:p w14:paraId="69ED744B" w14:textId="7E2836CE" w:rsidR="00190698" w:rsidRDefault="00190698" w:rsidP="00C453C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19540" w:history="1">
            <w:r w:rsidRPr="00882F9C">
              <w:rPr>
                <w:rStyle w:val="a6"/>
                <w:rFonts w:ascii="华文中宋" w:eastAsia="华文中宋" w:hAnsi="华文中宋"/>
                <w:noProof/>
              </w:rPr>
              <w:t>一、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6292" w14:textId="03102B40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1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 1目的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_Toc135419541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4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12396883" w14:textId="2E07723D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2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 2文档约定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_Toc135419542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5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F6B2B87" w14:textId="627C4AD0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3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 3预期的读者和阅读建议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_Toc135419543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5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D71ADE4" w14:textId="53BBF64A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4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1.3.1项目开发人员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_Toc135419544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5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5D28C11E" w14:textId="0F678CF7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5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1.3.2云南省企业就业系统业务员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_Toc135419545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7F858C10" w14:textId="5E868C70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6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1.3.3项目测试人员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_Toc135419546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15B3ECB" w14:textId="5ECAF1DD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7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1.3.4项目管理人员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_Toc135419547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6484CAAF" w14:textId="61E3BFBD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8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 4产品的范围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_Toc135419548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55608CB7" w14:textId="18429E39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49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1.4.1 企业相关信息上报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_Toc135419549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74032CF5" w14:textId="3951C9F3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0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1.4.1 就业失业信息管理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_Toc135419550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8E0A319" w14:textId="244C255A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1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1.4.3保密与安全措施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_Toc135419551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1CDDC5BC" w14:textId="295AE073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2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1.4.4系统管理与维护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_Toc135419552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8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2F77400" w14:textId="1AF2CB32" w:rsidR="00190698" w:rsidRDefault="00000000" w:rsidP="00C453C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3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二、 综合描述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_Toc135419553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6A29C80A" w14:textId="4F8F063F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4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2.1产品的前景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_Toc135419554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5FEC0FA2" w14:textId="4D052611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5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2.1.1企业部门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_Toc135419555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7E20AF30" w14:textId="578F1E62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6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2.1.2省部门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_Toc135419556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6EDAF83" w14:textId="58CA67C0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7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2.2产品的功能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_Toc135419557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2772FDCC" w14:textId="277E35C0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8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2.3用户类和特征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_Toc135419558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17F4059" w14:textId="5DC1F8CE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59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2.3.1企业用户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_Toc135419559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9D44384" w14:textId="553FDA88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0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2.3.2省部门用户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_Toc135419560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2F2EE6BD" w14:textId="1CDF687E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1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2.3.3系统管理者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_Toc135419561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12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556A017" w14:textId="5D11418D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2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2.4运行环境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_Toc135419562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13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57484FC2" w14:textId="54DE39AF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3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2.4.1客户端硬件要求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_Toc135419563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13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C28ACEB" w14:textId="0070C802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4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2.4.2 服务端硬件要求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_Toc135419564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13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F7E70AA" w14:textId="325B950C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5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2.4.3软件要求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_Toc135419565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13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0B4F391" w14:textId="6A7CE217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6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2.5假设和依赖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_Toc135419566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14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8F0B1EE" w14:textId="4D2BA46A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7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2.6设计和实现上的限制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_Toc135419567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14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4E6D068" w14:textId="6579649A" w:rsidR="00190698" w:rsidRDefault="00000000" w:rsidP="00C453C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8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三、 外部接口需求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_Toc135419568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25D5D5AA" w14:textId="389153C1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69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3.1用户界面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_Toc135419569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177290DC" w14:textId="4D39A71B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0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3.2硬件接口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_Toc135419570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16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212C00F2" w14:textId="3F852E94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1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3.3软件接口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_Toc135419571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02D0028" w14:textId="2DB6BD42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2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3.4通信接口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_Toc135419572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96BD9DE" w14:textId="22BCBA65" w:rsidR="00190698" w:rsidRDefault="00000000" w:rsidP="00C453C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3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四、 系统特性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_Toc135419573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18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9920399" w14:textId="792337E4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4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4.1说明和优先级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_Toc135419574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18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1A0D848" w14:textId="201BDAEF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5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4.2激励/响应序列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_Toc135419575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22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1295F184" w14:textId="1B6296AC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6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4.3功能需求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_Toc135419576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28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1D5F00A4" w14:textId="644127C4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7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4.3.1系统功能列表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_Toc135419577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28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60A84E95" w14:textId="2ACD4924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8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4.3.2用例图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_Toc135419578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29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3DB98C3" w14:textId="431B6DF4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79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4.4需求说明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_Toc135419579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30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A803EEB" w14:textId="15856F36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0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4.4.1企业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_Toc135419580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30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74FA7B2F" w14:textId="42BC21C7" w:rsidR="00190698" w:rsidRDefault="00000000" w:rsidP="00C453CE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1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4.4.2省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_Toc135419581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37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854B4A8" w14:textId="374FF8FB" w:rsidR="00190698" w:rsidRDefault="00000000" w:rsidP="00C453C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2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五、 其他非功能需求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_Toc135419582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74A37129" w14:textId="7B6CF9A6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3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5.1性能需求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_Toc135419583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67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D3933D2" w14:textId="38CF61D6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4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5.2安全设施需求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_Toc135419584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68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5685D7EE" w14:textId="388D5BE6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5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5.3安全性需求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_Toc135419585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67B99ABA" w14:textId="27C04869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6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5.4软件质量标准属性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_Toc135419586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5671C688" w14:textId="13BF7626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7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5.5业务规则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_Toc135419587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69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65DA3E00" w14:textId="1069DC03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8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5.6 可靠性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_Toc135419588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008963BD" w14:textId="14A08D9D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89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5.7 安全性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_Toc135419589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1C4060E" w14:textId="45EA904E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90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5.8 可维护性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_Toc135419590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82909FF" w14:textId="1756D4A5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91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5.9 可扩展性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_Toc135419591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70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697168D8" w14:textId="22348948" w:rsidR="00190698" w:rsidRDefault="00000000" w:rsidP="00C453C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92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六、 其他需求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_Toc135419592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3ED00986" w14:textId="4F855A23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93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6.1法律需求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_Toc135419593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4E0A3877" w14:textId="2A4AB12C" w:rsidR="00190698" w:rsidRDefault="00000000" w:rsidP="00C453C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  <w14:ligatures w14:val="standardContextual"/>
            </w:rPr>
          </w:pPr>
          <w:hyperlink w:anchor="_Toc135419594" w:history="1">
            <w:r w:rsidR="00190698" w:rsidRPr="00882F9C">
              <w:rPr>
                <w:rStyle w:val="a6"/>
                <w:rFonts w:ascii="华文中宋" w:eastAsia="华文中宋" w:hAnsi="华文中宋"/>
                <w:noProof/>
              </w:rPr>
              <w:t>6.2管理与维护需求</w:t>
            </w:r>
            <w:r w:rsidR="00190698">
              <w:rPr>
                <w:noProof/>
                <w:webHidden/>
              </w:rPr>
              <w:tab/>
            </w:r>
            <w:r w:rsidR="00190698">
              <w:rPr>
                <w:noProof/>
                <w:webHidden/>
              </w:rPr>
              <w:fldChar w:fldCharType="begin"/>
            </w:r>
            <w:r w:rsidR="00190698">
              <w:rPr>
                <w:noProof/>
                <w:webHidden/>
              </w:rPr>
              <w:instrText xml:space="preserve"> PAGEREF _Toc135419594 \h </w:instrText>
            </w:r>
            <w:r w:rsidR="00190698">
              <w:rPr>
                <w:noProof/>
                <w:webHidden/>
              </w:rPr>
            </w:r>
            <w:r w:rsidR="00190698">
              <w:rPr>
                <w:noProof/>
                <w:webHidden/>
              </w:rPr>
              <w:fldChar w:fldCharType="separate"/>
            </w:r>
            <w:r w:rsidR="00C904CE">
              <w:rPr>
                <w:noProof/>
                <w:webHidden/>
              </w:rPr>
              <w:t>71</w:t>
            </w:r>
            <w:r w:rsidR="00190698">
              <w:rPr>
                <w:noProof/>
                <w:webHidden/>
              </w:rPr>
              <w:fldChar w:fldCharType="end"/>
            </w:r>
          </w:hyperlink>
        </w:p>
        <w:p w14:paraId="77B1E654" w14:textId="47353F24" w:rsidR="00190698" w:rsidRDefault="00190698">
          <w:r>
            <w:rPr>
              <w:b/>
              <w:bCs/>
              <w:lang w:val="zh-CN"/>
            </w:rPr>
            <w:fldChar w:fldCharType="end"/>
          </w:r>
        </w:p>
      </w:sdtContent>
    </w:sdt>
    <w:p w14:paraId="6A08B232" w14:textId="77777777" w:rsidR="001A77F5" w:rsidRPr="00C6035B" w:rsidRDefault="001A77F5">
      <w:pPr>
        <w:ind w:firstLineChars="200" w:firstLine="480"/>
        <w:rPr>
          <w:rFonts w:ascii="华文中宋" w:eastAsia="华文中宋" w:hAnsi="华文中宋"/>
          <w:b/>
          <w:bCs/>
          <w:color w:val="000000"/>
          <w:sz w:val="24"/>
          <w:szCs w:val="21"/>
        </w:rPr>
      </w:pPr>
    </w:p>
    <w:p w14:paraId="6444E822" w14:textId="428A3BFD" w:rsidR="001A77F5" w:rsidRPr="00C6035B" w:rsidRDefault="007B40C8" w:rsidP="007B40C8">
      <w:pPr>
        <w:widowControl/>
        <w:jc w:val="left"/>
        <w:rPr>
          <w:rFonts w:ascii="华文中宋" w:eastAsia="华文中宋" w:hAnsi="华文中宋"/>
        </w:rPr>
      </w:pPr>
      <w:r w:rsidRPr="00C6035B">
        <w:rPr>
          <w:rFonts w:ascii="华文中宋" w:eastAsia="华文中宋" w:hAnsi="华文中宋"/>
        </w:rPr>
        <w:br w:type="page"/>
      </w:r>
    </w:p>
    <w:p w14:paraId="7D70291F" w14:textId="7799D3AA" w:rsidR="007F1C78" w:rsidRPr="00C6035B" w:rsidRDefault="007F1C78" w:rsidP="007F1C78">
      <w:pPr>
        <w:pStyle w:val="1"/>
        <w:ind w:firstLineChars="200" w:firstLine="881"/>
        <w:rPr>
          <w:rFonts w:ascii="华文中宋" w:eastAsia="华文中宋" w:hAnsi="华文中宋"/>
        </w:rPr>
      </w:pPr>
      <w:bookmarkStart w:id="0" w:name="_Toc135417579"/>
      <w:bookmarkStart w:id="1" w:name="_Toc135419540"/>
      <w:r w:rsidRPr="00C6035B">
        <w:rPr>
          <w:rFonts w:ascii="华文中宋" w:eastAsia="华文中宋" w:hAnsi="华文中宋" w:hint="eastAsia"/>
        </w:rPr>
        <w:lastRenderedPageBreak/>
        <w:t>一、</w:t>
      </w:r>
      <w:r w:rsidR="004D2DCD" w:rsidRPr="00C6035B">
        <w:rPr>
          <w:rFonts w:ascii="华文中宋" w:eastAsia="华文中宋" w:hAnsi="华文中宋" w:hint="eastAsia"/>
        </w:rPr>
        <w:t xml:space="preserve"> </w:t>
      </w:r>
      <w:r w:rsidRPr="00C6035B">
        <w:rPr>
          <w:rFonts w:ascii="华文中宋" w:eastAsia="华文中宋" w:hAnsi="华文中宋"/>
        </w:rPr>
        <w:t>引言</w:t>
      </w:r>
      <w:bookmarkEnd w:id="0"/>
      <w:bookmarkEnd w:id="1"/>
      <w:r w:rsidRPr="00C6035B">
        <w:rPr>
          <w:rFonts w:ascii="华文中宋" w:eastAsia="华文中宋" w:hAnsi="华文中宋"/>
        </w:rPr>
        <w:t xml:space="preserve"> </w:t>
      </w:r>
    </w:p>
    <w:p w14:paraId="23EEECF8" w14:textId="4D1A6AA7" w:rsidR="003E4237" w:rsidRPr="00521F49" w:rsidRDefault="007F1C78" w:rsidP="00521F49">
      <w:pPr>
        <w:pStyle w:val="2"/>
        <w:ind w:firstLineChars="200" w:firstLine="641"/>
        <w:rPr>
          <w:rFonts w:ascii="华文中宋" w:eastAsia="华文中宋" w:hAnsi="华文中宋" w:hint="eastAsia"/>
        </w:rPr>
      </w:pPr>
      <w:bookmarkStart w:id="2" w:name="_Toc135417580"/>
      <w:bookmarkStart w:id="3" w:name="_Toc135419541"/>
      <w:r w:rsidRPr="00C6035B">
        <w:rPr>
          <w:rFonts w:ascii="华文中宋" w:eastAsia="华文中宋" w:hAnsi="华文中宋" w:hint="eastAsia"/>
        </w:rPr>
        <w:t>1</w:t>
      </w:r>
      <w:r w:rsidRPr="00C6035B">
        <w:rPr>
          <w:rFonts w:ascii="华文中宋" w:eastAsia="华文中宋" w:hAnsi="华文中宋"/>
        </w:rPr>
        <w:t>. 1</w:t>
      </w:r>
      <w:r w:rsidRPr="00C6035B">
        <w:rPr>
          <w:rFonts w:ascii="华文中宋" w:eastAsia="华文中宋" w:hAnsi="华文中宋" w:hint="eastAsia"/>
        </w:rPr>
        <w:t>目的</w:t>
      </w:r>
      <w:bookmarkEnd w:id="2"/>
      <w:bookmarkEnd w:id="3"/>
      <w:r w:rsidRPr="00C6035B">
        <w:rPr>
          <w:rFonts w:ascii="华文中宋" w:eastAsia="华文中宋" w:hAnsi="华文中宋"/>
        </w:rPr>
        <w:t xml:space="preserve"> </w:t>
      </w:r>
    </w:p>
    <w:p w14:paraId="504BA44E" w14:textId="77777777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本文档的目的是为云南省失业就业数据采集平台项目提供实施计划，其主要目标包括确定：</w:t>
      </w:r>
    </w:p>
    <w:p w14:paraId="00EB1A6F" w14:textId="77777777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●项目范围和目标；</w:t>
      </w:r>
    </w:p>
    <w:p w14:paraId="5661BC7C" w14:textId="77777777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●项目的实施策略；</w:t>
      </w:r>
    </w:p>
    <w:p w14:paraId="7E88C8AC" w14:textId="77777777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●项目的组织及管理方式；</w:t>
      </w:r>
    </w:p>
    <w:p w14:paraId="60875BCE" w14:textId="77777777" w:rsidR="00521F49" w:rsidRDefault="00521F49" w:rsidP="00521F49">
      <w:pPr>
        <w:ind w:firstLine="420"/>
        <w:rPr>
          <w:rFonts w:ascii="华文中宋" w:eastAsia="华文中宋" w:hAnsi="华文中宋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●项目的生存期和提交产品；</w:t>
      </w:r>
    </w:p>
    <w:p w14:paraId="4DEE823D" w14:textId="307090B5" w:rsidR="00EA06E2" w:rsidRPr="00EA06E2" w:rsidRDefault="00EA06E2" w:rsidP="00EA06E2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</w:t>
      </w:r>
      <w:r>
        <w:rPr>
          <w:rFonts w:ascii="华文中宋" w:eastAsia="华文中宋" w:hAnsi="华文中宋" w:hint="eastAsia"/>
          <w:sz w:val="24"/>
        </w:rPr>
        <w:t>需求和任务分解</w:t>
      </w:r>
      <w:r w:rsidRPr="00521F49">
        <w:rPr>
          <w:rFonts w:ascii="华文中宋" w:eastAsia="华文中宋" w:hAnsi="华文中宋" w:hint="eastAsia"/>
          <w:sz w:val="24"/>
        </w:rPr>
        <w:t>；</w:t>
      </w:r>
    </w:p>
    <w:p w14:paraId="60420910" w14:textId="4271AB7E" w:rsidR="00521F49" w:rsidRDefault="00521F49" w:rsidP="00521F49">
      <w:pPr>
        <w:ind w:firstLine="420"/>
        <w:rPr>
          <w:rFonts w:ascii="华文中宋" w:eastAsia="华文中宋" w:hAnsi="华文中宋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●时间计划和成本计划</w:t>
      </w:r>
      <w:r>
        <w:rPr>
          <w:rFonts w:ascii="华文中宋" w:eastAsia="华文中宋" w:hAnsi="华文中宋" w:hint="eastAsia"/>
          <w:sz w:val="24"/>
        </w:rPr>
        <w:t>；</w:t>
      </w:r>
    </w:p>
    <w:p w14:paraId="38FB1380" w14:textId="14FDD12C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</w:t>
      </w:r>
      <w:r>
        <w:rPr>
          <w:rFonts w:ascii="华文中宋" w:eastAsia="华文中宋" w:hAnsi="华文中宋" w:hint="eastAsia"/>
          <w:sz w:val="24"/>
        </w:rPr>
        <w:t>项目的进度</w:t>
      </w:r>
      <w:r w:rsidRPr="00521F49">
        <w:rPr>
          <w:rFonts w:ascii="华文中宋" w:eastAsia="华文中宋" w:hAnsi="华文中宋" w:hint="eastAsia"/>
          <w:sz w:val="24"/>
        </w:rPr>
        <w:t>计划</w:t>
      </w:r>
      <w:r>
        <w:rPr>
          <w:rFonts w:ascii="华文中宋" w:eastAsia="华文中宋" w:hAnsi="华文中宋" w:hint="eastAsia"/>
          <w:sz w:val="24"/>
        </w:rPr>
        <w:t>；</w:t>
      </w:r>
    </w:p>
    <w:p w14:paraId="06FA980A" w14:textId="77777777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</w:t>
      </w:r>
      <w:r>
        <w:rPr>
          <w:rFonts w:ascii="华文中宋" w:eastAsia="华文中宋" w:hAnsi="华文中宋" w:hint="eastAsia"/>
          <w:sz w:val="24"/>
        </w:rPr>
        <w:t>质量计划</w:t>
      </w:r>
      <w:r w:rsidRPr="00521F49">
        <w:rPr>
          <w:rFonts w:ascii="华文中宋" w:eastAsia="华文中宋" w:hAnsi="华文中宋" w:hint="eastAsia"/>
          <w:sz w:val="24"/>
        </w:rPr>
        <w:t>；</w:t>
      </w:r>
    </w:p>
    <w:p w14:paraId="2F57D382" w14:textId="76767F9D" w:rsidR="00521F49" w:rsidRDefault="00521F49" w:rsidP="00521F49">
      <w:pPr>
        <w:ind w:firstLine="420"/>
        <w:rPr>
          <w:rFonts w:ascii="华文中宋" w:eastAsia="华文中宋" w:hAnsi="华文中宋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</w:t>
      </w:r>
      <w:r>
        <w:rPr>
          <w:rFonts w:ascii="华文中宋" w:eastAsia="华文中宋" w:hAnsi="华文中宋" w:hint="eastAsia"/>
          <w:sz w:val="24"/>
        </w:rPr>
        <w:t>项目的人员计划与沟通</w:t>
      </w:r>
      <w:r>
        <w:rPr>
          <w:rFonts w:ascii="华文中宋" w:eastAsia="华文中宋" w:hAnsi="华文中宋" w:hint="eastAsia"/>
          <w:sz w:val="24"/>
        </w:rPr>
        <w:t>；</w:t>
      </w:r>
    </w:p>
    <w:p w14:paraId="19FB098B" w14:textId="77C08268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</w:t>
      </w:r>
      <w:r>
        <w:rPr>
          <w:rFonts w:ascii="华文中宋" w:eastAsia="华文中宋" w:hAnsi="华文中宋" w:hint="eastAsia"/>
          <w:sz w:val="24"/>
        </w:rPr>
        <w:t>的风险计划</w:t>
      </w:r>
      <w:r w:rsidRPr="00521F49">
        <w:rPr>
          <w:rFonts w:ascii="华文中宋" w:eastAsia="华文中宋" w:hAnsi="华文中宋" w:hint="eastAsia"/>
          <w:sz w:val="24"/>
        </w:rPr>
        <w:t>；</w:t>
      </w:r>
    </w:p>
    <w:p w14:paraId="4EA9C76D" w14:textId="370C3BED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</w:t>
      </w:r>
      <w:r>
        <w:rPr>
          <w:rFonts w:ascii="华文中宋" w:eastAsia="华文中宋" w:hAnsi="华文中宋" w:hint="eastAsia"/>
          <w:sz w:val="24"/>
        </w:rPr>
        <w:t>合同计划</w:t>
      </w:r>
      <w:r w:rsidRPr="00521F49">
        <w:rPr>
          <w:rFonts w:ascii="华文中宋" w:eastAsia="华文中宋" w:hAnsi="华文中宋" w:hint="eastAsia"/>
          <w:sz w:val="24"/>
        </w:rPr>
        <w:t>；</w:t>
      </w:r>
    </w:p>
    <w:p w14:paraId="625487B2" w14:textId="0E1DD1E1" w:rsidR="00521F49" w:rsidRPr="00521F49" w:rsidRDefault="00521F49" w:rsidP="00521F49">
      <w:pPr>
        <w:ind w:firstLine="420"/>
        <w:rPr>
          <w:rFonts w:ascii="华文中宋" w:eastAsia="华文中宋" w:hAnsi="华文中宋" w:hint="eastAsia"/>
          <w:sz w:val="24"/>
        </w:rPr>
      </w:pPr>
      <w:r w:rsidRPr="00521F49">
        <w:rPr>
          <w:rFonts w:ascii="华文中宋" w:eastAsia="华文中宋" w:hAnsi="华文中宋" w:hint="eastAsia"/>
          <w:sz w:val="24"/>
        </w:rPr>
        <w:t>●项目的</w:t>
      </w:r>
      <w:r>
        <w:rPr>
          <w:rFonts w:ascii="华文中宋" w:eastAsia="华文中宋" w:hAnsi="华文中宋" w:hint="eastAsia"/>
          <w:sz w:val="24"/>
        </w:rPr>
        <w:t>集成计划</w:t>
      </w:r>
      <w:r w:rsidRPr="00521F49">
        <w:rPr>
          <w:rFonts w:ascii="华文中宋" w:eastAsia="华文中宋" w:hAnsi="华文中宋" w:hint="eastAsia"/>
          <w:sz w:val="24"/>
        </w:rPr>
        <w:t>；</w:t>
      </w:r>
    </w:p>
    <w:p w14:paraId="15E83672" w14:textId="77777777" w:rsidR="007F1C78" w:rsidRPr="00C6035B" w:rsidRDefault="007F1C78" w:rsidP="007F1C78">
      <w:pPr>
        <w:rPr>
          <w:rFonts w:ascii="华文中宋" w:eastAsia="华文中宋" w:hAnsi="华文中宋" w:hint="eastAsia"/>
        </w:rPr>
      </w:pPr>
    </w:p>
    <w:p w14:paraId="087D7E80" w14:textId="77777777" w:rsidR="007F1C78" w:rsidRPr="00C6035B" w:rsidRDefault="007F1C78" w:rsidP="007F1C78">
      <w:pPr>
        <w:pStyle w:val="2"/>
        <w:ind w:firstLineChars="200" w:firstLine="641"/>
        <w:rPr>
          <w:rFonts w:ascii="华文中宋" w:eastAsia="华文中宋" w:hAnsi="华文中宋"/>
        </w:rPr>
      </w:pPr>
      <w:bookmarkStart w:id="4" w:name="_Toc135417581"/>
      <w:bookmarkStart w:id="5" w:name="_Toc135419542"/>
      <w:r w:rsidRPr="00C6035B">
        <w:rPr>
          <w:rFonts w:ascii="华文中宋" w:eastAsia="华文中宋" w:hAnsi="华文中宋" w:hint="eastAsia"/>
        </w:rPr>
        <w:t>1</w:t>
      </w:r>
      <w:r w:rsidRPr="00C6035B">
        <w:rPr>
          <w:rFonts w:ascii="华文中宋" w:eastAsia="华文中宋" w:hAnsi="华文中宋"/>
        </w:rPr>
        <w:t>. 2</w:t>
      </w:r>
      <w:r w:rsidRPr="00C6035B">
        <w:rPr>
          <w:rFonts w:ascii="华文中宋" w:eastAsia="华文中宋" w:hAnsi="华文中宋" w:hint="eastAsia"/>
        </w:rPr>
        <w:t>文档约定</w:t>
      </w:r>
      <w:bookmarkEnd w:id="4"/>
      <w:bookmarkEnd w:id="5"/>
      <w:r w:rsidRPr="00C6035B">
        <w:rPr>
          <w:rFonts w:ascii="华文中宋" w:eastAsia="华文中宋" w:hAnsi="华文中宋"/>
        </w:rPr>
        <w:t xml:space="preserve"> </w:t>
      </w:r>
    </w:p>
    <w:p w14:paraId="516A98C4" w14:textId="77777777" w:rsidR="007F1C78" w:rsidRPr="00C6035B" w:rsidRDefault="007F1C78" w:rsidP="007F1C78">
      <w:pPr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1</w:t>
      </w:r>
      <w:r w:rsidRPr="00C6035B">
        <w:rPr>
          <w:rFonts w:ascii="华文中宋" w:eastAsia="华文中宋" w:hAnsi="华文中宋"/>
          <w:sz w:val="24"/>
        </w:rPr>
        <w:t>.</w:t>
      </w:r>
      <w:r w:rsidRPr="00C6035B">
        <w:rPr>
          <w:rFonts w:ascii="华文中宋" w:eastAsia="华文中宋" w:hAnsi="华文中宋" w:hint="eastAsia"/>
          <w:sz w:val="24"/>
        </w:rPr>
        <w:t>文件名和版本号：文件名中清晰地表明文档的内容和版本号。</w:t>
      </w:r>
    </w:p>
    <w:p w14:paraId="01736DC0" w14:textId="77777777" w:rsidR="007F1C78" w:rsidRPr="00C6035B" w:rsidRDefault="007F1C78" w:rsidP="007F1C78">
      <w:pPr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/>
          <w:sz w:val="24"/>
        </w:rPr>
        <w:t>2.</w:t>
      </w:r>
      <w:r w:rsidRPr="00C6035B">
        <w:rPr>
          <w:rFonts w:ascii="华文中宋" w:eastAsia="华文中宋" w:hAnsi="华文中宋" w:hint="eastAsia"/>
          <w:sz w:val="24"/>
        </w:rPr>
        <w:t>目录和页眉页脚：在文档中应当包含目录和页眉页脚。页眉页脚应当包含文档</w:t>
      </w:r>
      <w:r w:rsidRPr="00C6035B">
        <w:rPr>
          <w:rFonts w:ascii="华文中宋" w:eastAsia="华文中宋" w:hAnsi="华文中宋" w:hint="eastAsia"/>
          <w:sz w:val="24"/>
        </w:rPr>
        <w:lastRenderedPageBreak/>
        <w:t>的标题、日期、文件名和页码。</w:t>
      </w:r>
    </w:p>
    <w:p w14:paraId="44460A5C" w14:textId="77777777" w:rsidR="007F1C78" w:rsidRPr="00C6035B" w:rsidRDefault="007F1C78" w:rsidP="007F1C78">
      <w:pPr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3.标题和编号：所有的章节和小节有清晰的标题和编号。例如，“1.0 引言”、“2.1.1 功能需求”。</w:t>
      </w:r>
    </w:p>
    <w:p w14:paraId="4E083A52" w14:textId="77777777" w:rsidR="007F1C78" w:rsidRPr="00C6035B" w:rsidRDefault="007F1C78" w:rsidP="007F1C78">
      <w:pPr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4</w:t>
      </w:r>
      <w:r w:rsidRPr="00C6035B">
        <w:rPr>
          <w:rFonts w:ascii="华文中宋" w:eastAsia="华文中宋" w:hAnsi="华文中宋"/>
          <w:sz w:val="24"/>
        </w:rPr>
        <w:t>.</w:t>
      </w:r>
      <w:r w:rsidRPr="00C6035B">
        <w:rPr>
          <w:rFonts w:ascii="华文中宋" w:eastAsia="华文中宋" w:hAnsi="华文中宋" w:hint="eastAsia"/>
          <w:sz w:val="24"/>
        </w:rPr>
        <w:t>描述需求：所有的需求应该有清晰的描述，包括需求的来源、目的、范围、前提条件、假设和约束等。</w:t>
      </w:r>
    </w:p>
    <w:p w14:paraId="114850A9" w14:textId="6C7FC335" w:rsidR="007F1C78" w:rsidRPr="00D26BC4" w:rsidRDefault="007F1C78" w:rsidP="007F1C78">
      <w:pPr>
        <w:rPr>
          <w:rFonts w:ascii="华文中宋" w:eastAsia="华文中宋" w:hAnsi="华文中宋" w:hint="eastAsia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5</w:t>
      </w:r>
      <w:r w:rsidR="006D0D12">
        <w:rPr>
          <w:rFonts w:ascii="华文中宋" w:eastAsia="华文中宋" w:hAnsi="华文中宋" w:hint="eastAsia"/>
          <w:sz w:val="24"/>
        </w:rPr>
        <w:t>.</w:t>
      </w:r>
      <w:r w:rsidR="009B4A2F">
        <w:rPr>
          <w:rFonts w:ascii="华文中宋" w:eastAsia="华文中宋" w:hAnsi="华文中宋" w:hint="eastAsia"/>
          <w:sz w:val="24"/>
        </w:rPr>
        <w:t>文档范围：</w:t>
      </w:r>
      <w:r w:rsidR="009B4A2F" w:rsidRPr="009B4A2F">
        <w:rPr>
          <w:rFonts w:ascii="华文中宋" w:eastAsia="华文中宋" w:hAnsi="华文中宋" w:hint="eastAsia"/>
          <w:sz w:val="24"/>
        </w:rPr>
        <w:t>本文档定义了项目实施的方式和计划， 未定义项目实施的过程规范和产品标准， 有关内容可</w:t>
      </w:r>
      <w:r w:rsidR="009B4A2F">
        <w:rPr>
          <w:rFonts w:ascii="华文中宋" w:eastAsia="华文中宋" w:hAnsi="华文中宋" w:hint="eastAsia"/>
          <w:sz w:val="24"/>
        </w:rPr>
        <w:t>查询</w:t>
      </w:r>
      <w:r w:rsidR="009B4A2F" w:rsidRPr="009B4A2F">
        <w:rPr>
          <w:rFonts w:ascii="华文中宋" w:eastAsia="华文中宋" w:hAnsi="华文中宋" w:hint="eastAsia"/>
          <w:sz w:val="24"/>
        </w:rPr>
        <w:t>企业的标准规范库。</w:t>
      </w:r>
    </w:p>
    <w:p w14:paraId="54B5371C" w14:textId="47101865" w:rsidR="001A77F5" w:rsidRPr="00C6035B" w:rsidRDefault="007F1C78" w:rsidP="007F1C78">
      <w:pPr>
        <w:widowControl/>
        <w:jc w:val="left"/>
        <w:rPr>
          <w:rFonts w:ascii="华文中宋" w:eastAsia="华文中宋" w:hAnsi="华文中宋"/>
        </w:rPr>
      </w:pPr>
      <w:r w:rsidRPr="00C6035B">
        <w:rPr>
          <w:rFonts w:ascii="华文中宋" w:eastAsia="华文中宋" w:hAnsi="华文中宋"/>
        </w:rPr>
        <w:br w:type="page"/>
      </w:r>
    </w:p>
    <w:p w14:paraId="285B0989" w14:textId="2D44F36C" w:rsidR="001A77F5" w:rsidRPr="00C6035B" w:rsidRDefault="00000000">
      <w:pPr>
        <w:pStyle w:val="1"/>
        <w:ind w:firstLineChars="200" w:firstLine="881"/>
        <w:rPr>
          <w:rFonts w:ascii="华文中宋" w:eastAsia="华文中宋" w:hAnsi="华文中宋"/>
        </w:rPr>
      </w:pPr>
      <w:bookmarkStart w:id="6" w:name="_Toc135417592"/>
      <w:bookmarkStart w:id="7" w:name="_Toc135419553"/>
      <w:r w:rsidRPr="00C6035B">
        <w:rPr>
          <w:rFonts w:ascii="华文中宋" w:eastAsia="华文中宋" w:hAnsi="华文中宋" w:hint="eastAsia"/>
        </w:rPr>
        <w:lastRenderedPageBreak/>
        <w:t>二、</w:t>
      </w:r>
      <w:r w:rsidRPr="00C6035B">
        <w:rPr>
          <w:rFonts w:ascii="华文中宋" w:eastAsia="华文中宋" w:hAnsi="华文中宋"/>
        </w:rPr>
        <w:t xml:space="preserve"> </w:t>
      </w:r>
      <w:bookmarkEnd w:id="6"/>
      <w:bookmarkEnd w:id="7"/>
      <w:r w:rsidR="00D26BC4">
        <w:rPr>
          <w:rFonts w:ascii="华文中宋" w:eastAsia="华文中宋" w:hAnsi="华文中宋" w:hint="eastAsia"/>
        </w:rPr>
        <w:t>项目概述</w:t>
      </w:r>
    </w:p>
    <w:p w14:paraId="3F7A223C" w14:textId="579A7B99" w:rsidR="007F1C78" w:rsidRPr="002034A8" w:rsidRDefault="007F1C78" w:rsidP="002034A8">
      <w:pPr>
        <w:pStyle w:val="2"/>
        <w:ind w:firstLineChars="200" w:firstLine="641"/>
        <w:rPr>
          <w:rFonts w:ascii="华文中宋" w:eastAsia="华文中宋" w:hAnsi="华文中宋" w:hint="eastAsia"/>
        </w:rPr>
      </w:pPr>
      <w:bookmarkStart w:id="8" w:name="_Toc135417593"/>
      <w:bookmarkStart w:id="9" w:name="_Toc135419554"/>
      <w:r w:rsidRPr="00C6035B">
        <w:rPr>
          <w:rFonts w:ascii="华文中宋" w:eastAsia="华文中宋" w:hAnsi="华文中宋" w:hint="eastAsia"/>
        </w:rPr>
        <w:t>2.1产品的前景</w:t>
      </w:r>
      <w:bookmarkEnd w:id="8"/>
      <w:bookmarkEnd w:id="9"/>
      <w:r w:rsidRPr="00C6035B">
        <w:rPr>
          <w:rFonts w:ascii="华文中宋" w:eastAsia="华文中宋" w:hAnsi="华文中宋" w:hint="eastAsia"/>
        </w:rPr>
        <w:t xml:space="preserve"> </w:t>
      </w:r>
    </w:p>
    <w:p w14:paraId="475D4FDC" w14:textId="77777777" w:rsidR="00292D1D" w:rsidRPr="00C6035B" w:rsidRDefault="00292D1D" w:rsidP="00292D1D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本产品以云南省作为先行测试点，从企业，省部门两个方向，搭建就业失业数据采集平台。适应人群广泛，企业人事部，政府相关部门，都可以使用本产品。本产品的备案和信息采集功能，数据从企业到省部门到部级部门的上传功能，帮助企业和省部门缩短了规章流程，提高了工作效率，符合当今快节奏的工作模式，减少不必要的人力耗费。</w:t>
      </w:r>
    </w:p>
    <w:p w14:paraId="423B24E8" w14:textId="4BDA12B7" w:rsidR="007F1C78" w:rsidRPr="00C6035B" w:rsidRDefault="00292D1D" w:rsidP="002034A8">
      <w:pPr>
        <w:ind w:firstLine="420"/>
        <w:rPr>
          <w:rFonts w:ascii="华文中宋" w:eastAsia="华文中宋" w:hAnsi="华文中宋" w:hint="eastAsia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本产品对所有上传获得的数据，为省部门提供了可视化分析，和多维度分析功能，效果直观，分析到位，可以很好的分析当前的就业失业形式，缓解就业压力，指导就业方向，为失业人群就业带来帮助，为大学生或待业人群提供就业方向，符合当前的就业形势。如果本产品在使用之后效果较好，可以向全国推广，甚至可以在全国范围内搭建就业失业数据采集平台，提供更为广泛而优质的服务。</w:t>
      </w:r>
    </w:p>
    <w:p w14:paraId="5817B16D" w14:textId="3E171401" w:rsidR="007F1C78" w:rsidRPr="00C6035B" w:rsidRDefault="007F1C78" w:rsidP="002E529E">
      <w:pPr>
        <w:pStyle w:val="2"/>
        <w:ind w:firstLineChars="200" w:firstLine="641"/>
        <w:rPr>
          <w:rFonts w:ascii="华文中宋" w:eastAsia="华文中宋" w:hAnsi="华文中宋"/>
        </w:rPr>
      </w:pPr>
      <w:bookmarkStart w:id="10" w:name="_Toc135417596"/>
      <w:bookmarkStart w:id="11" w:name="_Toc135419557"/>
      <w:r w:rsidRPr="00C6035B">
        <w:rPr>
          <w:rFonts w:ascii="华文中宋" w:eastAsia="华文中宋" w:hAnsi="华文中宋" w:hint="eastAsia"/>
        </w:rPr>
        <w:t>2.2产品的功能</w:t>
      </w:r>
      <w:bookmarkEnd w:id="10"/>
      <w:bookmarkEnd w:id="11"/>
      <w:r w:rsidRPr="00C6035B">
        <w:rPr>
          <w:rFonts w:ascii="华文中宋" w:eastAsia="华文中宋" w:hAnsi="华文中宋" w:hint="eastAsia"/>
        </w:rPr>
        <w:t xml:space="preserve"> </w:t>
      </w:r>
    </w:p>
    <w:p w14:paraId="58E4E72B" w14:textId="77777777" w:rsidR="002E529E" w:rsidRPr="00C6035B" w:rsidRDefault="002E529E" w:rsidP="002E529E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本产品为企业提供的功能如下：在登录账号之后，企划可以进行备案，在备案之后，每月可以进行基本信息上传，修改历史信息，近期就业情况信息上传省部门，还可以查询历史数据信息。</w:t>
      </w:r>
    </w:p>
    <w:p w14:paraId="3F08387C" w14:textId="60853795" w:rsidR="002E529E" w:rsidRPr="00C6035B" w:rsidRDefault="002E529E" w:rsidP="002E529E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对于省部门，本产品提供对于所有已创建好的企业账号进行管理的功能。按需查看企业备案信息，对于企业的基础信息进行修改。对于企业每月上传的就业数据，进行整理汇总，并修改数据库，支持删除历史数据。对数据进行分析，绘制图，多维角度分析企业岗位变动情况，发布和删除通知信息，上报数据。并且</w:t>
      </w:r>
      <w:r w:rsidRPr="00C6035B">
        <w:rPr>
          <w:rFonts w:ascii="华文中宋" w:eastAsia="华文中宋" w:hAnsi="华文中宋" w:hint="eastAsia"/>
          <w:sz w:val="24"/>
        </w:rPr>
        <w:lastRenderedPageBreak/>
        <w:t>可以对全体系统进行监控管理。</w:t>
      </w:r>
    </w:p>
    <w:p w14:paraId="4CE8BF8B" w14:textId="0DAA55EF" w:rsidR="007F1C78" w:rsidRPr="00C6035B" w:rsidRDefault="00005955" w:rsidP="00005955">
      <w:pPr>
        <w:widowControl/>
        <w:jc w:val="left"/>
        <w:rPr>
          <w:rFonts w:ascii="华文中宋" w:eastAsia="华文中宋" w:hAnsi="华文中宋"/>
        </w:rPr>
      </w:pPr>
      <w:r w:rsidRPr="00C6035B">
        <w:rPr>
          <w:rFonts w:ascii="华文中宋" w:eastAsia="华文中宋" w:hAnsi="华文中宋"/>
        </w:rPr>
        <w:br w:type="page"/>
      </w:r>
    </w:p>
    <w:p w14:paraId="19A58C34" w14:textId="46546B76" w:rsidR="001A77F5" w:rsidRPr="00C6035B" w:rsidRDefault="00000000">
      <w:pPr>
        <w:pStyle w:val="1"/>
        <w:ind w:firstLineChars="200" w:firstLine="881"/>
        <w:rPr>
          <w:rFonts w:ascii="华文中宋" w:eastAsia="华文中宋" w:hAnsi="华文中宋"/>
        </w:rPr>
      </w:pPr>
      <w:bookmarkStart w:id="12" w:name="_Toc135417607"/>
      <w:bookmarkStart w:id="13" w:name="_Toc135419568"/>
      <w:r w:rsidRPr="00C6035B">
        <w:rPr>
          <w:rFonts w:ascii="华文中宋" w:eastAsia="华文中宋" w:hAnsi="华文中宋" w:hint="eastAsia"/>
        </w:rPr>
        <w:lastRenderedPageBreak/>
        <w:t>三、</w:t>
      </w:r>
      <w:r w:rsidR="008B273C" w:rsidRPr="00C6035B">
        <w:rPr>
          <w:rFonts w:ascii="华文中宋" w:eastAsia="华文中宋" w:hAnsi="华文中宋"/>
        </w:rPr>
        <w:t xml:space="preserve"> </w:t>
      </w:r>
      <w:bookmarkEnd w:id="12"/>
      <w:bookmarkEnd w:id="13"/>
      <w:r w:rsidR="002034A8">
        <w:rPr>
          <w:rFonts w:ascii="华文中宋" w:eastAsia="华文中宋" w:hAnsi="华文中宋" w:hint="eastAsia"/>
        </w:rPr>
        <w:t>项目范围计划——需求管理</w:t>
      </w:r>
      <w:r w:rsidRPr="00C6035B">
        <w:rPr>
          <w:rFonts w:ascii="华文中宋" w:eastAsia="华文中宋" w:hAnsi="华文中宋"/>
        </w:rPr>
        <w:t xml:space="preserve"> </w:t>
      </w:r>
    </w:p>
    <w:p w14:paraId="7F006FF1" w14:textId="41FDB310" w:rsidR="001A77F5" w:rsidRPr="00C6035B" w:rsidRDefault="007F1C78" w:rsidP="00B32DE8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用本节来确定保证新产品</w:t>
      </w:r>
      <w:r w:rsidR="002034A8">
        <w:rPr>
          <w:rFonts w:ascii="华文中宋" w:eastAsia="华文中宋" w:hAnsi="华文中宋" w:hint="eastAsia"/>
          <w:sz w:val="24"/>
        </w:rPr>
        <w:t>制作团队获得了</w:t>
      </w:r>
      <w:r w:rsidRPr="00C6035B">
        <w:rPr>
          <w:rFonts w:ascii="华文中宋" w:eastAsia="华文中宋" w:hAnsi="华文中宋" w:hint="eastAsia"/>
          <w:sz w:val="24"/>
        </w:rPr>
        <w:t>正确的需求。</w:t>
      </w:r>
      <w:r w:rsidR="002034A8">
        <w:rPr>
          <w:rFonts w:ascii="华文中宋" w:eastAsia="华文中宋" w:hAnsi="华文中宋" w:hint="eastAsia"/>
          <w:sz w:val="24"/>
        </w:rPr>
        <w:t>以</w:t>
      </w:r>
      <w:r w:rsidR="002034A8" w:rsidRPr="00C6035B">
        <w:rPr>
          <w:rFonts w:ascii="华文中宋" w:eastAsia="华文中宋" w:hAnsi="华文中宋" w:hint="eastAsia"/>
          <w:sz w:val="24"/>
        </w:rPr>
        <w:t>正确的需求</w:t>
      </w:r>
      <w:r w:rsidR="002034A8">
        <w:rPr>
          <w:rFonts w:ascii="华文中宋" w:eastAsia="华文中宋" w:hAnsi="华文中宋" w:hint="eastAsia"/>
          <w:sz w:val="24"/>
        </w:rPr>
        <w:t>规范项目的执行范围</w:t>
      </w:r>
    </w:p>
    <w:p w14:paraId="4ED37493" w14:textId="41E7F5AD" w:rsidR="001A77F5" w:rsidRPr="00C6035B" w:rsidRDefault="00000000">
      <w:pPr>
        <w:pStyle w:val="2"/>
        <w:ind w:firstLineChars="200" w:firstLine="641"/>
        <w:rPr>
          <w:rFonts w:ascii="华文中宋" w:eastAsia="华文中宋" w:hAnsi="华文中宋"/>
        </w:rPr>
      </w:pPr>
      <w:bookmarkStart w:id="14" w:name="_Toc135417608"/>
      <w:bookmarkStart w:id="15" w:name="_Toc135419569"/>
      <w:r w:rsidRPr="00C6035B">
        <w:rPr>
          <w:rFonts w:ascii="华文中宋" w:eastAsia="华文中宋" w:hAnsi="华文中宋" w:hint="eastAsia"/>
        </w:rPr>
        <w:t>3.1</w:t>
      </w:r>
      <w:bookmarkEnd w:id="14"/>
      <w:bookmarkEnd w:id="15"/>
      <w:r w:rsidR="002034A8">
        <w:rPr>
          <w:rFonts w:ascii="华文中宋" w:eastAsia="华文中宋" w:hAnsi="华文中宋" w:hint="eastAsia"/>
        </w:rPr>
        <w:t>需求获取</w:t>
      </w:r>
    </w:p>
    <w:p w14:paraId="4F35B5E2" w14:textId="4A55B70C" w:rsidR="00735986" w:rsidRDefault="002034A8" w:rsidP="002034A8">
      <w:pPr>
        <w:ind w:firstLine="420"/>
        <w:rPr>
          <w:rFonts w:ascii="华文中宋" w:eastAsia="华文中宋" w:hAnsi="华文中宋"/>
          <w:sz w:val="24"/>
        </w:rPr>
      </w:pPr>
      <w:r w:rsidRPr="002034A8">
        <w:rPr>
          <w:rFonts w:ascii="华文中宋" w:eastAsia="华文中宋" w:hAnsi="华文中宋" w:hint="eastAsia"/>
          <w:sz w:val="24"/>
        </w:rPr>
        <w:t>通过与</w:t>
      </w:r>
      <w:r>
        <w:rPr>
          <w:rFonts w:ascii="华文中宋" w:eastAsia="华文中宋" w:hAnsi="华文中宋" w:hint="eastAsia"/>
          <w:sz w:val="24"/>
        </w:rPr>
        <w:t>用户、相关人员交流获取需求，获取的功能需求展示如下：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701"/>
        <w:gridCol w:w="5812"/>
      </w:tblGrid>
      <w:tr w:rsidR="002034A8" w:rsidRPr="00C6035B" w14:paraId="58F5B889" w14:textId="77777777" w:rsidTr="001335BA">
        <w:tc>
          <w:tcPr>
            <w:tcW w:w="817" w:type="dxa"/>
            <w:shd w:val="clear" w:color="auto" w:fill="EEECE1"/>
            <w:vAlign w:val="center"/>
          </w:tcPr>
          <w:p w14:paraId="27D3E682" w14:textId="77777777" w:rsidR="002034A8" w:rsidRPr="00C6035B" w:rsidRDefault="002034A8" w:rsidP="001335B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073ECD7D" w14:textId="77777777" w:rsidR="002034A8" w:rsidRPr="00C6035B" w:rsidRDefault="002034A8" w:rsidP="001335B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szCs w:val="21"/>
              </w:rPr>
              <w:t>功能用例编号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0F5DFA19" w14:textId="77777777" w:rsidR="002034A8" w:rsidRPr="00C6035B" w:rsidRDefault="002034A8" w:rsidP="001335B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235041B6" w14:textId="77777777" w:rsidR="002034A8" w:rsidRPr="00C6035B" w:rsidRDefault="002034A8" w:rsidP="001335B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szCs w:val="21"/>
              </w:rPr>
              <w:t>一般过程描述</w:t>
            </w:r>
          </w:p>
        </w:tc>
      </w:tr>
      <w:tr w:rsidR="002034A8" w:rsidRPr="00C6035B" w14:paraId="23974437" w14:textId="77777777" w:rsidTr="001335BA">
        <w:tc>
          <w:tcPr>
            <w:tcW w:w="817" w:type="dxa"/>
            <w:vMerge w:val="restart"/>
            <w:vAlign w:val="center"/>
          </w:tcPr>
          <w:p w14:paraId="65B53C4E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企业</w:t>
            </w:r>
          </w:p>
        </w:tc>
        <w:tc>
          <w:tcPr>
            <w:tcW w:w="1701" w:type="dxa"/>
          </w:tcPr>
          <w:p w14:paraId="74D762A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05F1D86D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2A088306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录入、修改和保存企业基本信息</w:t>
            </w:r>
          </w:p>
        </w:tc>
      </w:tr>
      <w:tr w:rsidR="002034A8" w:rsidRPr="00C6035B" w14:paraId="3F0E6B0C" w14:textId="77777777" w:rsidTr="001335BA">
        <w:tc>
          <w:tcPr>
            <w:tcW w:w="817" w:type="dxa"/>
            <w:vMerge/>
            <w:vAlign w:val="center"/>
          </w:tcPr>
          <w:p w14:paraId="7D20ACF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6997BE3E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7D6A33F3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6E57F2E7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上报省备案</w:t>
            </w:r>
          </w:p>
        </w:tc>
      </w:tr>
      <w:tr w:rsidR="002034A8" w:rsidRPr="00C6035B" w14:paraId="197C2D60" w14:textId="77777777" w:rsidTr="001335BA">
        <w:tc>
          <w:tcPr>
            <w:tcW w:w="817" w:type="dxa"/>
            <w:vMerge/>
            <w:vAlign w:val="center"/>
          </w:tcPr>
          <w:p w14:paraId="272D9130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1A27B28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7FF7F76B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66DBCE09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填报企业就业人数</w:t>
            </w:r>
          </w:p>
        </w:tc>
      </w:tr>
      <w:tr w:rsidR="002034A8" w:rsidRPr="00C6035B" w14:paraId="3A3F72A5" w14:textId="77777777" w:rsidTr="001335BA">
        <w:tc>
          <w:tcPr>
            <w:tcW w:w="817" w:type="dxa"/>
            <w:vMerge/>
            <w:vAlign w:val="center"/>
          </w:tcPr>
          <w:p w14:paraId="4BE58A40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3FF592F1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4B12EB49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2FD93127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查询以往调查期数据状态</w:t>
            </w:r>
          </w:p>
        </w:tc>
      </w:tr>
      <w:tr w:rsidR="002034A8" w:rsidRPr="00C6035B" w14:paraId="16DCE24C" w14:textId="77777777" w:rsidTr="001335BA">
        <w:tc>
          <w:tcPr>
            <w:tcW w:w="817" w:type="dxa"/>
            <w:vMerge/>
            <w:vAlign w:val="center"/>
          </w:tcPr>
          <w:p w14:paraId="2F1DF6BD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2B8F7F7C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14:paraId="3B1A952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浏览通知</w:t>
            </w:r>
          </w:p>
        </w:tc>
        <w:tc>
          <w:tcPr>
            <w:tcW w:w="5812" w:type="dxa"/>
            <w:vAlign w:val="center"/>
          </w:tcPr>
          <w:p w14:paraId="05D9FD73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企业用户浏览查看通知信息。</w:t>
            </w:r>
          </w:p>
        </w:tc>
      </w:tr>
      <w:tr w:rsidR="002034A8" w:rsidRPr="00C6035B" w14:paraId="1954EAA5" w14:textId="77777777" w:rsidTr="001335BA">
        <w:tc>
          <w:tcPr>
            <w:tcW w:w="817" w:type="dxa"/>
            <w:vMerge w:val="restart"/>
            <w:vAlign w:val="center"/>
          </w:tcPr>
          <w:p w14:paraId="32E235F5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省</w:t>
            </w:r>
          </w:p>
        </w:tc>
        <w:tc>
          <w:tcPr>
            <w:tcW w:w="1701" w:type="dxa"/>
          </w:tcPr>
          <w:p w14:paraId="2B3CC24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54F5380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5E73BE35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查看各市已备案企业信息</w:t>
            </w:r>
          </w:p>
        </w:tc>
      </w:tr>
      <w:tr w:rsidR="002034A8" w:rsidRPr="00C6035B" w14:paraId="40F64752" w14:textId="77777777" w:rsidTr="001335BA">
        <w:tc>
          <w:tcPr>
            <w:tcW w:w="817" w:type="dxa"/>
            <w:vMerge/>
            <w:vAlign w:val="center"/>
          </w:tcPr>
          <w:p w14:paraId="69BA8B4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347E7D6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14:paraId="739EE636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31F28C1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按需要对备案企业进行查询</w:t>
            </w:r>
          </w:p>
        </w:tc>
      </w:tr>
      <w:tr w:rsidR="002034A8" w:rsidRPr="00C6035B" w14:paraId="488C64D9" w14:textId="77777777" w:rsidTr="001335BA">
        <w:tc>
          <w:tcPr>
            <w:tcW w:w="817" w:type="dxa"/>
            <w:vMerge/>
            <w:vAlign w:val="center"/>
          </w:tcPr>
          <w:p w14:paraId="431AE84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7A4D1326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14:paraId="79E49D93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527E0B8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审核上报的数据并汇总上报</w:t>
            </w:r>
          </w:p>
        </w:tc>
      </w:tr>
      <w:tr w:rsidR="002034A8" w:rsidRPr="00C6035B" w14:paraId="630ACFC9" w14:textId="77777777" w:rsidTr="001335BA">
        <w:tc>
          <w:tcPr>
            <w:tcW w:w="817" w:type="dxa"/>
            <w:vMerge/>
            <w:vAlign w:val="center"/>
          </w:tcPr>
          <w:p w14:paraId="4D05C4E1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715EC2B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1701" w:type="dxa"/>
            <w:vAlign w:val="center"/>
          </w:tcPr>
          <w:p w14:paraId="5B61555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40143A3B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修改企业上报数据</w:t>
            </w:r>
          </w:p>
        </w:tc>
      </w:tr>
      <w:tr w:rsidR="002034A8" w:rsidRPr="00C6035B" w14:paraId="3003CA30" w14:textId="77777777" w:rsidTr="001335BA">
        <w:tc>
          <w:tcPr>
            <w:tcW w:w="817" w:type="dxa"/>
            <w:vMerge/>
            <w:vAlign w:val="center"/>
          </w:tcPr>
          <w:p w14:paraId="30D23081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0A9BA094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  <w:vAlign w:val="center"/>
          </w:tcPr>
          <w:p w14:paraId="0F6C0DD5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3F5B6378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删除历史数据</w:t>
            </w:r>
          </w:p>
        </w:tc>
      </w:tr>
      <w:tr w:rsidR="002034A8" w:rsidRPr="00C6035B" w14:paraId="4177E493" w14:textId="77777777" w:rsidTr="001335BA">
        <w:tc>
          <w:tcPr>
            <w:tcW w:w="817" w:type="dxa"/>
            <w:vMerge/>
            <w:vAlign w:val="center"/>
          </w:tcPr>
          <w:p w14:paraId="1C7053E1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1C4E9A4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0E828BB0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4135A140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退回上报数据</w:t>
            </w:r>
          </w:p>
        </w:tc>
      </w:tr>
      <w:tr w:rsidR="002034A8" w:rsidRPr="00C6035B" w14:paraId="4C23132E" w14:textId="77777777" w:rsidTr="001335BA">
        <w:tc>
          <w:tcPr>
            <w:tcW w:w="817" w:type="dxa"/>
            <w:vMerge/>
            <w:vAlign w:val="center"/>
          </w:tcPr>
          <w:p w14:paraId="2F88AA74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28FFEFD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7DA0104B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009E189E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查询汇总表</w:t>
            </w:r>
          </w:p>
        </w:tc>
      </w:tr>
      <w:tr w:rsidR="002034A8" w:rsidRPr="00C6035B" w14:paraId="3F2B624C" w14:textId="77777777" w:rsidTr="001335BA">
        <w:tc>
          <w:tcPr>
            <w:tcW w:w="817" w:type="dxa"/>
            <w:vMerge/>
            <w:vAlign w:val="center"/>
          </w:tcPr>
          <w:p w14:paraId="78A3A4E0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38F91086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45FBB4EE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6458D68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按报送期导出企业信息、企业报表等数据</w:t>
            </w:r>
          </w:p>
        </w:tc>
      </w:tr>
      <w:tr w:rsidR="002034A8" w:rsidRPr="00C6035B" w14:paraId="3D51CD0D" w14:textId="77777777" w:rsidTr="001335BA">
        <w:tc>
          <w:tcPr>
            <w:tcW w:w="817" w:type="dxa"/>
            <w:vMerge/>
            <w:vAlign w:val="center"/>
          </w:tcPr>
          <w:p w14:paraId="7E66C23D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4736AD0C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17998E30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78F07F55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对全省已创建用户进行条件查询</w:t>
            </w:r>
          </w:p>
        </w:tc>
      </w:tr>
      <w:tr w:rsidR="002034A8" w:rsidRPr="00C6035B" w14:paraId="17284995" w14:textId="77777777" w:rsidTr="001335BA">
        <w:tc>
          <w:tcPr>
            <w:tcW w:w="817" w:type="dxa"/>
            <w:vMerge/>
            <w:vAlign w:val="center"/>
          </w:tcPr>
          <w:p w14:paraId="0634383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1C5DCE0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14:paraId="55B4DA66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取样分析</w:t>
            </w:r>
          </w:p>
        </w:tc>
        <w:tc>
          <w:tcPr>
            <w:tcW w:w="5812" w:type="dxa"/>
            <w:vAlign w:val="center"/>
          </w:tcPr>
          <w:p w14:paraId="162B5353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显示各市企业的数量和占比</w:t>
            </w:r>
          </w:p>
        </w:tc>
      </w:tr>
      <w:tr w:rsidR="002034A8" w:rsidRPr="00C6035B" w14:paraId="77940941" w14:textId="77777777" w:rsidTr="001335BA">
        <w:tc>
          <w:tcPr>
            <w:tcW w:w="817" w:type="dxa"/>
            <w:vMerge/>
            <w:vAlign w:val="center"/>
          </w:tcPr>
          <w:p w14:paraId="7F9B95F8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0ED537D1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24CB15FC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1E171BD9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</w:rPr>
              <w:t>用多维方式分析全省企业岗位变动情况</w:t>
            </w:r>
          </w:p>
        </w:tc>
      </w:tr>
      <w:tr w:rsidR="002034A8" w:rsidRPr="00C6035B" w14:paraId="27D988B6" w14:textId="77777777" w:rsidTr="001335BA">
        <w:tc>
          <w:tcPr>
            <w:tcW w:w="817" w:type="dxa"/>
            <w:vMerge/>
            <w:vAlign w:val="center"/>
          </w:tcPr>
          <w:p w14:paraId="0533F003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348B5E0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14:paraId="61A43D6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74D4EEC9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</w:rPr>
              <w:t>用图表方式分析全省企业岗位变动情况</w:t>
            </w:r>
            <w:r w:rsidRPr="00C6035B">
              <w:rPr>
                <w:rFonts w:ascii="华文中宋" w:eastAsia="华文中宋" w:hAnsi="华文中宋"/>
                <w:color w:val="000000" w:themeColor="text1"/>
              </w:rPr>
              <w:br/>
            </w:r>
            <w:r w:rsidRPr="00C6035B">
              <w:rPr>
                <w:rFonts w:ascii="华文中宋" w:eastAsia="华文中宋" w:hAnsi="华文中宋" w:hint="eastAsia"/>
                <w:color w:val="000000" w:themeColor="text1"/>
              </w:rPr>
              <w:t>（含对比分析和趋势分析）</w:t>
            </w:r>
          </w:p>
        </w:tc>
      </w:tr>
      <w:tr w:rsidR="002034A8" w:rsidRPr="00C6035B" w14:paraId="36695166" w14:textId="77777777" w:rsidTr="001335BA">
        <w:tc>
          <w:tcPr>
            <w:tcW w:w="817" w:type="dxa"/>
            <w:vMerge/>
            <w:vAlign w:val="center"/>
          </w:tcPr>
          <w:p w14:paraId="5F5E72FA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456DB7E3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D345BDB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5812" w:type="dxa"/>
            <w:vAlign w:val="center"/>
          </w:tcPr>
          <w:p w14:paraId="7CB4929B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</w:tr>
      <w:tr w:rsidR="002034A8" w:rsidRPr="00C6035B" w14:paraId="0C399DAC" w14:textId="77777777" w:rsidTr="001335BA">
        <w:tc>
          <w:tcPr>
            <w:tcW w:w="817" w:type="dxa"/>
            <w:vMerge/>
            <w:vAlign w:val="center"/>
          </w:tcPr>
          <w:p w14:paraId="01649119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0A1F13CC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1</w:t>
            </w: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14:paraId="654736ED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通知管理</w:t>
            </w:r>
          </w:p>
        </w:tc>
        <w:tc>
          <w:tcPr>
            <w:tcW w:w="5812" w:type="dxa"/>
            <w:vAlign w:val="center"/>
          </w:tcPr>
          <w:p w14:paraId="781301D1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浏览查看通知信息</w:t>
            </w:r>
          </w:p>
        </w:tc>
      </w:tr>
      <w:tr w:rsidR="002034A8" w:rsidRPr="00C6035B" w14:paraId="1CFEFBF7" w14:textId="77777777" w:rsidTr="001335BA">
        <w:tc>
          <w:tcPr>
            <w:tcW w:w="817" w:type="dxa"/>
            <w:vMerge/>
            <w:vAlign w:val="center"/>
          </w:tcPr>
          <w:p w14:paraId="196294F2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14:paraId="75F8C9FF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/>
                <w:color w:val="000000" w:themeColor="text1"/>
                <w:szCs w:val="21"/>
              </w:rPr>
              <w:t>19</w:t>
            </w:r>
          </w:p>
        </w:tc>
        <w:tc>
          <w:tcPr>
            <w:tcW w:w="1701" w:type="dxa"/>
            <w:vAlign w:val="center"/>
          </w:tcPr>
          <w:p w14:paraId="646A43C8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5BB72B24" w14:textId="77777777" w:rsidR="002034A8" w:rsidRPr="00C6035B" w:rsidRDefault="002034A8" w:rsidP="001335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设置上报时限、管理用户、管理角色、监控系统运行情况</w:t>
            </w:r>
          </w:p>
        </w:tc>
      </w:tr>
    </w:tbl>
    <w:p w14:paraId="2F39B5CC" w14:textId="416CF5BA" w:rsidR="002034A8" w:rsidRDefault="002034A8" w:rsidP="002034A8">
      <w:pPr>
        <w:rPr>
          <w:rFonts w:ascii="华文中宋" w:eastAsia="华文中宋" w:hAnsi="华文中宋"/>
          <w:sz w:val="24"/>
        </w:rPr>
      </w:pPr>
    </w:p>
    <w:p w14:paraId="69DC3F15" w14:textId="1485CF55" w:rsidR="002034A8" w:rsidRPr="002034A8" w:rsidRDefault="002034A8" w:rsidP="002034A8">
      <w:pPr>
        <w:widowControl/>
        <w:jc w:val="left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/>
          <w:sz w:val="24"/>
        </w:rPr>
        <w:br w:type="page"/>
      </w:r>
    </w:p>
    <w:p w14:paraId="31226993" w14:textId="02D259C5" w:rsidR="001A77F5" w:rsidRPr="00C6035B" w:rsidRDefault="00000000">
      <w:pPr>
        <w:pStyle w:val="2"/>
        <w:ind w:firstLineChars="200" w:firstLine="641"/>
        <w:rPr>
          <w:rFonts w:ascii="华文中宋" w:eastAsia="华文中宋" w:hAnsi="华文中宋"/>
        </w:rPr>
      </w:pPr>
      <w:bookmarkStart w:id="16" w:name="_Toc135417609"/>
      <w:bookmarkStart w:id="17" w:name="_Toc135419570"/>
      <w:r w:rsidRPr="00C6035B">
        <w:rPr>
          <w:rFonts w:ascii="华文中宋" w:eastAsia="华文中宋" w:hAnsi="华文中宋" w:hint="eastAsia"/>
        </w:rPr>
        <w:lastRenderedPageBreak/>
        <w:t>3.2</w:t>
      </w:r>
      <w:bookmarkEnd w:id="16"/>
      <w:bookmarkEnd w:id="17"/>
      <w:r w:rsidR="002034A8">
        <w:rPr>
          <w:rFonts w:ascii="华文中宋" w:eastAsia="华文中宋" w:hAnsi="华文中宋" w:hint="eastAsia"/>
        </w:rPr>
        <w:t>需求分析</w:t>
      </w:r>
      <w:r w:rsidRPr="00C6035B">
        <w:rPr>
          <w:rFonts w:ascii="华文中宋" w:eastAsia="华文中宋" w:hAnsi="华文中宋" w:hint="eastAsia"/>
        </w:rPr>
        <w:t xml:space="preserve"> </w:t>
      </w:r>
    </w:p>
    <w:p w14:paraId="6263C6FF" w14:textId="432396D6" w:rsidR="00735986" w:rsidRDefault="002034A8" w:rsidP="00B32DE8">
      <w:pPr>
        <w:ind w:firstLine="42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本项目主要采用面向对象的用例分析方法分析需求，下面是我们分析的用例图：</w:t>
      </w:r>
    </w:p>
    <w:p w14:paraId="0A367516" w14:textId="3C0D9B05" w:rsidR="002034A8" w:rsidRDefault="002034A8" w:rsidP="00B32DE8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noProof/>
        </w:rPr>
        <w:drawing>
          <wp:inline distT="0" distB="0" distL="0" distR="0" wp14:anchorId="7100DE3D" wp14:editId="1C0756EF">
            <wp:extent cx="5274310" cy="6593840"/>
            <wp:effectExtent l="0" t="0" r="2540" b="0"/>
            <wp:docPr id="382766189" name="图片 38276618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95020" name="图片 1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FA45" w14:textId="77777777" w:rsidR="00565DD2" w:rsidRDefault="00565DD2" w:rsidP="00B32DE8">
      <w:pPr>
        <w:ind w:firstLine="420"/>
        <w:rPr>
          <w:rFonts w:ascii="华文中宋" w:eastAsia="华文中宋" w:hAnsi="华文中宋"/>
          <w:sz w:val="24"/>
        </w:rPr>
      </w:pPr>
    </w:p>
    <w:p w14:paraId="7F79D196" w14:textId="77777777" w:rsidR="00565DD2" w:rsidRDefault="00565DD2" w:rsidP="00B32DE8">
      <w:pPr>
        <w:ind w:firstLine="420"/>
        <w:rPr>
          <w:rFonts w:ascii="华文中宋" w:eastAsia="华文中宋" w:hAnsi="华文中宋"/>
          <w:sz w:val="24"/>
        </w:rPr>
      </w:pPr>
    </w:p>
    <w:p w14:paraId="2284FA40" w14:textId="41D5D85F" w:rsidR="00565DD2" w:rsidRDefault="00565DD2" w:rsidP="00B32DE8">
      <w:pPr>
        <w:ind w:firstLine="42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lastRenderedPageBreak/>
        <w:t>对需求的优先级进行分析，结果如下：</w:t>
      </w:r>
    </w:p>
    <w:p w14:paraId="192557A5" w14:textId="77777777" w:rsidR="00565DD2" w:rsidRPr="00C6035B" w:rsidRDefault="00565DD2" w:rsidP="00565DD2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另外在优先级评估中，数值越大，优先级越高。</w:t>
      </w:r>
    </w:p>
    <w:tbl>
      <w:tblPr>
        <w:tblStyle w:val="a4"/>
        <w:tblW w:w="8522" w:type="dxa"/>
        <w:jc w:val="center"/>
        <w:tblLook w:val="04A0" w:firstRow="1" w:lastRow="0" w:firstColumn="1" w:lastColumn="0" w:noHBand="0" w:noVBand="1"/>
      </w:tblPr>
      <w:tblGrid>
        <w:gridCol w:w="1322"/>
        <w:gridCol w:w="1196"/>
        <w:gridCol w:w="2789"/>
        <w:gridCol w:w="2372"/>
        <w:gridCol w:w="843"/>
      </w:tblGrid>
      <w:tr w:rsidR="00565DD2" w:rsidRPr="00C6035B" w14:paraId="674F367D" w14:textId="77777777" w:rsidTr="001335BA">
        <w:trPr>
          <w:jc w:val="center"/>
        </w:trPr>
        <w:tc>
          <w:tcPr>
            <w:tcW w:w="1322" w:type="dxa"/>
            <w:shd w:val="clear" w:color="auto" w:fill="EEECE1"/>
          </w:tcPr>
          <w:p w14:paraId="48A01827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涉众</w:t>
            </w:r>
          </w:p>
        </w:tc>
        <w:tc>
          <w:tcPr>
            <w:tcW w:w="1196" w:type="dxa"/>
            <w:shd w:val="clear" w:color="auto" w:fill="EEECE1"/>
            <w:vAlign w:val="center"/>
          </w:tcPr>
          <w:p w14:paraId="40CB6763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对应功能用例编号</w:t>
            </w:r>
          </w:p>
        </w:tc>
        <w:tc>
          <w:tcPr>
            <w:tcW w:w="2789" w:type="dxa"/>
            <w:shd w:val="clear" w:color="auto" w:fill="EEECE1"/>
          </w:tcPr>
          <w:p w14:paraId="564A04EC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主要目标</w:t>
            </w:r>
          </w:p>
        </w:tc>
        <w:tc>
          <w:tcPr>
            <w:tcW w:w="2372" w:type="dxa"/>
            <w:shd w:val="clear" w:color="auto" w:fill="EEECE1"/>
          </w:tcPr>
          <w:p w14:paraId="70ABC845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关注功能简短说明</w:t>
            </w:r>
          </w:p>
        </w:tc>
        <w:tc>
          <w:tcPr>
            <w:tcW w:w="843" w:type="dxa"/>
            <w:shd w:val="clear" w:color="auto" w:fill="EEECE1"/>
          </w:tcPr>
          <w:p w14:paraId="092EE68C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优先级</w:t>
            </w:r>
          </w:p>
        </w:tc>
      </w:tr>
      <w:tr w:rsidR="00565DD2" w:rsidRPr="00C6035B" w14:paraId="03F1409A" w14:textId="77777777" w:rsidTr="001335BA">
        <w:trPr>
          <w:jc w:val="center"/>
        </w:trPr>
        <w:tc>
          <w:tcPr>
            <w:tcW w:w="1322" w:type="dxa"/>
            <w:vMerge w:val="restart"/>
            <w:vAlign w:val="center"/>
          </w:tcPr>
          <w:p w14:paraId="64EA4B00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企业用户</w:t>
            </w:r>
          </w:p>
        </w:tc>
        <w:tc>
          <w:tcPr>
            <w:tcW w:w="1196" w:type="dxa"/>
          </w:tcPr>
          <w:p w14:paraId="0B4C26EE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</w:p>
        </w:tc>
        <w:tc>
          <w:tcPr>
            <w:tcW w:w="2789" w:type="dxa"/>
            <w:vAlign w:val="center"/>
          </w:tcPr>
          <w:p w14:paraId="037E2978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使企业用户正确录入和修改自己企业的信息，同时保障信息的一致性</w:t>
            </w:r>
          </w:p>
        </w:tc>
        <w:tc>
          <w:tcPr>
            <w:tcW w:w="2372" w:type="dxa"/>
            <w:vAlign w:val="center"/>
          </w:tcPr>
          <w:p w14:paraId="1A098C21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录入和修改自己企业的信息</w:t>
            </w:r>
          </w:p>
        </w:tc>
        <w:tc>
          <w:tcPr>
            <w:tcW w:w="843" w:type="dxa"/>
            <w:vAlign w:val="center"/>
          </w:tcPr>
          <w:p w14:paraId="7B5195EB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3D313015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5947FA88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39632227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2</w:t>
            </w:r>
          </w:p>
        </w:tc>
        <w:tc>
          <w:tcPr>
            <w:tcW w:w="2789" w:type="dxa"/>
            <w:vAlign w:val="center"/>
          </w:tcPr>
          <w:p w14:paraId="2B21F77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向省里提交本企业信息的信息备案。备案供省里行政部门检查。</w:t>
            </w:r>
          </w:p>
        </w:tc>
        <w:tc>
          <w:tcPr>
            <w:tcW w:w="2372" w:type="dxa"/>
            <w:vAlign w:val="center"/>
          </w:tcPr>
          <w:p w14:paraId="511FDDD5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向省里上报本企业的信息备案</w:t>
            </w:r>
          </w:p>
        </w:tc>
        <w:tc>
          <w:tcPr>
            <w:tcW w:w="843" w:type="dxa"/>
            <w:vAlign w:val="center"/>
          </w:tcPr>
          <w:p w14:paraId="4E8E1E67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797AF147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230E673A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7A9AEE7D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3</w:t>
            </w:r>
          </w:p>
        </w:tc>
        <w:tc>
          <w:tcPr>
            <w:tcW w:w="2789" w:type="dxa"/>
            <w:vAlign w:val="center"/>
          </w:tcPr>
          <w:p w14:paraId="24BC2A1F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按照就业人数数据说明填写，保证数据合乎规范。确保保存、上报过程流畅无误。</w:t>
            </w:r>
          </w:p>
        </w:tc>
        <w:tc>
          <w:tcPr>
            <w:tcW w:w="2372" w:type="dxa"/>
            <w:vAlign w:val="center"/>
          </w:tcPr>
          <w:p w14:paraId="61A8B2B6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填报企业就业人数</w:t>
            </w:r>
          </w:p>
        </w:tc>
        <w:tc>
          <w:tcPr>
            <w:tcW w:w="843" w:type="dxa"/>
            <w:vAlign w:val="center"/>
          </w:tcPr>
          <w:p w14:paraId="1FDCECF3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41C41CCC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7C872A2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6869E41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  <w:tc>
          <w:tcPr>
            <w:tcW w:w="2789" w:type="dxa"/>
            <w:vAlign w:val="center"/>
          </w:tcPr>
          <w:p w14:paraId="415FA41D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只能查询自己企业数据，只可以浏览不可以导出。确保查询过程快速无误。</w:t>
            </w:r>
          </w:p>
        </w:tc>
        <w:tc>
          <w:tcPr>
            <w:tcW w:w="2372" w:type="dxa"/>
            <w:vAlign w:val="center"/>
          </w:tcPr>
          <w:p w14:paraId="0D27C601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查询以往调查期数据</w:t>
            </w:r>
          </w:p>
        </w:tc>
        <w:tc>
          <w:tcPr>
            <w:tcW w:w="843" w:type="dxa"/>
            <w:vAlign w:val="center"/>
          </w:tcPr>
          <w:p w14:paraId="49E3C331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3</w:t>
            </w:r>
          </w:p>
        </w:tc>
      </w:tr>
      <w:tr w:rsidR="00565DD2" w:rsidRPr="00C6035B" w14:paraId="60FF09E2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1B918A77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3979AE3B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  <w:tc>
          <w:tcPr>
            <w:tcW w:w="2789" w:type="dxa"/>
          </w:tcPr>
          <w:p w14:paraId="0C1DCD5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方便快速查询通知信息</w:t>
            </w:r>
          </w:p>
        </w:tc>
        <w:tc>
          <w:tcPr>
            <w:tcW w:w="2372" w:type="dxa"/>
          </w:tcPr>
          <w:p w14:paraId="6E5BA6D9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浏览通知</w:t>
            </w:r>
          </w:p>
        </w:tc>
        <w:tc>
          <w:tcPr>
            <w:tcW w:w="843" w:type="dxa"/>
          </w:tcPr>
          <w:p w14:paraId="4D1CB2AA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588E35AB" w14:textId="77777777" w:rsidTr="001335BA">
        <w:trPr>
          <w:jc w:val="center"/>
        </w:trPr>
        <w:tc>
          <w:tcPr>
            <w:tcW w:w="1322" w:type="dxa"/>
            <w:vMerge w:val="restart"/>
            <w:vAlign w:val="center"/>
          </w:tcPr>
          <w:p w14:paraId="332B130C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省用户</w:t>
            </w:r>
          </w:p>
        </w:tc>
        <w:tc>
          <w:tcPr>
            <w:tcW w:w="1196" w:type="dxa"/>
          </w:tcPr>
          <w:p w14:paraId="1686751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6</w:t>
            </w:r>
          </w:p>
        </w:tc>
        <w:tc>
          <w:tcPr>
            <w:tcW w:w="2789" w:type="dxa"/>
          </w:tcPr>
          <w:p w14:paraId="3F4618D8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在表格中按照备案时间倒序排序</w:t>
            </w:r>
          </w:p>
        </w:tc>
        <w:tc>
          <w:tcPr>
            <w:tcW w:w="2372" w:type="dxa"/>
          </w:tcPr>
          <w:p w14:paraId="7F33E01F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将最近备案的企业显示在最前</w:t>
            </w:r>
          </w:p>
        </w:tc>
        <w:tc>
          <w:tcPr>
            <w:tcW w:w="843" w:type="dxa"/>
          </w:tcPr>
          <w:p w14:paraId="0429F44F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3</w:t>
            </w:r>
          </w:p>
        </w:tc>
      </w:tr>
      <w:tr w:rsidR="00565DD2" w:rsidRPr="00C6035B" w14:paraId="44B62A16" w14:textId="77777777" w:rsidTr="001335BA">
        <w:trPr>
          <w:trHeight w:val="678"/>
          <w:jc w:val="center"/>
        </w:trPr>
        <w:tc>
          <w:tcPr>
            <w:tcW w:w="1322" w:type="dxa"/>
            <w:vMerge/>
            <w:vAlign w:val="center"/>
          </w:tcPr>
          <w:p w14:paraId="62ADB916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3DA26446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7</w:t>
            </w:r>
          </w:p>
        </w:tc>
        <w:tc>
          <w:tcPr>
            <w:tcW w:w="2789" w:type="dxa"/>
          </w:tcPr>
          <w:p w14:paraId="19ED9EC2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可以自由设置一页内的</w:t>
            </w: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lastRenderedPageBreak/>
              <w:t>信息行数</w:t>
            </w:r>
          </w:p>
        </w:tc>
        <w:tc>
          <w:tcPr>
            <w:tcW w:w="2372" w:type="dxa"/>
          </w:tcPr>
          <w:p w14:paraId="4BF03D56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lastRenderedPageBreak/>
              <w:t>在下拉框中选择每</w:t>
            </w: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lastRenderedPageBreak/>
              <w:t>页表格显示的行数</w:t>
            </w:r>
          </w:p>
        </w:tc>
        <w:tc>
          <w:tcPr>
            <w:tcW w:w="843" w:type="dxa"/>
          </w:tcPr>
          <w:p w14:paraId="5A6DE34F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lastRenderedPageBreak/>
              <w:t>3</w:t>
            </w:r>
          </w:p>
        </w:tc>
      </w:tr>
      <w:tr w:rsidR="00565DD2" w:rsidRPr="00C6035B" w14:paraId="3D3369D8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1B796669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1B5A8A8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7</w:t>
            </w:r>
          </w:p>
        </w:tc>
        <w:tc>
          <w:tcPr>
            <w:tcW w:w="2789" w:type="dxa"/>
          </w:tcPr>
          <w:p w14:paraId="7B807830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可以高自由地任意跳转表格页</w:t>
            </w:r>
          </w:p>
        </w:tc>
        <w:tc>
          <w:tcPr>
            <w:tcW w:w="2372" w:type="dxa"/>
          </w:tcPr>
          <w:p w14:paraId="0A8FB6E9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通过点击按钮可以到达对应的指定页面</w:t>
            </w:r>
          </w:p>
        </w:tc>
        <w:tc>
          <w:tcPr>
            <w:tcW w:w="843" w:type="dxa"/>
          </w:tcPr>
          <w:p w14:paraId="4668CAA8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618ED86F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78706300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0A92E78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7</w:t>
            </w:r>
          </w:p>
        </w:tc>
        <w:tc>
          <w:tcPr>
            <w:tcW w:w="2789" w:type="dxa"/>
          </w:tcPr>
          <w:p w14:paraId="40C992BE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可以自由导出任意数量和范围的企业信息</w:t>
            </w:r>
          </w:p>
        </w:tc>
        <w:tc>
          <w:tcPr>
            <w:tcW w:w="2372" w:type="dxa"/>
          </w:tcPr>
          <w:p w14:paraId="100F554C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设定开始和结束页面来导出EXCEL</w:t>
            </w:r>
          </w:p>
        </w:tc>
        <w:tc>
          <w:tcPr>
            <w:tcW w:w="843" w:type="dxa"/>
          </w:tcPr>
          <w:p w14:paraId="37480905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6D3CF9D4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40120F70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0FE711D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7</w:t>
            </w:r>
          </w:p>
        </w:tc>
        <w:tc>
          <w:tcPr>
            <w:tcW w:w="2789" w:type="dxa"/>
          </w:tcPr>
          <w:p w14:paraId="2EA4D40E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可以查询指定内容的企业信息</w:t>
            </w:r>
          </w:p>
        </w:tc>
        <w:tc>
          <w:tcPr>
            <w:tcW w:w="2372" w:type="dxa"/>
          </w:tcPr>
          <w:p w14:paraId="0467DA3B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color w:val="000000"/>
                <w:sz w:val="24"/>
                <w:szCs w:val="21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选定范围和键入查询文本后可以仅显示出目标企业</w:t>
            </w:r>
          </w:p>
        </w:tc>
        <w:tc>
          <w:tcPr>
            <w:tcW w:w="843" w:type="dxa"/>
          </w:tcPr>
          <w:p w14:paraId="1F2BC54E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0AD1F227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57493892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2F0C0AF0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8</w:t>
            </w:r>
          </w:p>
        </w:tc>
        <w:tc>
          <w:tcPr>
            <w:tcW w:w="2789" w:type="dxa"/>
            <w:vAlign w:val="center"/>
          </w:tcPr>
          <w:p w14:paraId="7C0C611E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浏览企业所上传的数据和报表</w:t>
            </w:r>
          </w:p>
        </w:tc>
        <w:tc>
          <w:tcPr>
            <w:tcW w:w="2372" w:type="dxa"/>
            <w:vAlign w:val="center"/>
          </w:tcPr>
          <w:p w14:paraId="01F6A421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查看企业上传的数据和报表</w:t>
            </w:r>
          </w:p>
        </w:tc>
        <w:tc>
          <w:tcPr>
            <w:tcW w:w="843" w:type="dxa"/>
            <w:vAlign w:val="center"/>
          </w:tcPr>
          <w:p w14:paraId="6E032C93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3</w:t>
            </w:r>
          </w:p>
        </w:tc>
      </w:tr>
      <w:tr w:rsidR="00565DD2" w:rsidRPr="00C6035B" w14:paraId="55EFED94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33437831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3E66C837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8</w:t>
            </w:r>
          </w:p>
        </w:tc>
        <w:tc>
          <w:tcPr>
            <w:tcW w:w="2789" w:type="dxa"/>
            <w:vAlign w:val="center"/>
          </w:tcPr>
          <w:p w14:paraId="081BCCB6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防止企业所提交的数据存在类型错误，或者数据无效错误</w:t>
            </w:r>
          </w:p>
        </w:tc>
        <w:tc>
          <w:tcPr>
            <w:tcW w:w="2372" w:type="dxa"/>
            <w:vAlign w:val="center"/>
          </w:tcPr>
          <w:p w14:paraId="2D8916B8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由系统对企业上传的数据进行数据类型审核和越界审核</w:t>
            </w:r>
          </w:p>
        </w:tc>
        <w:tc>
          <w:tcPr>
            <w:tcW w:w="843" w:type="dxa"/>
            <w:vAlign w:val="center"/>
          </w:tcPr>
          <w:p w14:paraId="7F3957F2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195BB065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707A1A9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175BB654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8</w:t>
            </w:r>
          </w:p>
        </w:tc>
        <w:tc>
          <w:tcPr>
            <w:tcW w:w="2789" w:type="dxa"/>
            <w:vAlign w:val="center"/>
          </w:tcPr>
          <w:p w14:paraId="346E7E79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退回企业所上传的数据，并告知企业被退回的原因</w:t>
            </w:r>
          </w:p>
        </w:tc>
        <w:tc>
          <w:tcPr>
            <w:tcW w:w="2372" w:type="dxa"/>
            <w:vAlign w:val="center"/>
          </w:tcPr>
          <w:p w14:paraId="0DF6A627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退回企业所上传的数据和报表，并返回备注，内容为退回报表的原因和指导意见</w:t>
            </w:r>
          </w:p>
        </w:tc>
        <w:tc>
          <w:tcPr>
            <w:tcW w:w="843" w:type="dxa"/>
            <w:vAlign w:val="center"/>
          </w:tcPr>
          <w:p w14:paraId="4A50D081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681566E9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6D8AC9C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006B2B17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8</w:t>
            </w:r>
          </w:p>
        </w:tc>
        <w:tc>
          <w:tcPr>
            <w:tcW w:w="2789" w:type="dxa"/>
            <w:vAlign w:val="center"/>
          </w:tcPr>
          <w:p w14:paraId="2A60BE8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审核一份数据，审核完毕后，可以上传该数据</w:t>
            </w:r>
          </w:p>
        </w:tc>
        <w:tc>
          <w:tcPr>
            <w:tcW w:w="2372" w:type="dxa"/>
            <w:vAlign w:val="center"/>
          </w:tcPr>
          <w:p w14:paraId="5C7A7BE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在系统通过数据审核之后，有管理员审核数据是否存在</w:t>
            </w:r>
            <w:r w:rsidRPr="00C6035B">
              <w:rPr>
                <w:rFonts w:ascii="华文中宋" w:eastAsia="华文中宋" w:hAnsi="华文中宋" w:hint="eastAsia"/>
                <w:sz w:val="24"/>
              </w:rPr>
              <w:lastRenderedPageBreak/>
              <w:t>其他问题，若无问题，则该数据通过总审核</w:t>
            </w:r>
          </w:p>
        </w:tc>
        <w:tc>
          <w:tcPr>
            <w:tcW w:w="843" w:type="dxa"/>
            <w:vAlign w:val="center"/>
          </w:tcPr>
          <w:p w14:paraId="61F0A5CC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lastRenderedPageBreak/>
              <w:t>4</w:t>
            </w:r>
          </w:p>
        </w:tc>
      </w:tr>
      <w:tr w:rsidR="00565DD2" w:rsidRPr="00C6035B" w14:paraId="11756086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1819F6C0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371BF220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8</w:t>
            </w:r>
          </w:p>
        </w:tc>
        <w:tc>
          <w:tcPr>
            <w:tcW w:w="2789" w:type="dxa"/>
            <w:vAlign w:val="center"/>
          </w:tcPr>
          <w:p w14:paraId="46248F50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将一份审核好的数据上传到部级单位</w:t>
            </w:r>
          </w:p>
        </w:tc>
        <w:tc>
          <w:tcPr>
            <w:tcW w:w="2372" w:type="dxa"/>
            <w:vAlign w:val="center"/>
          </w:tcPr>
          <w:p w14:paraId="039ADA2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在管理员通过总审核之后，可以选择将一份数据上传至部级单位</w:t>
            </w:r>
          </w:p>
        </w:tc>
        <w:tc>
          <w:tcPr>
            <w:tcW w:w="843" w:type="dxa"/>
            <w:vAlign w:val="center"/>
          </w:tcPr>
          <w:p w14:paraId="66B03886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1DCC70D5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5F04A11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4FA5A45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8</w:t>
            </w:r>
          </w:p>
        </w:tc>
        <w:tc>
          <w:tcPr>
            <w:tcW w:w="2789" w:type="dxa"/>
            <w:vAlign w:val="center"/>
          </w:tcPr>
          <w:p w14:paraId="209F3A8F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可以查看企业提交数据的历史数据</w:t>
            </w:r>
          </w:p>
        </w:tc>
        <w:tc>
          <w:tcPr>
            <w:tcW w:w="2372" w:type="dxa"/>
            <w:vAlign w:val="center"/>
          </w:tcPr>
          <w:p w14:paraId="17965153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在管理员通过总审核之后，一份数据会自动进入到数据库中，包括来自的企业，类型，日期等等，并包含其状态，是否可上交等。</w:t>
            </w:r>
          </w:p>
        </w:tc>
        <w:tc>
          <w:tcPr>
            <w:tcW w:w="843" w:type="dxa"/>
            <w:vAlign w:val="center"/>
          </w:tcPr>
          <w:p w14:paraId="7CBA9AAA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0D4EE979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471165A2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0174D1EB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9</w:t>
            </w:r>
          </w:p>
        </w:tc>
        <w:tc>
          <w:tcPr>
            <w:tcW w:w="2789" w:type="dxa"/>
            <w:vAlign w:val="center"/>
          </w:tcPr>
          <w:p w14:paraId="79A5E495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更好地对数据进行管理</w:t>
            </w:r>
          </w:p>
        </w:tc>
        <w:tc>
          <w:tcPr>
            <w:tcW w:w="2372" w:type="dxa"/>
            <w:vAlign w:val="center"/>
          </w:tcPr>
          <w:p w14:paraId="6C3F1B84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修改上报数据</w:t>
            </w:r>
          </w:p>
        </w:tc>
        <w:tc>
          <w:tcPr>
            <w:tcW w:w="843" w:type="dxa"/>
            <w:vAlign w:val="center"/>
          </w:tcPr>
          <w:p w14:paraId="4C0F9834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78CD20C3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275F6D9F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12FD3C1D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0</w:t>
            </w:r>
          </w:p>
        </w:tc>
        <w:tc>
          <w:tcPr>
            <w:tcW w:w="2789" w:type="dxa"/>
            <w:vAlign w:val="center"/>
          </w:tcPr>
          <w:p w14:paraId="17F7E5B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更好地对数据进行管理</w:t>
            </w:r>
          </w:p>
        </w:tc>
        <w:tc>
          <w:tcPr>
            <w:tcW w:w="2372" w:type="dxa"/>
            <w:vAlign w:val="center"/>
          </w:tcPr>
          <w:p w14:paraId="1C34C519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删除历史数据</w:t>
            </w:r>
          </w:p>
        </w:tc>
        <w:tc>
          <w:tcPr>
            <w:tcW w:w="843" w:type="dxa"/>
            <w:vAlign w:val="center"/>
          </w:tcPr>
          <w:p w14:paraId="2F7A1039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32787FD3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706ED2A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6694F7CF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1</w:t>
            </w:r>
          </w:p>
        </w:tc>
        <w:tc>
          <w:tcPr>
            <w:tcW w:w="2789" w:type="dxa"/>
            <w:vAlign w:val="center"/>
          </w:tcPr>
          <w:p w14:paraId="7BF3AC9E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更好地对数据进行管理</w:t>
            </w:r>
          </w:p>
        </w:tc>
        <w:tc>
          <w:tcPr>
            <w:tcW w:w="2372" w:type="dxa"/>
            <w:vAlign w:val="center"/>
          </w:tcPr>
          <w:p w14:paraId="4E32233B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退回上报数据</w:t>
            </w:r>
          </w:p>
        </w:tc>
        <w:tc>
          <w:tcPr>
            <w:tcW w:w="843" w:type="dxa"/>
            <w:vAlign w:val="center"/>
          </w:tcPr>
          <w:p w14:paraId="747E75C2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1B4E711F" w14:textId="77777777" w:rsidTr="001335BA">
        <w:trPr>
          <w:jc w:val="center"/>
        </w:trPr>
        <w:tc>
          <w:tcPr>
            <w:tcW w:w="1322" w:type="dxa"/>
            <w:vMerge/>
            <w:vAlign w:val="center"/>
          </w:tcPr>
          <w:p w14:paraId="53CC8E4E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697C1934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2</w:t>
            </w:r>
          </w:p>
        </w:tc>
        <w:tc>
          <w:tcPr>
            <w:tcW w:w="2789" w:type="dxa"/>
            <w:vAlign w:val="center"/>
          </w:tcPr>
          <w:p w14:paraId="58DFDC0C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查看企业的汇总数据</w:t>
            </w:r>
          </w:p>
        </w:tc>
        <w:tc>
          <w:tcPr>
            <w:tcW w:w="2372" w:type="dxa"/>
            <w:vAlign w:val="center"/>
          </w:tcPr>
          <w:p w14:paraId="1F099160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根据不同的调查期显示出企业的汇总数据</w:t>
            </w:r>
          </w:p>
        </w:tc>
        <w:tc>
          <w:tcPr>
            <w:tcW w:w="843" w:type="dxa"/>
            <w:vAlign w:val="center"/>
          </w:tcPr>
          <w:p w14:paraId="4D1AE19F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/>
                <w:sz w:val="24"/>
              </w:rPr>
              <w:t>1</w:t>
            </w:r>
          </w:p>
        </w:tc>
      </w:tr>
      <w:tr w:rsidR="00565DD2" w:rsidRPr="00C6035B" w14:paraId="7B27DEB8" w14:textId="77777777" w:rsidTr="001335BA">
        <w:trPr>
          <w:jc w:val="center"/>
        </w:trPr>
        <w:tc>
          <w:tcPr>
            <w:tcW w:w="1322" w:type="dxa"/>
            <w:vAlign w:val="center"/>
          </w:tcPr>
          <w:p w14:paraId="2B567C5E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2FEDEE47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3</w:t>
            </w:r>
          </w:p>
        </w:tc>
        <w:tc>
          <w:tcPr>
            <w:tcW w:w="2789" w:type="dxa"/>
            <w:shd w:val="clear" w:color="auto" w:fill="auto"/>
            <w:vAlign w:val="center"/>
          </w:tcPr>
          <w:p w14:paraId="55DAE23F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按相应的查询条件进行</w:t>
            </w:r>
            <w:r w:rsidRPr="00C6035B">
              <w:rPr>
                <w:rFonts w:ascii="华文中宋" w:eastAsia="华文中宋" w:hAnsi="华文中宋" w:hint="eastAsia"/>
                <w:sz w:val="24"/>
              </w:rPr>
              <w:lastRenderedPageBreak/>
              <w:t>查询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49267D87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lastRenderedPageBreak/>
              <w:t>查询信息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64AA7A6F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659503D9" w14:textId="77777777" w:rsidTr="001335BA">
        <w:trPr>
          <w:jc w:val="center"/>
        </w:trPr>
        <w:tc>
          <w:tcPr>
            <w:tcW w:w="1322" w:type="dxa"/>
            <w:vAlign w:val="center"/>
          </w:tcPr>
          <w:p w14:paraId="43983659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4169D7C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4</w:t>
            </w:r>
          </w:p>
        </w:tc>
        <w:tc>
          <w:tcPr>
            <w:tcW w:w="2789" w:type="dxa"/>
            <w:shd w:val="clear" w:color="auto" w:fill="auto"/>
            <w:vAlign w:val="center"/>
          </w:tcPr>
          <w:p w14:paraId="14872F1B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导出查询后数据为excel表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2126DB6E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导出信息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6ABCBC69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2</w:t>
            </w:r>
          </w:p>
        </w:tc>
      </w:tr>
      <w:tr w:rsidR="00565DD2" w:rsidRPr="00C6035B" w14:paraId="17891FAC" w14:textId="77777777" w:rsidTr="001335BA">
        <w:trPr>
          <w:jc w:val="center"/>
        </w:trPr>
        <w:tc>
          <w:tcPr>
            <w:tcW w:w="1322" w:type="dxa"/>
            <w:vAlign w:val="center"/>
          </w:tcPr>
          <w:p w14:paraId="20C197C4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3DE7FE50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5</w:t>
            </w:r>
          </w:p>
        </w:tc>
        <w:tc>
          <w:tcPr>
            <w:tcW w:w="2789" w:type="dxa"/>
            <w:vAlign w:val="center"/>
          </w:tcPr>
          <w:p w14:paraId="0814212D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查询指定企业的企业信息</w:t>
            </w:r>
          </w:p>
        </w:tc>
        <w:tc>
          <w:tcPr>
            <w:tcW w:w="2372" w:type="dxa"/>
            <w:vAlign w:val="center"/>
          </w:tcPr>
          <w:p w14:paraId="07497439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取样查询</w:t>
            </w:r>
          </w:p>
        </w:tc>
        <w:tc>
          <w:tcPr>
            <w:tcW w:w="843" w:type="dxa"/>
            <w:vAlign w:val="center"/>
          </w:tcPr>
          <w:p w14:paraId="27FC5D04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R="00565DD2" w:rsidRPr="00C6035B" w14:paraId="17DE3BD1" w14:textId="77777777" w:rsidTr="001335BA">
        <w:trPr>
          <w:jc w:val="center"/>
        </w:trPr>
        <w:tc>
          <w:tcPr>
            <w:tcW w:w="1322" w:type="dxa"/>
            <w:vAlign w:val="center"/>
          </w:tcPr>
          <w:p w14:paraId="0290CC5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07FB4088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16</w:t>
            </w:r>
          </w:p>
        </w:tc>
        <w:tc>
          <w:tcPr>
            <w:tcW w:w="2789" w:type="dxa"/>
            <w:vAlign w:val="center"/>
          </w:tcPr>
          <w:p w14:paraId="4CE7539C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cs="Times New Roman" w:hint="eastAsia"/>
                <w:kern w:val="0"/>
                <w:sz w:val="24"/>
              </w:rPr>
              <w:t>用多维方式分析全省岗位变动情况的各类指标。</w:t>
            </w:r>
          </w:p>
        </w:tc>
        <w:tc>
          <w:tcPr>
            <w:tcW w:w="2372" w:type="dxa"/>
            <w:vAlign w:val="center"/>
          </w:tcPr>
          <w:p w14:paraId="617F6CF7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cs="Times New Roman" w:hint="eastAsia"/>
                <w:kern w:val="0"/>
                <w:sz w:val="24"/>
              </w:rPr>
              <w:t>创建一张多维分析报表</w:t>
            </w:r>
          </w:p>
        </w:tc>
        <w:tc>
          <w:tcPr>
            <w:tcW w:w="843" w:type="dxa"/>
            <w:vAlign w:val="center"/>
          </w:tcPr>
          <w:p w14:paraId="70842076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2</w:t>
            </w:r>
          </w:p>
        </w:tc>
      </w:tr>
      <w:tr w:rsidR="00565DD2" w:rsidRPr="00C6035B" w14:paraId="0E18FF20" w14:textId="77777777" w:rsidTr="001335BA">
        <w:trPr>
          <w:jc w:val="center"/>
        </w:trPr>
        <w:tc>
          <w:tcPr>
            <w:tcW w:w="1322" w:type="dxa"/>
            <w:vAlign w:val="center"/>
          </w:tcPr>
          <w:p w14:paraId="43A97899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57845DD9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17</w:t>
            </w:r>
          </w:p>
        </w:tc>
        <w:tc>
          <w:tcPr>
            <w:tcW w:w="2789" w:type="dxa"/>
            <w:vAlign w:val="center"/>
          </w:tcPr>
          <w:p w14:paraId="0C1126A0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cs="Times New Roman" w:hint="eastAsia"/>
                <w:kern w:val="0"/>
                <w:sz w:val="24"/>
              </w:rPr>
              <w:t>用图标方式分析全省岗位变动情况的各类指标。</w:t>
            </w:r>
          </w:p>
        </w:tc>
        <w:tc>
          <w:tcPr>
            <w:tcW w:w="2372" w:type="dxa"/>
            <w:vAlign w:val="center"/>
          </w:tcPr>
          <w:p w14:paraId="090384F8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cs="Times New Roman" w:hint="eastAsia"/>
                <w:kern w:val="0"/>
                <w:sz w:val="24"/>
              </w:rPr>
              <w:t>创建一张进行对比分析或趋势分析的图表</w:t>
            </w:r>
          </w:p>
        </w:tc>
        <w:tc>
          <w:tcPr>
            <w:tcW w:w="843" w:type="dxa"/>
            <w:vAlign w:val="center"/>
          </w:tcPr>
          <w:p w14:paraId="6710E473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2</w:t>
            </w:r>
          </w:p>
        </w:tc>
      </w:tr>
      <w:tr w:rsidR="00565DD2" w:rsidRPr="00C6035B" w14:paraId="0D6BA502" w14:textId="77777777" w:rsidTr="001335BA">
        <w:trPr>
          <w:jc w:val="center"/>
        </w:trPr>
        <w:tc>
          <w:tcPr>
            <w:tcW w:w="1322" w:type="dxa"/>
            <w:vAlign w:val="center"/>
          </w:tcPr>
          <w:p w14:paraId="70001EF3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4FB0568C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8</w:t>
            </w:r>
          </w:p>
        </w:tc>
        <w:tc>
          <w:tcPr>
            <w:tcW w:w="2789" w:type="dxa"/>
          </w:tcPr>
          <w:p w14:paraId="3AF525E1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方便查询和发布、修改、删除通知信息</w:t>
            </w:r>
          </w:p>
        </w:tc>
        <w:tc>
          <w:tcPr>
            <w:tcW w:w="2372" w:type="dxa"/>
          </w:tcPr>
          <w:p w14:paraId="69BB0D97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通知管理</w:t>
            </w:r>
          </w:p>
        </w:tc>
        <w:tc>
          <w:tcPr>
            <w:tcW w:w="843" w:type="dxa"/>
          </w:tcPr>
          <w:p w14:paraId="4805466D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4</w:t>
            </w:r>
          </w:p>
        </w:tc>
      </w:tr>
      <w:tr w:rsidR="00565DD2" w:rsidRPr="00C6035B" w14:paraId="7A8221F2" w14:textId="77777777" w:rsidTr="001335BA">
        <w:trPr>
          <w:jc w:val="center"/>
        </w:trPr>
        <w:tc>
          <w:tcPr>
            <w:tcW w:w="1322" w:type="dxa"/>
            <w:vAlign w:val="center"/>
          </w:tcPr>
          <w:p w14:paraId="75A5F64B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7AE6A0C4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9</w:t>
            </w:r>
          </w:p>
        </w:tc>
        <w:tc>
          <w:tcPr>
            <w:tcW w:w="2789" w:type="dxa"/>
          </w:tcPr>
          <w:p w14:paraId="7CB2736A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方便管理企业上报数据的时限</w:t>
            </w:r>
          </w:p>
        </w:tc>
        <w:tc>
          <w:tcPr>
            <w:tcW w:w="2372" w:type="dxa"/>
          </w:tcPr>
          <w:p w14:paraId="65029F38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管理企业上报时限</w:t>
            </w:r>
          </w:p>
        </w:tc>
        <w:tc>
          <w:tcPr>
            <w:tcW w:w="843" w:type="dxa"/>
          </w:tcPr>
          <w:p w14:paraId="30A30EF9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405E38AF" w14:textId="77777777" w:rsidTr="001335BA">
        <w:trPr>
          <w:jc w:val="center"/>
        </w:trPr>
        <w:tc>
          <w:tcPr>
            <w:tcW w:w="1322" w:type="dxa"/>
            <w:vAlign w:val="center"/>
          </w:tcPr>
          <w:p w14:paraId="6D5D49A8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2EDF9EE7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9</w:t>
            </w:r>
          </w:p>
        </w:tc>
        <w:tc>
          <w:tcPr>
            <w:tcW w:w="2789" w:type="dxa"/>
          </w:tcPr>
          <w:p w14:paraId="53DFDAE9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管理省用户和企业用户信息，分配角色做好用户管理</w:t>
            </w:r>
          </w:p>
        </w:tc>
        <w:tc>
          <w:tcPr>
            <w:tcW w:w="2372" w:type="dxa"/>
          </w:tcPr>
          <w:p w14:paraId="4DDDF210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管理角色和用户</w:t>
            </w:r>
          </w:p>
        </w:tc>
        <w:tc>
          <w:tcPr>
            <w:tcW w:w="843" w:type="dxa"/>
          </w:tcPr>
          <w:p w14:paraId="569C2C59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  <w:tr w:rsidR="00565DD2" w:rsidRPr="00C6035B" w14:paraId="464E7256" w14:textId="77777777" w:rsidTr="001335BA">
        <w:trPr>
          <w:jc w:val="center"/>
        </w:trPr>
        <w:tc>
          <w:tcPr>
            <w:tcW w:w="1322" w:type="dxa"/>
            <w:vAlign w:val="center"/>
          </w:tcPr>
          <w:p w14:paraId="79B1700E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196" w:type="dxa"/>
          </w:tcPr>
          <w:p w14:paraId="2724CB2A" w14:textId="77777777" w:rsidR="00565DD2" w:rsidRPr="00C6035B" w:rsidRDefault="00565DD2" w:rsidP="001335BA">
            <w:pPr>
              <w:ind w:firstLine="420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1</w:t>
            </w:r>
            <w:r w:rsidRPr="00C6035B">
              <w:rPr>
                <w:rFonts w:ascii="华文中宋" w:eastAsia="华文中宋" w:hAnsi="华文中宋"/>
                <w:sz w:val="24"/>
              </w:rPr>
              <w:t>9</w:t>
            </w:r>
          </w:p>
        </w:tc>
        <w:tc>
          <w:tcPr>
            <w:tcW w:w="2789" w:type="dxa"/>
          </w:tcPr>
          <w:p w14:paraId="4992CA52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及时获取系统工作情况，保障系统正常稳定运行</w:t>
            </w:r>
          </w:p>
        </w:tc>
        <w:tc>
          <w:tcPr>
            <w:tcW w:w="2372" w:type="dxa"/>
          </w:tcPr>
          <w:p w14:paraId="1F68913F" w14:textId="77777777" w:rsidR="00565DD2" w:rsidRPr="00C6035B" w:rsidRDefault="00565DD2" w:rsidP="001335BA">
            <w:pPr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color w:val="000000"/>
                <w:sz w:val="24"/>
                <w:szCs w:val="21"/>
              </w:rPr>
              <w:t>管理系统运行</w:t>
            </w:r>
          </w:p>
        </w:tc>
        <w:tc>
          <w:tcPr>
            <w:tcW w:w="843" w:type="dxa"/>
          </w:tcPr>
          <w:p w14:paraId="0998CF1E" w14:textId="77777777" w:rsidR="00565DD2" w:rsidRPr="00C6035B" w:rsidRDefault="00565DD2" w:rsidP="001335BA">
            <w:pPr>
              <w:ind w:firstLine="420"/>
              <w:jc w:val="center"/>
              <w:rPr>
                <w:rFonts w:ascii="华文中宋" w:eastAsia="华文中宋" w:hAnsi="华文中宋"/>
                <w:sz w:val="24"/>
              </w:rPr>
            </w:pPr>
            <w:r w:rsidRPr="00C6035B">
              <w:rPr>
                <w:rFonts w:ascii="华文中宋" w:eastAsia="华文中宋" w:hAnsi="华文中宋" w:hint="eastAsia"/>
                <w:sz w:val="24"/>
              </w:rPr>
              <w:t>5</w:t>
            </w:r>
          </w:p>
        </w:tc>
      </w:tr>
    </w:tbl>
    <w:p w14:paraId="1930BA23" w14:textId="77777777" w:rsidR="00565DD2" w:rsidRPr="00C6035B" w:rsidRDefault="00565DD2" w:rsidP="00B32DE8">
      <w:pPr>
        <w:ind w:firstLine="420"/>
        <w:rPr>
          <w:rFonts w:ascii="华文中宋" w:eastAsia="华文中宋" w:hAnsi="华文中宋" w:hint="eastAsia"/>
          <w:sz w:val="24"/>
        </w:rPr>
      </w:pPr>
    </w:p>
    <w:p w14:paraId="76948B7C" w14:textId="0B235E4D" w:rsidR="001A77F5" w:rsidRPr="00C6035B" w:rsidRDefault="00000000">
      <w:pPr>
        <w:pStyle w:val="2"/>
        <w:ind w:firstLineChars="200" w:firstLine="641"/>
        <w:rPr>
          <w:rFonts w:ascii="华文中宋" w:eastAsia="华文中宋" w:hAnsi="华文中宋"/>
        </w:rPr>
      </w:pPr>
      <w:bookmarkStart w:id="18" w:name="_Toc135417610"/>
      <w:bookmarkStart w:id="19" w:name="_Toc135419571"/>
      <w:r w:rsidRPr="00C6035B">
        <w:rPr>
          <w:rFonts w:ascii="华文中宋" w:eastAsia="华文中宋" w:hAnsi="华文中宋" w:hint="eastAsia"/>
        </w:rPr>
        <w:lastRenderedPageBreak/>
        <w:t>3.3</w:t>
      </w:r>
      <w:bookmarkEnd w:id="18"/>
      <w:bookmarkEnd w:id="19"/>
      <w:r w:rsidR="00456DBF">
        <w:rPr>
          <w:rFonts w:ascii="华文中宋" w:eastAsia="华文中宋" w:hAnsi="华文中宋" w:hint="eastAsia"/>
        </w:rPr>
        <w:t>需求规格编写</w:t>
      </w:r>
    </w:p>
    <w:p w14:paraId="2CF9535C" w14:textId="2FBDC10F" w:rsidR="00456DBF" w:rsidRPr="00C6035B" w:rsidRDefault="00456DBF" w:rsidP="00456DBF">
      <w:pPr>
        <w:ind w:firstLine="420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 w:hint="eastAsia"/>
          <w:sz w:val="24"/>
        </w:rPr>
        <w:t>基于我们对需求的分析，我们编写了项目的需求规格说明文档，该文档名为《</w:t>
      </w:r>
      <w:r w:rsidRPr="00456DBF">
        <w:rPr>
          <w:rFonts w:ascii="华文中宋" w:eastAsia="华文中宋" w:hAnsi="华文中宋" w:hint="eastAsia"/>
          <w:sz w:val="24"/>
        </w:rPr>
        <w:t>云南省企业就业失业数据采集系统</w:t>
      </w:r>
      <w:r>
        <w:rPr>
          <w:rFonts w:ascii="华文中宋" w:eastAsia="华文中宋" w:hAnsi="华文中宋" w:hint="eastAsia"/>
          <w:sz w:val="24"/>
        </w:rPr>
        <w:t>需求规格说明文档</w:t>
      </w:r>
      <w:r>
        <w:rPr>
          <w:rFonts w:ascii="华文中宋" w:eastAsia="华文中宋" w:hAnsi="华文中宋" w:hint="eastAsia"/>
          <w:sz w:val="24"/>
        </w:rPr>
        <w:t>》。该文档详细规定了我们的需求，为我们的项目规划了清晰的范围。</w:t>
      </w:r>
      <w:r w:rsidRPr="00C6035B">
        <w:rPr>
          <w:rFonts w:ascii="华文中宋" w:eastAsia="华文中宋" w:hAnsi="华文中宋" w:hint="eastAsia"/>
          <w:sz w:val="24"/>
        </w:rPr>
        <w:t xml:space="preserve"> </w:t>
      </w:r>
    </w:p>
    <w:p w14:paraId="2049A8DC" w14:textId="70A51F78" w:rsidR="001A77F5" w:rsidRPr="00C6035B" w:rsidRDefault="00000000">
      <w:pPr>
        <w:pStyle w:val="2"/>
        <w:ind w:firstLineChars="200" w:firstLine="641"/>
        <w:rPr>
          <w:rFonts w:ascii="华文中宋" w:eastAsia="华文中宋" w:hAnsi="华文中宋"/>
        </w:rPr>
      </w:pPr>
      <w:bookmarkStart w:id="20" w:name="_Toc135417611"/>
      <w:bookmarkStart w:id="21" w:name="_Toc135419572"/>
      <w:r w:rsidRPr="00C6035B">
        <w:rPr>
          <w:rFonts w:ascii="华文中宋" w:eastAsia="华文中宋" w:hAnsi="华文中宋" w:hint="eastAsia"/>
        </w:rPr>
        <w:t>3.4</w:t>
      </w:r>
      <w:bookmarkEnd w:id="20"/>
      <w:bookmarkEnd w:id="21"/>
      <w:r w:rsidR="00456DBF">
        <w:rPr>
          <w:rFonts w:ascii="华文中宋" w:eastAsia="华文中宋" w:hAnsi="华文中宋" w:hint="eastAsia"/>
        </w:rPr>
        <w:t>需求变更</w:t>
      </w:r>
      <w:r w:rsidRPr="00C6035B">
        <w:rPr>
          <w:rFonts w:ascii="华文中宋" w:eastAsia="华文中宋" w:hAnsi="华文中宋" w:hint="eastAsia"/>
        </w:rPr>
        <w:t xml:space="preserve"> </w:t>
      </w:r>
    </w:p>
    <w:p w14:paraId="3E549E75" w14:textId="30B87AA3" w:rsidR="00456DBF" w:rsidRPr="00456DBF" w:rsidRDefault="00456DBF" w:rsidP="00456DBF">
      <w:pPr>
        <w:pStyle w:val="3"/>
        <w:ind w:firstLineChars="200" w:firstLine="641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>3</w:t>
      </w:r>
      <w:r w:rsidRPr="00C6035B">
        <w:rPr>
          <w:rFonts w:ascii="华文中宋" w:eastAsia="华文中宋" w:hAnsi="华文中宋"/>
        </w:rPr>
        <w:t>.</w:t>
      </w:r>
      <w:r>
        <w:rPr>
          <w:rFonts w:ascii="华文中宋" w:eastAsia="华文中宋" w:hAnsi="华文中宋"/>
        </w:rPr>
        <w:t>4</w:t>
      </w:r>
      <w:r w:rsidRPr="00C6035B">
        <w:rPr>
          <w:rFonts w:ascii="华文中宋" w:eastAsia="华文中宋" w:hAnsi="华文中宋"/>
        </w:rPr>
        <w:t>.1</w:t>
      </w:r>
      <w:r>
        <w:rPr>
          <w:rFonts w:ascii="华文中宋" w:eastAsia="华文中宋" w:hAnsi="华文中宋" w:hint="eastAsia"/>
        </w:rPr>
        <w:t>需求变更流程</w:t>
      </w:r>
    </w:p>
    <w:p w14:paraId="44DFCF7F" w14:textId="79B20AC8" w:rsidR="001A77F5" w:rsidRDefault="00456DBF" w:rsidP="00B32DE8">
      <w:pPr>
        <w:ind w:firstLine="42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需求变更的流程如下图：</w:t>
      </w:r>
    </w:p>
    <w:p w14:paraId="575E81F9" w14:textId="17263AEB" w:rsidR="00456DBF" w:rsidRPr="00C6035B" w:rsidRDefault="00456DBF" w:rsidP="00B32DE8">
      <w:pPr>
        <w:ind w:firstLine="420"/>
        <w:rPr>
          <w:rFonts w:ascii="华文中宋" w:eastAsia="华文中宋" w:hAnsi="华文中宋" w:hint="eastAsia"/>
          <w:sz w:val="24"/>
        </w:rPr>
      </w:pPr>
      <w:r w:rsidRPr="00456DBF">
        <w:rPr>
          <w:rFonts w:ascii="华文中宋" w:eastAsia="华文中宋" w:hAnsi="华文中宋"/>
          <w:sz w:val="24"/>
        </w:rPr>
        <w:drawing>
          <wp:inline distT="0" distB="0" distL="0" distR="0" wp14:anchorId="30AF114E" wp14:editId="78B0FD92">
            <wp:extent cx="3527393" cy="5278581"/>
            <wp:effectExtent l="0" t="0" r="0" b="0"/>
            <wp:docPr id="1053372689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72689" name="图片 1" descr="图示, 示意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154" cy="529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1C6C" w14:textId="0CCA6A5E" w:rsidR="00456DBF" w:rsidRPr="00456DBF" w:rsidRDefault="00DA5A96" w:rsidP="00456DBF">
      <w:pPr>
        <w:pStyle w:val="3"/>
        <w:ind w:firstLineChars="200" w:firstLine="641"/>
        <w:rPr>
          <w:rFonts w:ascii="华文中宋" w:eastAsia="华文中宋" w:hAnsi="华文中宋" w:hint="eastAsia"/>
        </w:rPr>
      </w:pPr>
      <w:r w:rsidRPr="00C6035B">
        <w:rPr>
          <w:rFonts w:ascii="华文中宋" w:eastAsia="华文中宋" w:hAnsi="华文中宋"/>
        </w:rPr>
        <w:br w:type="page"/>
      </w:r>
      <w:r w:rsidR="00456DBF">
        <w:rPr>
          <w:rFonts w:ascii="华文中宋" w:eastAsia="华文中宋" w:hAnsi="华文中宋"/>
        </w:rPr>
        <w:lastRenderedPageBreak/>
        <w:t>3</w:t>
      </w:r>
      <w:r w:rsidR="00456DBF" w:rsidRPr="00C6035B">
        <w:rPr>
          <w:rFonts w:ascii="华文中宋" w:eastAsia="华文中宋" w:hAnsi="华文中宋"/>
        </w:rPr>
        <w:t>.</w:t>
      </w:r>
      <w:r w:rsidR="00456DBF">
        <w:rPr>
          <w:rFonts w:ascii="华文中宋" w:eastAsia="华文中宋" w:hAnsi="华文中宋"/>
        </w:rPr>
        <w:t>4</w:t>
      </w:r>
      <w:r w:rsidR="00456DBF" w:rsidRPr="00C6035B">
        <w:rPr>
          <w:rFonts w:ascii="华文中宋" w:eastAsia="华文中宋" w:hAnsi="华文中宋"/>
        </w:rPr>
        <w:t>.1</w:t>
      </w:r>
      <w:r w:rsidR="00456DBF">
        <w:rPr>
          <w:rFonts w:ascii="华文中宋" w:eastAsia="华文中宋" w:hAnsi="华文中宋" w:hint="eastAsia"/>
        </w:rPr>
        <w:t>需求变更</w:t>
      </w:r>
      <w:r w:rsidR="00456DBF">
        <w:rPr>
          <w:rFonts w:ascii="华文中宋" w:eastAsia="华文中宋" w:hAnsi="华文中宋" w:hint="eastAsia"/>
        </w:rPr>
        <w:t>记录</w:t>
      </w:r>
    </w:p>
    <w:p w14:paraId="0F2DD6A6" w14:textId="77777777" w:rsidR="00456DBF" w:rsidRDefault="00456DBF" w:rsidP="00456DBF">
      <w:pPr>
        <w:ind w:firstLine="42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本项目一共有两次需求变更，记录如下：</w:t>
      </w:r>
    </w:p>
    <w:p w14:paraId="4E83B881" w14:textId="597F996D" w:rsidR="00456DBF" w:rsidRDefault="00456DBF" w:rsidP="00456DBF">
      <w:pPr>
        <w:ind w:firstLine="42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基于我们对需求的分析，我们编写了项目的需求规格说明文档，该文档名为《</w:t>
      </w:r>
      <w:r w:rsidRPr="00456DBF">
        <w:rPr>
          <w:rFonts w:ascii="华文中宋" w:eastAsia="华文中宋" w:hAnsi="华文中宋" w:hint="eastAsia"/>
          <w:sz w:val="24"/>
        </w:rPr>
        <w:t>云南省企业就业失业数据采集系统</w:t>
      </w:r>
      <w:r>
        <w:rPr>
          <w:rFonts w:ascii="华文中宋" w:eastAsia="华文中宋" w:hAnsi="华文中宋" w:hint="eastAsia"/>
          <w:sz w:val="24"/>
        </w:rPr>
        <w:t>需求规格说明文档》。该文档详细规定了我们的需求，为我们的项目规划了清晰的范围。</w:t>
      </w:r>
      <w:r w:rsidRPr="00C6035B">
        <w:rPr>
          <w:rFonts w:ascii="华文中宋" w:eastAsia="华文中宋" w:hAnsi="华文中宋" w:hint="eastAsia"/>
          <w:sz w:val="24"/>
        </w:rPr>
        <w:t xml:space="preserve"> </w:t>
      </w:r>
    </w:p>
    <w:p w14:paraId="0805F4B1" w14:textId="55AE38B2" w:rsidR="00456DBF" w:rsidRPr="00C6035B" w:rsidRDefault="00456DBF" w:rsidP="00456DBF">
      <w:pPr>
        <w:ind w:firstLine="420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 w:hint="eastAsia"/>
          <w:sz w:val="24"/>
        </w:rPr>
        <w:t>具体的需求变更申请表与审批表另有两份文件。</w:t>
      </w:r>
    </w:p>
    <w:p w14:paraId="5928113A" w14:textId="5D7D3EE1" w:rsidR="00DA5A96" w:rsidRPr="00456DBF" w:rsidRDefault="00DA5A96">
      <w:pPr>
        <w:widowControl/>
        <w:jc w:val="left"/>
        <w:rPr>
          <w:rFonts w:ascii="华文中宋" w:eastAsia="华文中宋" w:hAnsi="华文中宋"/>
        </w:rPr>
      </w:pPr>
    </w:p>
    <w:p w14:paraId="24E44A51" w14:textId="0885BD4C" w:rsidR="00456DBF" w:rsidRPr="00456DBF" w:rsidRDefault="00456DBF">
      <w:pPr>
        <w:widowControl/>
        <w:jc w:val="left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br w:type="page"/>
      </w:r>
    </w:p>
    <w:p w14:paraId="699D256A" w14:textId="7A6BFC96" w:rsidR="00DA5A96" w:rsidRPr="00C6035B" w:rsidRDefault="00F9556C" w:rsidP="00F9556C">
      <w:pPr>
        <w:pStyle w:val="1"/>
        <w:ind w:firstLine="420"/>
        <w:rPr>
          <w:rFonts w:ascii="华文中宋" w:eastAsia="华文中宋" w:hAnsi="华文中宋"/>
        </w:rPr>
      </w:pPr>
      <w:bookmarkStart w:id="22" w:name="_Toc135417612"/>
      <w:bookmarkStart w:id="23" w:name="_Toc135419573"/>
      <w:r w:rsidRPr="00C6035B">
        <w:rPr>
          <w:rFonts w:ascii="华文中宋" w:eastAsia="华文中宋" w:hAnsi="华文中宋" w:hint="eastAsia"/>
        </w:rPr>
        <w:lastRenderedPageBreak/>
        <w:t>四</w:t>
      </w:r>
      <w:r w:rsidR="00B43225" w:rsidRPr="00C6035B">
        <w:rPr>
          <w:rFonts w:ascii="华文中宋" w:eastAsia="华文中宋" w:hAnsi="华文中宋" w:hint="eastAsia"/>
        </w:rPr>
        <w:t xml:space="preserve">、 </w:t>
      </w:r>
      <w:bookmarkEnd w:id="22"/>
      <w:bookmarkEnd w:id="23"/>
      <w:r w:rsidR="00456DBF">
        <w:rPr>
          <w:rFonts w:ascii="华文中宋" w:eastAsia="华文中宋" w:hAnsi="华文中宋" w:hint="eastAsia"/>
        </w:rPr>
        <w:t>任务分解</w:t>
      </w:r>
    </w:p>
    <w:p w14:paraId="44E33878" w14:textId="7CEC95E6" w:rsidR="00DA5A96" w:rsidRPr="00C6035B" w:rsidRDefault="008C5D96" w:rsidP="00DA5A96">
      <w:pPr>
        <w:pStyle w:val="2"/>
        <w:ind w:firstLineChars="200" w:firstLine="641"/>
        <w:rPr>
          <w:rFonts w:ascii="华文中宋" w:eastAsia="华文中宋" w:hAnsi="华文中宋"/>
        </w:rPr>
      </w:pPr>
      <w:bookmarkStart w:id="24" w:name="_Toc135417613"/>
      <w:bookmarkStart w:id="25" w:name="_Toc135419574"/>
      <w:r w:rsidRPr="00C6035B">
        <w:rPr>
          <w:rFonts w:ascii="华文中宋" w:eastAsia="华文中宋" w:hAnsi="华文中宋"/>
        </w:rPr>
        <w:t>4</w:t>
      </w:r>
      <w:r w:rsidR="00DA5A96" w:rsidRPr="00C6035B">
        <w:rPr>
          <w:rFonts w:ascii="华文中宋" w:eastAsia="华文中宋" w:hAnsi="华文中宋" w:hint="eastAsia"/>
        </w:rPr>
        <w:t>.1</w:t>
      </w:r>
      <w:bookmarkEnd w:id="24"/>
      <w:bookmarkEnd w:id="25"/>
      <w:r w:rsidR="00565DD2">
        <w:rPr>
          <w:rFonts w:ascii="华文中宋" w:eastAsia="华文中宋" w:hAnsi="华文中宋" w:hint="eastAsia"/>
        </w:rPr>
        <w:t>任务范围</w:t>
      </w:r>
    </w:p>
    <w:p w14:paraId="25623A48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本项目的任务范围如下：</w:t>
      </w:r>
    </w:p>
    <w:p w14:paraId="4462B180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按功能分为：</w:t>
      </w:r>
    </w:p>
    <w:p w14:paraId="19405112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企业用户的产品：</w:t>
      </w:r>
    </w:p>
    <w:p w14:paraId="5372E3A6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企业备案</w:t>
      </w:r>
    </w:p>
    <w:p w14:paraId="79943569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就业数据上传</w:t>
      </w:r>
    </w:p>
    <w:p w14:paraId="45D202BE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企业登录注册</w:t>
      </w:r>
    </w:p>
    <w:p w14:paraId="24C007C5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基本信息上传</w:t>
      </w:r>
    </w:p>
    <w:p w14:paraId="75F6D4C0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就业数据上传123 月每月上报两次，其余月每月上报一次</w:t>
      </w:r>
    </w:p>
    <w:p w14:paraId="194CAED5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省用户的产品：</w:t>
      </w:r>
    </w:p>
    <w:p w14:paraId="2DDBD634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省用户登录注册</w:t>
      </w:r>
    </w:p>
    <w:p w14:paraId="65B564E7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企业备案， 查询备案信息</w:t>
      </w:r>
    </w:p>
    <w:p w14:paraId="7AECCDDA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就业数据增删改查</w:t>
      </w:r>
    </w:p>
    <w:p w14:paraId="69A21F86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数据汇总</w:t>
      </w:r>
    </w:p>
    <w:p w14:paraId="0BA05749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数据多维分析，图表分析</w:t>
      </w:r>
    </w:p>
    <w:p w14:paraId="21414BCF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系统管理</w:t>
      </w:r>
    </w:p>
    <w:p w14:paraId="61061831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数据上传</w:t>
      </w:r>
    </w:p>
    <w:p w14:paraId="41DB0164" w14:textId="77777777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发布消息通知</w:t>
      </w:r>
    </w:p>
    <w:p w14:paraId="04C21036" w14:textId="09D14142" w:rsidR="00364612" w:rsidRPr="00364612" w:rsidRDefault="00364612" w:rsidP="00364612">
      <w:pPr>
        <w:ind w:firstLine="420"/>
        <w:rPr>
          <w:rFonts w:ascii="华文中宋" w:eastAsia="华文中宋" w:hAnsi="华文中宋" w:hint="eastAsia"/>
          <w:sz w:val="24"/>
        </w:rPr>
      </w:pPr>
      <w:r w:rsidRPr="00364612">
        <w:rPr>
          <w:rFonts w:ascii="华文中宋" w:eastAsia="华文中宋" w:hAnsi="华文中宋" w:hint="eastAsia"/>
          <w:sz w:val="24"/>
        </w:rPr>
        <w:t>● 汇总表查询，数据导出</w:t>
      </w:r>
    </w:p>
    <w:p w14:paraId="03974452" w14:textId="56CD55B6" w:rsidR="00DA5A96" w:rsidRPr="00C6035B" w:rsidRDefault="00643C8E" w:rsidP="00DA5A96">
      <w:pPr>
        <w:pStyle w:val="2"/>
        <w:ind w:firstLineChars="200" w:firstLine="641"/>
        <w:rPr>
          <w:rFonts w:ascii="华文中宋" w:eastAsia="华文中宋" w:hAnsi="华文中宋"/>
        </w:rPr>
      </w:pPr>
      <w:bookmarkStart w:id="26" w:name="_Toc135417614"/>
      <w:bookmarkStart w:id="27" w:name="_Toc135419575"/>
      <w:r w:rsidRPr="00C6035B">
        <w:rPr>
          <w:rFonts w:ascii="华文中宋" w:eastAsia="华文中宋" w:hAnsi="华文中宋"/>
        </w:rPr>
        <w:lastRenderedPageBreak/>
        <w:t>4</w:t>
      </w:r>
      <w:r w:rsidR="00DA5A96" w:rsidRPr="00C6035B">
        <w:rPr>
          <w:rFonts w:ascii="华文中宋" w:eastAsia="华文中宋" w:hAnsi="华文中宋" w:hint="eastAsia"/>
        </w:rPr>
        <w:t>.2</w:t>
      </w:r>
      <w:bookmarkEnd w:id="26"/>
      <w:bookmarkEnd w:id="27"/>
      <w:r w:rsidR="00364612">
        <w:rPr>
          <w:rFonts w:ascii="华文中宋" w:eastAsia="华文中宋" w:hAnsi="华文中宋" w:hint="eastAsia"/>
        </w:rPr>
        <w:t xml:space="preserve"> W</w:t>
      </w:r>
      <w:r w:rsidR="00364612">
        <w:rPr>
          <w:rFonts w:ascii="华文中宋" w:eastAsia="华文中宋" w:hAnsi="华文中宋"/>
        </w:rPr>
        <w:t>BS</w:t>
      </w:r>
      <w:r w:rsidR="00364612">
        <w:rPr>
          <w:rFonts w:ascii="华文中宋" w:eastAsia="华文中宋" w:hAnsi="华文中宋" w:hint="eastAsia"/>
        </w:rPr>
        <w:t>任务分解</w:t>
      </w:r>
    </w:p>
    <w:p w14:paraId="3084EBFD" w14:textId="37498898" w:rsidR="00643C8E" w:rsidRPr="00C6035B" w:rsidRDefault="000F7CFA" w:rsidP="00B23F6E">
      <w:pPr>
        <w:ind w:firstLine="420"/>
        <w:rPr>
          <w:rFonts w:ascii="华文中宋" w:eastAsia="华文中宋" w:hAnsi="华文中宋"/>
          <w:sz w:val="24"/>
        </w:rPr>
      </w:pPr>
      <w:r w:rsidRPr="000F7CFA">
        <w:rPr>
          <w:rFonts w:ascii="华文中宋" w:eastAsia="华文中宋" w:hAnsi="华文中宋" w:hint="eastAsia"/>
          <w:sz w:val="24"/>
        </w:rPr>
        <w:t>根据对《云南省企业就业失业数据采集系统》项目，进行分析，采用</w:t>
      </w:r>
      <w:r>
        <w:rPr>
          <w:rFonts w:ascii="华文中宋" w:eastAsia="华文中宋" w:hAnsi="华文中宋" w:hint="eastAsia"/>
          <w:sz w:val="24"/>
        </w:rPr>
        <w:t>W</w:t>
      </w:r>
      <w:r>
        <w:rPr>
          <w:rFonts w:ascii="华文中宋" w:eastAsia="华文中宋" w:hAnsi="华文中宋"/>
          <w:sz w:val="24"/>
        </w:rPr>
        <w:t>BS</w:t>
      </w:r>
      <w:r w:rsidRPr="000F7CFA">
        <w:rPr>
          <w:rFonts w:ascii="华文中宋" w:eastAsia="华文中宋" w:hAnsi="华文中宋" w:hint="eastAsia"/>
          <w:sz w:val="24"/>
        </w:rPr>
        <w:t>的</w:t>
      </w:r>
      <w:r>
        <w:rPr>
          <w:rFonts w:ascii="华文中宋" w:eastAsia="华文中宋" w:hAnsi="华文中宋" w:hint="eastAsia"/>
          <w:sz w:val="24"/>
        </w:rPr>
        <w:t>图表</w:t>
      </w:r>
      <w:r w:rsidRPr="000F7CFA">
        <w:rPr>
          <w:rFonts w:ascii="华文中宋" w:eastAsia="华文中宋" w:hAnsi="华文中宋" w:hint="eastAsia"/>
          <w:sz w:val="24"/>
        </w:rPr>
        <w:t>形式进行任务分解，如下所示：</w:t>
      </w:r>
    </w:p>
    <w:p w14:paraId="765E1DBA" w14:textId="468609CD" w:rsidR="00643C8E" w:rsidRPr="00C6035B" w:rsidRDefault="00643C8E" w:rsidP="00643C8E">
      <w:pPr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/>
          <w:sz w:val="24"/>
        </w:rPr>
        <w:tab/>
      </w:r>
      <w:r w:rsidR="000F7CFA" w:rsidRPr="000F7CFA">
        <w:rPr>
          <w:rFonts w:ascii="华文中宋" w:eastAsia="华文中宋" w:hAnsi="华文中宋"/>
          <w:sz w:val="24"/>
        </w:rPr>
        <w:drawing>
          <wp:inline distT="0" distB="0" distL="0" distR="0" wp14:anchorId="1F32CE06" wp14:editId="6991D520">
            <wp:extent cx="5274310" cy="2630170"/>
            <wp:effectExtent l="0" t="0" r="2540" b="0"/>
            <wp:docPr id="187457099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70993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B393" w14:textId="31847227" w:rsidR="00005955" w:rsidRPr="000F7CFA" w:rsidRDefault="000F7CFA" w:rsidP="00DA5A96">
      <w:pPr>
        <w:ind w:firstLineChars="200" w:firstLine="480"/>
        <w:rPr>
          <w:rFonts w:ascii="华文中宋" w:eastAsia="华文中宋" w:hAnsi="华文中宋"/>
          <w:sz w:val="24"/>
        </w:rPr>
      </w:pPr>
      <w:r w:rsidRPr="000F7CFA">
        <w:rPr>
          <w:rFonts w:ascii="华文中宋" w:eastAsia="华文中宋" w:hAnsi="华文中宋" w:hint="eastAsia"/>
          <w:sz w:val="24"/>
        </w:rPr>
        <w:t>W</w:t>
      </w:r>
      <w:r w:rsidRPr="000F7CFA">
        <w:rPr>
          <w:rFonts w:ascii="华文中宋" w:eastAsia="华文中宋" w:hAnsi="华文中宋"/>
          <w:sz w:val="24"/>
        </w:rPr>
        <w:t>BS</w:t>
      </w:r>
      <w:r w:rsidRPr="000F7CFA">
        <w:rPr>
          <w:rFonts w:ascii="华文中宋" w:eastAsia="华文中宋" w:hAnsi="华文中宋" w:hint="eastAsia"/>
          <w:sz w:val="24"/>
        </w:rPr>
        <w:t>分解的形式</w:t>
      </w:r>
      <w:r>
        <w:rPr>
          <w:rFonts w:ascii="华文中宋" w:eastAsia="华文中宋" w:hAnsi="华文中宋" w:hint="eastAsia"/>
          <w:sz w:val="24"/>
        </w:rPr>
        <w:t>会随着系统的完善不断完善。</w:t>
      </w:r>
    </w:p>
    <w:p w14:paraId="6A4F7ACE" w14:textId="3AE45E46" w:rsidR="00643C8E" w:rsidRPr="00C6035B" w:rsidRDefault="00005955" w:rsidP="00005955">
      <w:pPr>
        <w:widowControl/>
        <w:jc w:val="left"/>
        <w:rPr>
          <w:rFonts w:ascii="华文中宋" w:eastAsia="华文中宋" w:hAnsi="华文中宋"/>
        </w:rPr>
      </w:pPr>
      <w:r w:rsidRPr="00C6035B">
        <w:rPr>
          <w:rFonts w:ascii="华文中宋" w:eastAsia="华文中宋" w:hAnsi="华文中宋"/>
        </w:rPr>
        <w:br w:type="page"/>
      </w:r>
    </w:p>
    <w:p w14:paraId="75BECD5A" w14:textId="51840547" w:rsidR="000F7CFA" w:rsidRPr="00C6035B" w:rsidRDefault="000F7CFA" w:rsidP="000F7CFA">
      <w:pPr>
        <w:pStyle w:val="1"/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五</w:t>
      </w:r>
      <w:r w:rsidRPr="00C6035B">
        <w:rPr>
          <w:rFonts w:ascii="华文中宋" w:eastAsia="华文中宋" w:hAnsi="华文中宋" w:hint="eastAsia"/>
        </w:rPr>
        <w:t xml:space="preserve">、 </w:t>
      </w:r>
      <w:r>
        <w:rPr>
          <w:rFonts w:ascii="华文中宋" w:eastAsia="华文中宋" w:hAnsi="华文中宋" w:hint="eastAsia"/>
        </w:rPr>
        <w:t>项目成本计划</w:t>
      </w:r>
    </w:p>
    <w:p w14:paraId="33D8F573" w14:textId="1855A252" w:rsidR="000F7CFA" w:rsidRDefault="000F7CFA" w:rsidP="000F7CFA">
      <w:pPr>
        <w:pStyle w:val="2"/>
        <w:ind w:firstLineChars="200" w:firstLine="641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5</w:t>
      </w:r>
      <w:r w:rsidRPr="00C6035B">
        <w:rPr>
          <w:rFonts w:ascii="华文中宋" w:eastAsia="华文中宋" w:hAnsi="华文中宋" w:hint="eastAsia"/>
        </w:rPr>
        <w:t>.1</w:t>
      </w:r>
      <w:r w:rsidR="00921C4A" w:rsidRPr="00921C4A">
        <w:rPr>
          <w:rFonts w:ascii="华文中宋" w:eastAsia="华文中宋" w:hAnsi="华文中宋" w:hint="eastAsia"/>
        </w:rPr>
        <w:t>自下而上成本估算过程</w:t>
      </w:r>
    </w:p>
    <w:p w14:paraId="25C4CBE8" w14:textId="77777777" w:rsidR="00921C4A" w:rsidRDefault="00921C4A" w:rsidP="00921C4A">
      <w:pPr>
        <w:ind w:firstLine="420"/>
        <w:rPr>
          <w:rFonts w:ascii="华文中宋" w:eastAsia="华文中宋" w:hAnsi="华文中宋"/>
          <w:sz w:val="24"/>
        </w:rPr>
      </w:pPr>
      <w:r w:rsidRPr="000F7CFA">
        <w:rPr>
          <w:rFonts w:ascii="华文中宋" w:eastAsia="华文中宋" w:hAnsi="华文中宋" w:hint="eastAsia"/>
          <w:sz w:val="24"/>
        </w:rPr>
        <w:t>根据对《云南省企业就业失业数据采集系统》项目，进行分析，采用</w:t>
      </w:r>
      <w:r>
        <w:rPr>
          <w:rFonts w:ascii="华文中宋" w:eastAsia="华文中宋" w:hAnsi="华文中宋" w:hint="eastAsia"/>
          <w:sz w:val="24"/>
        </w:rPr>
        <w:t>W</w:t>
      </w:r>
      <w:r>
        <w:rPr>
          <w:rFonts w:ascii="华文中宋" w:eastAsia="华文中宋" w:hAnsi="华文中宋"/>
          <w:sz w:val="24"/>
        </w:rPr>
        <w:t>BS</w:t>
      </w:r>
      <w:r w:rsidRPr="000F7CFA">
        <w:rPr>
          <w:rFonts w:ascii="华文中宋" w:eastAsia="华文中宋" w:hAnsi="华文中宋" w:hint="eastAsia"/>
          <w:sz w:val="24"/>
        </w:rPr>
        <w:t>的</w:t>
      </w:r>
      <w:r>
        <w:rPr>
          <w:rFonts w:ascii="华文中宋" w:eastAsia="华文中宋" w:hAnsi="华文中宋" w:hint="eastAsia"/>
          <w:sz w:val="24"/>
        </w:rPr>
        <w:t>图表</w:t>
      </w:r>
      <w:r w:rsidRPr="000F7CFA">
        <w:rPr>
          <w:rFonts w:ascii="华文中宋" w:eastAsia="华文中宋" w:hAnsi="华文中宋" w:hint="eastAsia"/>
          <w:sz w:val="24"/>
        </w:rPr>
        <w:t>形式进行任务分解，如下所示：</w:t>
      </w:r>
    </w:p>
    <w:p w14:paraId="4C2C7E1F" w14:textId="77777777" w:rsidR="00921C4A" w:rsidRDefault="00921C4A" w:rsidP="00921C4A">
      <w:pPr>
        <w:ind w:firstLine="420"/>
        <w:rPr>
          <w:rFonts w:ascii="华文中宋" w:eastAsia="华文中宋" w:hAnsi="华文中宋"/>
          <w:sz w:val="24"/>
        </w:rPr>
      </w:pPr>
    </w:p>
    <w:p w14:paraId="79141552" w14:textId="77777777" w:rsidR="00921C4A" w:rsidRDefault="00921C4A" w:rsidP="00921C4A">
      <w:pPr>
        <w:ind w:firstLine="420"/>
        <w:rPr>
          <w:rFonts w:ascii="华文中宋" w:eastAsia="华文中宋" w:hAnsi="华文中宋"/>
          <w:sz w:val="24"/>
        </w:rPr>
      </w:pPr>
    </w:p>
    <w:p w14:paraId="420FB2DB" w14:textId="77777777" w:rsidR="00921C4A" w:rsidRDefault="00921C4A" w:rsidP="00921C4A">
      <w:pPr>
        <w:ind w:firstLine="420"/>
        <w:rPr>
          <w:rFonts w:ascii="华文中宋" w:eastAsia="华文中宋" w:hAnsi="华文中宋"/>
          <w:sz w:val="24"/>
        </w:rPr>
      </w:pPr>
    </w:p>
    <w:p w14:paraId="26BA8EBA" w14:textId="4C5A5F88" w:rsidR="00005955" w:rsidRPr="00921C4A" w:rsidRDefault="00005955" w:rsidP="00921C4A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/>
        </w:rPr>
        <w:br w:type="page"/>
      </w:r>
    </w:p>
    <w:p w14:paraId="5D1B30E3" w14:textId="77777777" w:rsidR="001A77F5" w:rsidRPr="00C6035B" w:rsidRDefault="00000000">
      <w:pPr>
        <w:pStyle w:val="1"/>
        <w:numPr>
          <w:ilvl w:val="0"/>
          <w:numId w:val="1"/>
        </w:numPr>
        <w:rPr>
          <w:rFonts w:ascii="华文中宋" w:eastAsia="华文中宋" w:hAnsi="华文中宋"/>
        </w:rPr>
      </w:pPr>
      <w:bookmarkStart w:id="28" w:name="_Toc135417621"/>
      <w:bookmarkStart w:id="29" w:name="_Toc135419582"/>
      <w:r w:rsidRPr="00C6035B">
        <w:rPr>
          <w:rFonts w:ascii="华文中宋" w:eastAsia="华文中宋" w:hAnsi="华文中宋" w:hint="eastAsia"/>
        </w:rPr>
        <w:lastRenderedPageBreak/>
        <w:t>其他非功能需求</w:t>
      </w:r>
      <w:bookmarkEnd w:id="28"/>
      <w:bookmarkEnd w:id="29"/>
    </w:p>
    <w:p w14:paraId="11F0161D" w14:textId="56D9D88D" w:rsidR="001A77F5" w:rsidRPr="00C6035B" w:rsidRDefault="00B32DE8" w:rsidP="00B32DE8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非功能需求是指软件系统除了功能性需求以外的其他要求。它们描述了系统在性能、可靠性、安全性、可维护性、可用性、可扩展性和用户体验等方面的特性和限制。非功能需求对于确保软件系统的整体质量和用户满意度至关重要。本模块主要分析该项目的非功能需求。</w:t>
      </w:r>
    </w:p>
    <w:p w14:paraId="428D1E18" w14:textId="73FED209" w:rsidR="001A77F5" w:rsidRPr="00C6035B" w:rsidRDefault="00000000" w:rsidP="00021D06">
      <w:pPr>
        <w:pStyle w:val="2"/>
        <w:ind w:firstLine="420"/>
        <w:rPr>
          <w:rFonts w:ascii="华文中宋" w:eastAsia="华文中宋" w:hAnsi="华文中宋"/>
        </w:rPr>
      </w:pPr>
      <w:bookmarkStart w:id="30" w:name="_Toc135417622"/>
      <w:bookmarkStart w:id="31" w:name="_Toc135419583"/>
      <w:r w:rsidRPr="00C6035B">
        <w:rPr>
          <w:rFonts w:ascii="华文中宋" w:eastAsia="华文中宋" w:hAnsi="华文中宋" w:hint="eastAsia"/>
        </w:rPr>
        <w:t>5</w:t>
      </w:r>
      <w:r w:rsidRPr="00C6035B">
        <w:rPr>
          <w:rFonts w:ascii="华文中宋" w:eastAsia="华文中宋" w:hAnsi="华文中宋"/>
        </w:rPr>
        <w:t>.</w:t>
      </w:r>
      <w:r w:rsidRPr="00C6035B">
        <w:rPr>
          <w:rFonts w:ascii="华文中宋" w:eastAsia="华文中宋" w:hAnsi="华文中宋" w:hint="eastAsia"/>
        </w:rPr>
        <w:t>1</w:t>
      </w:r>
      <w:r w:rsidR="00CA35DD" w:rsidRPr="00C6035B">
        <w:rPr>
          <w:rFonts w:ascii="华文中宋" w:eastAsia="华文中宋" w:hAnsi="华文中宋" w:hint="eastAsia"/>
        </w:rPr>
        <w:t>性能需求</w:t>
      </w:r>
      <w:bookmarkEnd w:id="30"/>
      <w:bookmarkEnd w:id="31"/>
    </w:p>
    <w:p w14:paraId="00A34FDF" w14:textId="264B77E4" w:rsidR="00CA35DD" w:rsidRPr="00C6035B" w:rsidRDefault="00CA35DD" w:rsidP="00CA35DD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首先，系统应在运行于符合最低配置要求的硬件设备上时，能够保持良好的性能表现。在这种情况下，我们定义了一个系统负载阈值，即系统负载不超过80%时。在该负载水平下，系统应能够对于95%的常见操作，如页面加载、搜索查询等，以两秒内的响应时间给出相应结果。这样的性能要求能够确保用户在使用系统时不会遇到明显的延迟，提供流畅的用户体验。</w:t>
      </w:r>
    </w:p>
    <w:p w14:paraId="5719CBFC" w14:textId="4516C6AE" w:rsidR="00CA35DD" w:rsidRPr="00C6035B" w:rsidRDefault="00CA35DD" w:rsidP="00CA35DD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其次，系统应具备良好的并发处理能力。我们需要考虑到预期的用户数量以及同时进行的操作数量。根据项目需求和预期的并发负载情况，我们需要确保系统能够承受并处理合理的并发用户数和操作数。这包括确保在高峰期或同时有大量用户操作的情况下，系统仍能保持稳定，并能够在可接受的时间范围内处理用户请求。系统应该能够</w:t>
      </w:r>
      <w:r w:rsidR="00364B7A" w:rsidRPr="00C6035B">
        <w:rPr>
          <w:rFonts w:ascii="华文中宋" w:eastAsia="华文中宋" w:hAnsi="华文中宋" w:hint="eastAsia"/>
          <w:color w:val="000000"/>
          <w:sz w:val="24"/>
          <w:szCs w:val="21"/>
        </w:rPr>
        <w:t>在同一时间允许1</w:t>
      </w:r>
      <w:r w:rsidR="00364B7A" w:rsidRPr="00C6035B">
        <w:rPr>
          <w:rFonts w:ascii="华文中宋" w:eastAsia="华文中宋" w:hAnsi="华文中宋"/>
          <w:color w:val="000000"/>
          <w:sz w:val="24"/>
          <w:szCs w:val="21"/>
        </w:rPr>
        <w:t>00</w:t>
      </w:r>
      <w:r w:rsidR="00364B7A" w:rsidRPr="00C6035B">
        <w:rPr>
          <w:rFonts w:ascii="华文中宋" w:eastAsia="华文中宋" w:hAnsi="华文中宋" w:hint="eastAsia"/>
          <w:color w:val="000000"/>
          <w:sz w:val="24"/>
          <w:szCs w:val="21"/>
        </w:rPr>
        <w:t>个用户同时在线，可以</w:t>
      </w: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处理每秒</w:t>
      </w:r>
      <w:r w:rsidRPr="00C6035B">
        <w:rPr>
          <w:rFonts w:ascii="华文中宋" w:eastAsia="华文中宋" w:hAnsi="华文中宋"/>
          <w:color w:val="000000"/>
          <w:sz w:val="24"/>
          <w:szCs w:val="21"/>
        </w:rPr>
        <w:t>100</w:t>
      </w: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个请求，以满足预期的并发用户量。</w:t>
      </w:r>
    </w:p>
    <w:p w14:paraId="66405D41" w14:textId="02B2A58E" w:rsidR="00CA35DD" w:rsidRPr="00C6035B" w:rsidRDefault="00CA35DD" w:rsidP="00CA35DD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此外，对于涉及数据库操作的功能，系统应具备高效的数据库查询性能。我们期望数据库查询操作能够在较短的时间内返回结果，以确保快速的数据检索和操作。性能需求应具体定义查询操作的最大响应时间，以保证用户能够迅速获取</w:t>
      </w: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lastRenderedPageBreak/>
        <w:t>到所需的数据。系统的数据库查询操作应该在</w:t>
      </w:r>
      <w:r w:rsidRPr="00C6035B">
        <w:rPr>
          <w:rFonts w:ascii="华文中宋" w:eastAsia="华文中宋" w:hAnsi="华文中宋"/>
          <w:color w:val="000000"/>
          <w:sz w:val="24"/>
          <w:szCs w:val="21"/>
        </w:rPr>
        <w:t>10</w:t>
      </w: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毫秒内返回结果，以确保快速的数据检索和操作。</w:t>
      </w:r>
    </w:p>
    <w:p w14:paraId="7D3410B5" w14:textId="0BAD6FBC" w:rsidR="00CA35DD" w:rsidRPr="00C6035B" w:rsidRDefault="00CA35DD" w:rsidP="00FB1D44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在容量需求方面，我们需要考虑存储器和磁盘容量的要求，以及数据库中表的最大行数。根据预期的数据量和系统的功能，我们需要确定系统所需的存储资源，以满足数据的存储和处理需求。这样可以确保系统在面对大规模数据和长期使用时能够正常运行，不会受到容量限制的影响。系统应该能够处理和存储每天</w:t>
      </w:r>
      <w:r w:rsidRPr="00C6035B">
        <w:rPr>
          <w:rFonts w:ascii="华文中宋" w:eastAsia="华文中宋" w:hAnsi="华文中宋"/>
          <w:color w:val="000000"/>
          <w:sz w:val="24"/>
          <w:szCs w:val="21"/>
        </w:rPr>
        <w:t>50000</w:t>
      </w: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个数据条目，以满足预期的数据增长需求。</w:t>
      </w:r>
    </w:p>
    <w:p w14:paraId="5171D954" w14:textId="77777777" w:rsidR="00CA35DD" w:rsidRPr="00C6035B" w:rsidRDefault="00CA35DD" w:rsidP="00CA35DD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最后，系统的性能需求还应考虑实时性的要求。如果系统需要与实时数据进行交互或提供实时更新，它应该能够在预定的时间内提供准确的实时数据。这包括确保数据的及时性、准确性和可靠性，以满足实时应用的需求。应该能够在3秒内提供准确的实时数据。</w:t>
      </w:r>
    </w:p>
    <w:p w14:paraId="700D751E" w14:textId="77777777" w:rsidR="001A77F5" w:rsidRPr="00C6035B" w:rsidRDefault="00000000">
      <w:pPr>
        <w:pStyle w:val="2"/>
        <w:ind w:firstLineChars="200" w:firstLine="641"/>
        <w:rPr>
          <w:rFonts w:ascii="华文中宋" w:eastAsia="华文中宋" w:hAnsi="华文中宋"/>
        </w:rPr>
      </w:pPr>
      <w:bookmarkStart w:id="32" w:name="_Toc135417623"/>
      <w:bookmarkStart w:id="33" w:name="_Toc135419584"/>
      <w:r w:rsidRPr="00C6035B">
        <w:rPr>
          <w:rFonts w:ascii="华文中宋" w:eastAsia="华文中宋" w:hAnsi="华文中宋" w:hint="eastAsia"/>
        </w:rPr>
        <w:t>5.2安全设施需求</w:t>
      </w:r>
      <w:bookmarkEnd w:id="32"/>
      <w:bookmarkEnd w:id="33"/>
    </w:p>
    <w:p w14:paraId="4EBB9040" w14:textId="77777777" w:rsidR="009E61E9" w:rsidRPr="00C6035B" w:rsidRDefault="009E61E9" w:rsidP="009E61E9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1.机房要求：</w:t>
      </w:r>
    </w:p>
    <w:p w14:paraId="0C99D852" w14:textId="77777777" w:rsidR="009E61E9" w:rsidRPr="00C6035B" w:rsidRDefault="009E61E9" w:rsidP="009E61E9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温度和湿度控制：确保机房内的温度和湿度保持在适宜的范围，以防止硬件设备过热或受潮。机器温度控制在20~24℃之间、相对湿度保持在45~60%RH范围内。</w:t>
      </w:r>
    </w:p>
    <w:p w14:paraId="050C78F1" w14:textId="77777777" w:rsidR="009E61E9" w:rsidRPr="00C6035B" w:rsidRDefault="009E61E9" w:rsidP="009E61E9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2.网络要求：</w:t>
      </w:r>
    </w:p>
    <w:p w14:paraId="0EB40A7A" w14:textId="4A885D0A" w:rsidR="009E61E9" w:rsidRPr="00C6035B" w:rsidRDefault="009E61E9" w:rsidP="009E61E9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带宽和网络延迟：根据系统的需求，确保具备足够的带宽和低延迟的网络连接，以支持用户的数据访问和交互。服务器带宽要求1.35Mbps～4Mbps。</w:t>
      </w:r>
    </w:p>
    <w:p w14:paraId="3A3B4507" w14:textId="77777777" w:rsidR="001A77F5" w:rsidRPr="00C6035B" w:rsidRDefault="00000000">
      <w:pPr>
        <w:pStyle w:val="2"/>
        <w:ind w:firstLineChars="200" w:firstLine="641"/>
        <w:rPr>
          <w:rFonts w:ascii="华文中宋" w:eastAsia="华文中宋" w:hAnsi="华文中宋"/>
        </w:rPr>
      </w:pPr>
      <w:bookmarkStart w:id="34" w:name="_Toc135417624"/>
      <w:bookmarkStart w:id="35" w:name="_Toc135419585"/>
      <w:r w:rsidRPr="00C6035B">
        <w:rPr>
          <w:rFonts w:ascii="华文中宋" w:eastAsia="华文中宋" w:hAnsi="华文中宋" w:hint="eastAsia"/>
        </w:rPr>
        <w:lastRenderedPageBreak/>
        <w:t>5.3安全性需求</w:t>
      </w:r>
      <w:bookmarkEnd w:id="34"/>
      <w:bookmarkEnd w:id="35"/>
    </w:p>
    <w:p w14:paraId="3ECB3EFF" w14:textId="77777777" w:rsidR="009E61E9" w:rsidRPr="00C6035B" w:rsidRDefault="009E61E9" w:rsidP="009E61E9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1.访问控制方面。企业用户只能使用自己的信息，不能操作数据库。省用户也无权操作数据库。</w:t>
      </w:r>
    </w:p>
    <w:p w14:paraId="39B94A3C" w14:textId="163C94C1" w:rsidR="009E61E9" w:rsidRPr="00C6035B" w:rsidRDefault="009E61E9" w:rsidP="009E61E9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2.数据加密方面。用户需要身份认证： 用户除提供用户名、口令外，还必须按照系统安全要求提供其它相关安全凭证。 如使用终端密钥。数据库进行加密设置： 将敏感信息使用TDE技术进行加密。</w:t>
      </w:r>
    </w:p>
    <w:p w14:paraId="3FA0724A" w14:textId="77777777" w:rsidR="001A77F5" w:rsidRPr="00C6035B" w:rsidRDefault="00000000">
      <w:pPr>
        <w:pStyle w:val="2"/>
        <w:ind w:firstLineChars="200" w:firstLine="641"/>
        <w:rPr>
          <w:rFonts w:ascii="华文中宋" w:eastAsia="华文中宋" w:hAnsi="华文中宋"/>
        </w:rPr>
      </w:pPr>
      <w:bookmarkStart w:id="36" w:name="_Toc135417625"/>
      <w:bookmarkStart w:id="37" w:name="_Toc135419586"/>
      <w:r w:rsidRPr="00C6035B">
        <w:rPr>
          <w:rFonts w:ascii="华文中宋" w:eastAsia="华文中宋" w:hAnsi="华文中宋" w:hint="eastAsia"/>
        </w:rPr>
        <w:t>5.4软件质量标准属性</w:t>
      </w:r>
      <w:bookmarkEnd w:id="36"/>
      <w:bookmarkEnd w:id="37"/>
    </w:p>
    <w:p w14:paraId="72DD8308" w14:textId="4CEF0A83" w:rsidR="00A82807" w:rsidRPr="00C6035B" w:rsidRDefault="00A82807" w:rsidP="00A82807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1</w:t>
      </w:r>
      <w:r w:rsidRPr="00C6035B">
        <w:rPr>
          <w:rFonts w:ascii="华文中宋" w:eastAsia="华文中宋" w:hAnsi="华文中宋"/>
          <w:color w:val="000000"/>
          <w:sz w:val="24"/>
          <w:szCs w:val="21"/>
        </w:rPr>
        <w:t>.</w:t>
      </w: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可靠性：系统应该具备高度可靠性，确保在各种负载和情况下持续稳定地执行增删改查操作。这包括错误处理和恢复机制，以确保数据的完整性和一致性。数据库应保证，若服务器宕机，可以实现数据的恢复；或者数据库出现死锁，可以正确的回滚。</w:t>
      </w:r>
    </w:p>
    <w:p w14:paraId="36F8C012" w14:textId="77777777" w:rsidR="00A82807" w:rsidRPr="00C6035B" w:rsidRDefault="00A82807" w:rsidP="00A82807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2</w:t>
      </w:r>
      <w:r w:rsidRPr="00C6035B">
        <w:rPr>
          <w:rFonts w:ascii="华文中宋" w:eastAsia="华文中宋" w:hAnsi="华文中宋"/>
          <w:color w:val="000000"/>
          <w:sz w:val="24"/>
          <w:szCs w:val="21"/>
        </w:rPr>
        <w:t>.</w:t>
      </w: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安全性：系统必须具备强大的安全性，确保用户数据的机密性和保护用户隐私。服务器保证不受DDOS攻击和CC攻击影响，为所有数据进行备份，以防遭到攻击产生损失。</w:t>
      </w:r>
    </w:p>
    <w:p w14:paraId="7FED373F" w14:textId="074E779D" w:rsidR="00A82807" w:rsidRPr="00C6035B" w:rsidRDefault="00A82807" w:rsidP="00A82807">
      <w:pPr>
        <w:pStyle w:val="2"/>
        <w:ind w:firstLineChars="200" w:firstLine="641"/>
        <w:rPr>
          <w:rFonts w:ascii="华文中宋" w:eastAsia="华文中宋" w:hAnsi="华文中宋"/>
        </w:rPr>
      </w:pPr>
      <w:bookmarkStart w:id="38" w:name="_Toc307517864"/>
      <w:bookmarkStart w:id="39" w:name="_Toc135417626"/>
      <w:bookmarkStart w:id="40" w:name="_Toc135419587"/>
      <w:r w:rsidRPr="00C6035B">
        <w:rPr>
          <w:rFonts w:ascii="华文中宋" w:eastAsia="华文中宋" w:hAnsi="华文中宋"/>
        </w:rPr>
        <w:t>5.5业务规则</w:t>
      </w:r>
      <w:bookmarkEnd w:id="38"/>
      <w:bookmarkEnd w:id="39"/>
      <w:bookmarkEnd w:id="40"/>
      <w:r w:rsidRPr="00C6035B">
        <w:rPr>
          <w:rFonts w:ascii="华文中宋" w:eastAsia="华文中宋" w:hAnsi="华文中宋"/>
        </w:rPr>
        <w:t xml:space="preserve"> </w:t>
      </w:r>
    </w:p>
    <w:p w14:paraId="60577CDE" w14:textId="1C3F6B2F" w:rsidR="00A82807" w:rsidRPr="00C6035B" w:rsidRDefault="00A82807" w:rsidP="00A82807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1</w:t>
      </w:r>
      <w:r w:rsidRPr="00C6035B">
        <w:rPr>
          <w:rFonts w:ascii="华文中宋" w:eastAsia="华文中宋" w:hAnsi="华文中宋"/>
          <w:color w:val="000000"/>
          <w:sz w:val="24"/>
          <w:szCs w:val="21"/>
        </w:rPr>
        <w:t>.</w:t>
      </w: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访问权限规则：只有具有管理员角色的用户才能执行敏感操作，如删除记录或修改关键数据。</w:t>
      </w:r>
    </w:p>
    <w:p w14:paraId="123D72D6" w14:textId="56BC98D1" w:rsidR="00A82807" w:rsidRPr="00C6035B" w:rsidRDefault="00A82807" w:rsidP="00A82807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/>
          <w:color w:val="000000"/>
          <w:sz w:val="24"/>
          <w:szCs w:val="21"/>
        </w:rPr>
        <w:t>2.</w:t>
      </w: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数据完整性规则：规定某些字段为必填字段，禁止将空值插入数据库中。比如企业账号，禁止为空值。</w:t>
      </w:r>
    </w:p>
    <w:p w14:paraId="5A6B3330" w14:textId="27918EEB" w:rsidR="00A82807" w:rsidRPr="00C6035B" w:rsidRDefault="00A82807" w:rsidP="00A82807">
      <w:pPr>
        <w:pStyle w:val="2"/>
        <w:ind w:firstLineChars="200" w:firstLine="641"/>
        <w:rPr>
          <w:rFonts w:ascii="华文中宋" w:eastAsia="华文中宋" w:hAnsi="华文中宋"/>
        </w:rPr>
      </w:pPr>
      <w:bookmarkStart w:id="41" w:name="_Toc135417627"/>
      <w:bookmarkStart w:id="42" w:name="_Toc135419588"/>
      <w:r w:rsidRPr="00C6035B">
        <w:rPr>
          <w:rFonts w:ascii="华文中宋" w:eastAsia="华文中宋" w:hAnsi="华文中宋"/>
        </w:rPr>
        <w:lastRenderedPageBreak/>
        <w:t>5.6</w:t>
      </w:r>
      <w:r w:rsidRPr="00C6035B">
        <w:rPr>
          <w:rFonts w:ascii="华文中宋" w:eastAsia="华文中宋" w:hAnsi="华文中宋" w:hint="eastAsia"/>
        </w:rPr>
        <w:t xml:space="preserve"> </w:t>
      </w:r>
      <w:r w:rsidRPr="00C6035B">
        <w:rPr>
          <w:rFonts w:ascii="华文中宋" w:eastAsia="华文中宋" w:hAnsi="华文中宋"/>
        </w:rPr>
        <w:t>可靠性</w:t>
      </w:r>
      <w:bookmarkEnd w:id="41"/>
      <w:bookmarkEnd w:id="42"/>
    </w:p>
    <w:p w14:paraId="1D34E40D" w14:textId="42C7ADA8" w:rsidR="00A82807" w:rsidRPr="00C6035B" w:rsidRDefault="00A82807" w:rsidP="00A82807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 xml:space="preserve"> 系统应该具备高度可靠性，确保在各种负载和情况下持续稳定地执行增删改查操作。这包括错误处理和恢复机制，以确保数据的完整性和一致性。数据库应保证，若服务器宕机，可以实现数据的恢复；或者数据库出现死锁，可以正确的回滚。</w:t>
      </w:r>
    </w:p>
    <w:p w14:paraId="111D8272" w14:textId="11FCB02C" w:rsidR="00A82807" w:rsidRPr="00C6035B" w:rsidRDefault="00A82807" w:rsidP="00A82807">
      <w:pPr>
        <w:pStyle w:val="2"/>
        <w:ind w:firstLineChars="200" w:firstLine="641"/>
        <w:rPr>
          <w:rFonts w:ascii="华文中宋" w:eastAsia="华文中宋" w:hAnsi="华文中宋"/>
        </w:rPr>
      </w:pPr>
      <w:bookmarkStart w:id="43" w:name="_Toc135417628"/>
      <w:bookmarkStart w:id="44" w:name="_Toc135419589"/>
      <w:r w:rsidRPr="00C6035B">
        <w:rPr>
          <w:rFonts w:ascii="华文中宋" w:eastAsia="华文中宋" w:hAnsi="华文中宋"/>
        </w:rPr>
        <w:t>5.7</w:t>
      </w:r>
      <w:r w:rsidRPr="00C6035B">
        <w:rPr>
          <w:rFonts w:ascii="华文中宋" w:eastAsia="华文中宋" w:hAnsi="华文中宋" w:hint="eastAsia"/>
        </w:rPr>
        <w:t xml:space="preserve"> 安全性</w:t>
      </w:r>
      <w:bookmarkEnd w:id="43"/>
      <w:bookmarkEnd w:id="44"/>
    </w:p>
    <w:p w14:paraId="167FA5E5" w14:textId="4BE59D13" w:rsidR="00A82807" w:rsidRPr="00C6035B" w:rsidRDefault="00A82807" w:rsidP="00A82807">
      <w:pPr>
        <w:ind w:firstLineChars="200" w:firstLine="480"/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 xml:space="preserve"> 系统必须具备强大的安全性，确保用户数据的机密性和保护用户隐私。服务器保证不受DDOS攻击和CC攻击影响，为所有数据进行备份，以防遭到攻击产生损失。</w:t>
      </w:r>
    </w:p>
    <w:p w14:paraId="3A0BECE7" w14:textId="4A03A1C6" w:rsidR="00A82807" w:rsidRPr="00C6035B" w:rsidRDefault="00A82807" w:rsidP="00A82807">
      <w:pPr>
        <w:pStyle w:val="2"/>
        <w:ind w:firstLineChars="200" w:firstLine="641"/>
        <w:rPr>
          <w:rFonts w:ascii="华文中宋" w:eastAsia="华文中宋" w:hAnsi="华文中宋"/>
        </w:rPr>
      </w:pPr>
      <w:bookmarkStart w:id="45" w:name="_Toc135417629"/>
      <w:bookmarkStart w:id="46" w:name="_Toc135419590"/>
      <w:r w:rsidRPr="00C6035B">
        <w:rPr>
          <w:rFonts w:ascii="华文中宋" w:eastAsia="华文中宋" w:hAnsi="华文中宋"/>
        </w:rPr>
        <w:t>5.8</w:t>
      </w:r>
      <w:r w:rsidRPr="00C6035B">
        <w:rPr>
          <w:rFonts w:ascii="华文中宋" w:eastAsia="华文中宋" w:hAnsi="华文中宋" w:hint="eastAsia"/>
        </w:rPr>
        <w:t xml:space="preserve"> 可维护性</w:t>
      </w:r>
      <w:bookmarkEnd w:id="45"/>
      <w:bookmarkEnd w:id="46"/>
    </w:p>
    <w:p w14:paraId="78FE49ED" w14:textId="6E9E59BD" w:rsidR="00A82807" w:rsidRPr="00C6035B" w:rsidRDefault="00A82807" w:rsidP="00A82807">
      <w:pPr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 xml:space="preserve"> </w:t>
      </w:r>
      <w:r w:rsidRPr="00C6035B">
        <w:rPr>
          <w:rFonts w:ascii="华文中宋" w:eastAsia="华文中宋" w:hAnsi="华文中宋"/>
          <w:color w:val="000000"/>
          <w:sz w:val="24"/>
          <w:szCs w:val="21"/>
        </w:rPr>
        <w:t xml:space="preserve">    </w:t>
      </w: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设计和编写代码时，将人们最容易犯错的地方与可能导致失效的地方解耦。特别是提供一个功能齐全的非生产环境沙箱，使人们可以在不影响真实用户的情况下，使用真实数据安全地探索和实验。</w:t>
      </w:r>
    </w:p>
    <w:p w14:paraId="4E66F837" w14:textId="33D76851" w:rsidR="00A82807" w:rsidRPr="00C6035B" w:rsidRDefault="00A82807" w:rsidP="00A82807">
      <w:pPr>
        <w:pStyle w:val="2"/>
        <w:ind w:firstLineChars="200" w:firstLine="641"/>
        <w:rPr>
          <w:rFonts w:ascii="华文中宋" w:eastAsia="华文中宋" w:hAnsi="华文中宋"/>
        </w:rPr>
      </w:pPr>
      <w:bookmarkStart w:id="47" w:name="_Toc135417630"/>
      <w:bookmarkStart w:id="48" w:name="_Toc135419591"/>
      <w:r w:rsidRPr="00C6035B">
        <w:rPr>
          <w:rFonts w:ascii="华文中宋" w:eastAsia="华文中宋" w:hAnsi="华文中宋"/>
        </w:rPr>
        <w:t>5.9</w:t>
      </w:r>
      <w:r w:rsidRPr="00C6035B">
        <w:rPr>
          <w:rFonts w:ascii="华文中宋" w:eastAsia="华文中宋" w:hAnsi="华文中宋" w:hint="eastAsia"/>
        </w:rPr>
        <w:t xml:space="preserve"> 可扩展性</w:t>
      </w:r>
      <w:bookmarkEnd w:id="47"/>
      <w:bookmarkEnd w:id="48"/>
    </w:p>
    <w:p w14:paraId="5F4D3E34" w14:textId="77777777" w:rsidR="00A82807" w:rsidRPr="00C6035B" w:rsidRDefault="00A82807" w:rsidP="00A82807">
      <w:pPr>
        <w:rPr>
          <w:rFonts w:ascii="华文中宋" w:eastAsia="华文中宋" w:hAnsi="华文中宋"/>
          <w:color w:val="000000"/>
          <w:sz w:val="24"/>
          <w:szCs w:val="21"/>
        </w:rPr>
      </w:pP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 xml:space="preserve"> </w:t>
      </w:r>
      <w:r w:rsidRPr="00C6035B">
        <w:rPr>
          <w:rFonts w:ascii="华文中宋" w:eastAsia="华文中宋" w:hAnsi="华文中宋"/>
          <w:color w:val="000000"/>
          <w:sz w:val="24"/>
          <w:szCs w:val="21"/>
        </w:rPr>
        <w:t xml:space="preserve">   </w:t>
      </w:r>
      <w:r w:rsidRPr="00C6035B">
        <w:rPr>
          <w:rFonts w:ascii="华文中宋" w:eastAsia="华文中宋" w:hAnsi="华文中宋" w:hint="eastAsia"/>
          <w:color w:val="000000"/>
          <w:sz w:val="24"/>
          <w:szCs w:val="21"/>
        </w:rPr>
        <w:t>数据库以行式存储方式。对数据库设计为分布式数据库。如果某一段时间，系统使用较为频繁，则增加数据库实体；等频繁期过去，再减少数据库实体，实现可拓展性。</w:t>
      </w:r>
    </w:p>
    <w:p w14:paraId="67F62FD9" w14:textId="7598029D" w:rsidR="00F13606" w:rsidRPr="00C6035B" w:rsidRDefault="00F13606">
      <w:pPr>
        <w:widowControl/>
        <w:jc w:val="left"/>
        <w:rPr>
          <w:rFonts w:ascii="华文中宋" w:eastAsia="华文中宋" w:hAnsi="华文中宋"/>
          <w:b/>
          <w:bCs/>
          <w:color w:val="000000"/>
          <w:sz w:val="24"/>
          <w:szCs w:val="21"/>
        </w:rPr>
      </w:pPr>
      <w:r w:rsidRPr="00C6035B">
        <w:rPr>
          <w:rFonts w:ascii="华文中宋" w:eastAsia="华文中宋" w:hAnsi="华文中宋"/>
          <w:b/>
          <w:bCs/>
          <w:color w:val="000000"/>
          <w:sz w:val="24"/>
          <w:szCs w:val="21"/>
        </w:rPr>
        <w:br w:type="page"/>
      </w:r>
    </w:p>
    <w:p w14:paraId="2B9599BA" w14:textId="6B3DFA52" w:rsidR="00372D3E" w:rsidRPr="00C6035B" w:rsidRDefault="00372D3E" w:rsidP="00372D3E">
      <w:pPr>
        <w:pStyle w:val="1"/>
        <w:numPr>
          <w:ilvl w:val="0"/>
          <w:numId w:val="1"/>
        </w:numPr>
        <w:rPr>
          <w:rFonts w:ascii="华文中宋" w:eastAsia="华文中宋" w:hAnsi="华文中宋"/>
        </w:rPr>
      </w:pPr>
      <w:bookmarkStart w:id="49" w:name="_Toc135417631"/>
      <w:bookmarkStart w:id="50" w:name="_Toc135419592"/>
      <w:r w:rsidRPr="00C6035B">
        <w:rPr>
          <w:rFonts w:ascii="华文中宋" w:eastAsia="华文中宋" w:hAnsi="华文中宋" w:hint="eastAsia"/>
        </w:rPr>
        <w:lastRenderedPageBreak/>
        <w:t>其他需求</w:t>
      </w:r>
      <w:bookmarkEnd w:id="49"/>
      <w:bookmarkEnd w:id="50"/>
    </w:p>
    <w:p w14:paraId="5554E8FD" w14:textId="479D2234" w:rsidR="00372D3E" w:rsidRPr="00C6035B" w:rsidRDefault="00FB1D44" w:rsidP="00C32865">
      <w:pPr>
        <w:pStyle w:val="2"/>
        <w:ind w:firstLine="420"/>
        <w:rPr>
          <w:rFonts w:ascii="华文中宋" w:eastAsia="华文中宋" w:hAnsi="华文中宋"/>
        </w:rPr>
      </w:pPr>
      <w:bookmarkStart w:id="51" w:name="_Toc135417632"/>
      <w:bookmarkStart w:id="52" w:name="_Toc135419593"/>
      <w:r w:rsidRPr="00C6035B">
        <w:rPr>
          <w:rFonts w:ascii="华文中宋" w:eastAsia="华文中宋" w:hAnsi="华文中宋"/>
        </w:rPr>
        <w:t>6</w:t>
      </w:r>
      <w:r w:rsidR="00372D3E" w:rsidRPr="00C6035B">
        <w:rPr>
          <w:rFonts w:ascii="华文中宋" w:eastAsia="华文中宋" w:hAnsi="华文中宋"/>
        </w:rPr>
        <w:t>.</w:t>
      </w:r>
      <w:r w:rsidR="00372D3E" w:rsidRPr="00C6035B">
        <w:rPr>
          <w:rFonts w:ascii="华文中宋" w:eastAsia="华文中宋" w:hAnsi="华文中宋" w:hint="eastAsia"/>
        </w:rPr>
        <w:t>1法律需求</w:t>
      </w:r>
      <w:bookmarkEnd w:id="51"/>
      <w:bookmarkEnd w:id="52"/>
    </w:p>
    <w:p w14:paraId="6DD5655D" w14:textId="77777777" w:rsidR="00372D3E" w:rsidRPr="00C6035B" w:rsidRDefault="00372D3E" w:rsidP="00372D3E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采集系统涉及到对于用户隐私信息的收集与汇总统计，需要遵循相关的法律法规，比如《个人信息保护法》，《数据保护法》等。</w:t>
      </w:r>
    </w:p>
    <w:p w14:paraId="2E9EA03D" w14:textId="77777777" w:rsidR="00372D3E" w:rsidRPr="00C6035B" w:rsidRDefault="00372D3E" w:rsidP="00372D3E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在收集用户隐私信息时，需要明确告知用户信息使用的具体目的和范围，并获得用户的同意。同时，在信息采集过程中，应该尽量减少收集不必要的敏感信息，如身份证号码、银行账户等。此外，采集系统必须确保用户的隐私信息安全性，包括数据的加密、防盗窃和泄露等方面。当系统发现数据泄露或被盗用时，需要按照相关规定及时通报当事人并及时采取措施阻止和修复。</w:t>
      </w:r>
    </w:p>
    <w:p w14:paraId="16761CF4" w14:textId="77777777" w:rsidR="00372D3E" w:rsidRPr="00C6035B" w:rsidRDefault="00372D3E" w:rsidP="00372D3E">
      <w:pPr>
        <w:ind w:firstLine="42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在数据汇总统计过程中，需要严格按照《数据保护法》和其它相关法律法规进行采集、保存和使用。对于敏感数据，如个人生物特征信息等更应该采取特殊措施进行保护。同时，应该建立完善的数据管理制度，通过严格的数据权限管理、审核和监控机制，确保数据的完整性和安全性。</w:t>
      </w:r>
    </w:p>
    <w:p w14:paraId="4C41797B" w14:textId="40A2FF35" w:rsidR="00372D3E" w:rsidRPr="00C6035B" w:rsidRDefault="00372D3E" w:rsidP="00C32865">
      <w:pPr>
        <w:pStyle w:val="2"/>
        <w:ind w:firstLine="420"/>
        <w:rPr>
          <w:rFonts w:ascii="华文中宋" w:eastAsia="华文中宋" w:hAnsi="华文中宋"/>
        </w:rPr>
      </w:pPr>
      <w:bookmarkStart w:id="53" w:name="_Toc135417633"/>
      <w:bookmarkStart w:id="54" w:name="_Toc135419594"/>
      <w:r w:rsidRPr="00C6035B">
        <w:rPr>
          <w:rFonts w:ascii="华文中宋" w:eastAsia="华文中宋" w:hAnsi="华文中宋"/>
        </w:rPr>
        <w:t>6.2</w:t>
      </w:r>
      <w:r w:rsidRPr="00C6035B">
        <w:rPr>
          <w:rFonts w:ascii="华文中宋" w:eastAsia="华文中宋" w:hAnsi="华文中宋" w:hint="eastAsia"/>
        </w:rPr>
        <w:t>管理与维护需求</w:t>
      </w:r>
      <w:bookmarkEnd w:id="53"/>
      <w:bookmarkEnd w:id="54"/>
    </w:p>
    <w:p w14:paraId="06DE5069" w14:textId="77777777" w:rsidR="00372D3E" w:rsidRPr="00C6035B" w:rsidRDefault="00372D3E" w:rsidP="00372D3E">
      <w:pPr>
        <w:ind w:firstLineChars="200" w:firstLine="48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在数据采集系统的整个运行过程中，需要有完善的管理制度并且要有计划地对系统进行维护。</w:t>
      </w:r>
    </w:p>
    <w:p w14:paraId="19BF6EC4" w14:textId="77777777" w:rsidR="00372D3E" w:rsidRPr="00C6035B" w:rsidRDefault="00372D3E" w:rsidP="00372D3E">
      <w:pPr>
        <w:ind w:firstLineChars="200" w:firstLine="48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t>在硬件的管理方面，要确保服务器的硬件配置符合系统需求，并进行必要的优化设置，以保证系统的高效稳定运行。对服务器硬件进行监测、检测和维护，确保各个硬件设备的状态良好，不影响系统的正常运行。包括</w:t>
      </w:r>
      <w:r w:rsidRPr="00C6035B">
        <w:rPr>
          <w:rFonts w:ascii="华文中宋" w:eastAsia="华文中宋" w:hAnsi="华文中宋"/>
          <w:sz w:val="24"/>
        </w:rPr>
        <w:t>CPU、硬盘、内存、网卡等硬件设备的检查、更换和维修。</w:t>
      </w:r>
    </w:p>
    <w:p w14:paraId="60090588" w14:textId="77777777" w:rsidR="00372D3E" w:rsidRPr="00C6035B" w:rsidRDefault="00372D3E" w:rsidP="00372D3E">
      <w:pPr>
        <w:ind w:firstLineChars="200" w:firstLine="480"/>
        <w:rPr>
          <w:rFonts w:ascii="华文中宋" w:eastAsia="华文中宋" w:hAnsi="华文中宋"/>
          <w:sz w:val="24"/>
        </w:rPr>
      </w:pPr>
      <w:r w:rsidRPr="00C6035B">
        <w:rPr>
          <w:rFonts w:ascii="华文中宋" w:eastAsia="华文中宋" w:hAnsi="华文中宋" w:hint="eastAsia"/>
          <w:sz w:val="24"/>
        </w:rPr>
        <w:lastRenderedPageBreak/>
        <w:t>在软件的维护方面，要及时更新操作系统、数据库和其它相关组件的版本，安装补丁和更新程序，以修复漏洞并提高系统的安全性。确保网络连接畅通，包括服务器与客户端之间的网络连接、内部网络环境的配置等。同时，还要进行防火墙设置、</w:t>
      </w:r>
      <w:r w:rsidRPr="00C6035B">
        <w:rPr>
          <w:rFonts w:ascii="华文中宋" w:eastAsia="华文中宋" w:hAnsi="华文中宋"/>
          <w:sz w:val="24"/>
        </w:rPr>
        <w:t>IP地址分配等网络安全相关任务。</w:t>
      </w:r>
      <w:r w:rsidRPr="00C6035B">
        <w:rPr>
          <w:rFonts w:ascii="华文中宋" w:eastAsia="华文中宋" w:hAnsi="华文中宋" w:hint="eastAsia"/>
          <w:sz w:val="24"/>
        </w:rPr>
        <w:t>使用监控工具实时监控系统性能，识别潜在问题并及时解决。同时，要定期进行故障排查和问题处理，分析日志和错误信息，以及跟踪用户反馈和支持请求，提高系统的稳定性和可靠性。</w:t>
      </w:r>
    </w:p>
    <w:p w14:paraId="3DB16970" w14:textId="59072E0E" w:rsidR="00823362" w:rsidRPr="00C6035B" w:rsidRDefault="00823362" w:rsidP="00CA1DB0">
      <w:pPr>
        <w:widowControl/>
        <w:jc w:val="left"/>
        <w:rPr>
          <w:rFonts w:ascii="华文中宋" w:eastAsia="华文中宋" w:hAnsi="华文中宋"/>
          <w:b/>
          <w:bCs/>
          <w:color w:val="000000"/>
          <w:sz w:val="24"/>
          <w:szCs w:val="21"/>
        </w:rPr>
      </w:pPr>
    </w:p>
    <w:sectPr w:rsidR="00823362" w:rsidRPr="00C6035B" w:rsidSect="0064222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E7F2B" w14:textId="77777777" w:rsidR="009644E2" w:rsidRDefault="009644E2" w:rsidP="004866AF">
      <w:r>
        <w:separator/>
      </w:r>
    </w:p>
  </w:endnote>
  <w:endnote w:type="continuationSeparator" w:id="0">
    <w:p w14:paraId="0D52B9F6" w14:textId="77777777" w:rsidR="009644E2" w:rsidRDefault="009644E2" w:rsidP="0048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思源宋体 CN Heavy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1A2C" w14:textId="787A03BF" w:rsidR="001D7189" w:rsidRPr="00190698" w:rsidRDefault="00190698" w:rsidP="00190698">
    <w:pPr>
      <w:pStyle w:val="a9"/>
      <w:jc w:val="center"/>
      <w:rPr>
        <w:rFonts w:ascii="华文中宋" w:eastAsia="华文中宋" w:hAnsi="华文中宋"/>
        <w:sz w:val="24"/>
        <w:szCs w:val="24"/>
      </w:rPr>
    </w:pPr>
    <w:r w:rsidRPr="00190698">
      <w:rPr>
        <w:rFonts w:ascii="华文中宋" w:eastAsia="华文中宋" w:hAnsi="华文中宋" w:hint="eastAsia"/>
        <w:sz w:val="24"/>
        <w:szCs w:val="24"/>
      </w:rPr>
      <w:t xml:space="preserve">软件项目管理概述    </w:t>
    </w:r>
    <w:r w:rsidRPr="00190698">
      <w:rPr>
        <w:rFonts w:ascii="华文中宋" w:eastAsia="华文中宋" w:hAnsi="华文中宋"/>
        <w:sz w:val="24"/>
        <w:szCs w:val="24"/>
      </w:rPr>
      <w:t xml:space="preserve">   </w:t>
    </w:r>
    <w:r>
      <w:rPr>
        <w:rFonts w:ascii="华文中宋" w:eastAsia="华文中宋" w:hAnsi="华文中宋"/>
        <w:sz w:val="24"/>
        <w:szCs w:val="24"/>
      </w:rPr>
      <w:t xml:space="preserve">    </w:t>
    </w:r>
    <w:r w:rsidRPr="00190698">
      <w:rPr>
        <w:rFonts w:ascii="华文中宋" w:eastAsia="华文中宋" w:hAnsi="华文中宋"/>
        <w:sz w:val="24"/>
        <w:szCs w:val="24"/>
      </w:rPr>
      <w:t xml:space="preserve"> </w:t>
    </w:r>
    <w:sdt>
      <w:sdtPr>
        <w:rPr>
          <w:rFonts w:ascii="华文中宋" w:eastAsia="华文中宋" w:hAnsi="华文中宋"/>
          <w:sz w:val="24"/>
          <w:szCs w:val="24"/>
        </w:rPr>
        <w:id w:val="-459718616"/>
        <w:docPartObj>
          <w:docPartGallery w:val="Page Numbers (Bottom of Page)"/>
          <w:docPartUnique/>
        </w:docPartObj>
      </w:sdtPr>
      <w:sdtContent>
        <w:sdt>
          <w:sdtPr>
            <w:rPr>
              <w:rFonts w:ascii="华文中宋" w:eastAsia="华文中宋" w:hAnsi="华文中宋"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Pr="00190698">
              <w:rPr>
                <w:rFonts w:ascii="华文中宋" w:eastAsia="华文中宋" w:hAnsi="华文中宋"/>
                <w:sz w:val="24"/>
                <w:szCs w:val="24"/>
                <w:lang w:val="zh-CN"/>
              </w:rPr>
              <w:t xml:space="preserve"> </w:t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begin"/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instrText>PAGE</w:instrText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separate"/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  <w:lang w:val="zh-CN"/>
              </w:rPr>
              <w:t>2</w:t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end"/>
            </w:r>
            <w:r w:rsidRPr="00190698">
              <w:rPr>
                <w:rFonts w:ascii="华文中宋" w:eastAsia="华文中宋" w:hAnsi="华文中宋"/>
                <w:sz w:val="24"/>
                <w:szCs w:val="24"/>
                <w:lang w:val="zh-CN"/>
              </w:rPr>
              <w:t xml:space="preserve"> / </w:t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begin"/>
            </w:r>
            <w:r w:rsidR="009A6F6F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instrText>=</w:instrText>
            </w:r>
            <w:r w:rsidR="009A6F6F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begin"/>
            </w:r>
            <w:r w:rsidR="009A6F6F"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instrText>NUMPAGES</w:instrText>
            </w:r>
            <w:r w:rsidR="009A6F6F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separate"/>
            </w:r>
            <w:r w:rsidR="00921C4A">
              <w:rPr>
                <w:rFonts w:ascii="华文中宋" w:eastAsia="华文中宋" w:hAnsi="华文中宋"/>
                <w:b/>
                <w:bCs/>
                <w:noProof/>
                <w:sz w:val="24"/>
                <w:szCs w:val="24"/>
              </w:rPr>
              <w:instrText>24</w:instrText>
            </w:r>
            <w:r w:rsidR="009A6F6F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end"/>
            </w:r>
            <w:r w:rsidR="009A6F6F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instrText>-1</w:instrText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separate"/>
            </w:r>
            <w:r w:rsidR="00921C4A">
              <w:rPr>
                <w:rFonts w:ascii="华文中宋" w:eastAsia="华文中宋" w:hAnsi="华文中宋"/>
                <w:b/>
                <w:bCs/>
                <w:noProof/>
                <w:sz w:val="24"/>
                <w:szCs w:val="24"/>
              </w:rPr>
              <w:t>23</w:t>
            </w:r>
            <w:r w:rsidRPr="00190698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fldChar w:fldCharType="end"/>
            </w:r>
            <w:r w:rsidRPr="00190698">
              <w:rPr>
                <w:rFonts w:ascii="华文中宋" w:eastAsia="华文中宋" w:hAnsi="华文中宋"/>
                <w:sz w:val="24"/>
                <w:szCs w:val="24"/>
              </w:rPr>
              <w:t xml:space="preserve"> </w:t>
            </w:r>
            <w:r w:rsidRPr="00190698">
              <w:rPr>
                <w:rFonts w:ascii="华文中宋" w:eastAsia="华文中宋" w:hAnsi="华文中宋" w:hint="eastAsia"/>
                <w:sz w:val="24"/>
                <w:szCs w:val="24"/>
              </w:rPr>
              <w:t xml:space="preserve">           </w:t>
            </w:r>
            <w:r w:rsidRPr="00190698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2023年</w:t>
            </w:r>
            <w:r w:rsidR="00724535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t>6</w:t>
            </w:r>
            <w:r w:rsidRPr="00190698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月1</w:t>
            </w:r>
            <w:r w:rsidR="00724535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t>1</w:t>
            </w:r>
            <w:r w:rsidRPr="00190698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日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E05A" w14:textId="77777777" w:rsidR="009644E2" w:rsidRDefault="009644E2" w:rsidP="004866AF">
      <w:r>
        <w:separator/>
      </w:r>
    </w:p>
  </w:footnote>
  <w:footnote w:type="continuationSeparator" w:id="0">
    <w:p w14:paraId="1D066F1C" w14:textId="77777777" w:rsidR="009644E2" w:rsidRDefault="009644E2" w:rsidP="00486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DD6A" w14:textId="1CD0B62E" w:rsidR="001D7189" w:rsidRPr="001D7189" w:rsidRDefault="00D23AD9">
    <w:pPr>
      <w:pStyle w:val="a7"/>
      <w:rPr>
        <w:rFonts w:ascii="华文中宋" w:eastAsia="华文中宋" w:hAnsi="华文中宋"/>
        <w:sz w:val="24"/>
        <w:szCs w:val="24"/>
      </w:rPr>
    </w:pPr>
    <w:r>
      <w:rPr>
        <w:rFonts w:ascii="华文中宋" w:eastAsia="华文中宋" w:hAnsi="华文中宋" w:hint="eastAsia"/>
        <w:sz w:val="24"/>
        <w:szCs w:val="24"/>
      </w:rPr>
      <w:t>需求规格说明</w:t>
    </w:r>
    <w:r w:rsidR="001D7189">
      <w:rPr>
        <w:rFonts w:ascii="华文中宋" w:eastAsia="华文中宋" w:hAnsi="华文中宋"/>
        <w:sz w:val="24"/>
        <w:szCs w:val="24"/>
      </w:rPr>
      <w:t xml:space="preserve"> </w:t>
    </w:r>
    <w:r w:rsidR="001D7189">
      <w:rPr>
        <w:rFonts w:ascii="华文中宋" w:eastAsia="华文中宋" w:hAnsi="华文中宋" w:hint="eastAsia"/>
        <w:sz w:val="24"/>
        <w:szCs w:val="24"/>
      </w:rPr>
      <w:t xml:space="preserve"> </w:t>
    </w:r>
    <w:r w:rsidR="00190698">
      <w:rPr>
        <w:rFonts w:ascii="华文中宋" w:eastAsia="华文中宋" w:hAnsi="华文中宋"/>
        <w:sz w:val="24"/>
        <w:szCs w:val="24"/>
      </w:rPr>
      <w:t xml:space="preserve"> </w:t>
    </w:r>
    <w:r w:rsidR="001D7189">
      <w:rPr>
        <w:rFonts w:ascii="华文中宋" w:eastAsia="华文中宋" w:hAnsi="华文中宋"/>
        <w:sz w:val="24"/>
        <w:szCs w:val="24"/>
      </w:rPr>
      <w:t xml:space="preserve"> </w:t>
    </w:r>
    <w:r w:rsidR="00190698">
      <w:rPr>
        <w:rFonts w:ascii="华文中宋" w:eastAsia="华文中宋" w:hAnsi="华文中宋"/>
        <w:sz w:val="24"/>
        <w:szCs w:val="24"/>
      </w:rPr>
      <w:t xml:space="preserve"> </w:t>
    </w:r>
    <w:r w:rsidR="001D7189">
      <w:rPr>
        <w:rFonts w:ascii="华文中宋" w:eastAsia="华文中宋" w:hAnsi="华文中宋"/>
        <w:sz w:val="24"/>
        <w:szCs w:val="24"/>
      </w:rPr>
      <w:t xml:space="preserve"> </w:t>
    </w:r>
    <w:r w:rsidR="001D7189" w:rsidRPr="001D7189">
      <w:rPr>
        <w:rFonts w:ascii="华文中宋" w:eastAsia="华文中宋" w:hAnsi="华文中宋" w:hint="eastAsia"/>
        <w:sz w:val="24"/>
        <w:szCs w:val="24"/>
      </w:rPr>
      <w:t>云南省企业就业失业数据采集系统</w:t>
    </w:r>
    <w:r w:rsidR="001D7189">
      <w:rPr>
        <w:rFonts w:ascii="华文中宋" w:eastAsia="华文中宋" w:hAnsi="华文中宋" w:hint="eastAsia"/>
        <w:sz w:val="24"/>
        <w:szCs w:val="24"/>
      </w:rPr>
      <w:t xml:space="preserve"> </w:t>
    </w:r>
    <w:r w:rsidR="001D7189">
      <w:rPr>
        <w:rFonts w:ascii="华文中宋" w:eastAsia="华文中宋" w:hAnsi="华文中宋"/>
        <w:sz w:val="24"/>
        <w:szCs w:val="24"/>
      </w:rPr>
      <w:t xml:space="preserve"> </w:t>
    </w:r>
    <w:r w:rsidR="00190698">
      <w:rPr>
        <w:rFonts w:ascii="华文中宋" w:eastAsia="华文中宋" w:hAnsi="华文中宋"/>
        <w:sz w:val="24"/>
        <w:szCs w:val="24"/>
      </w:rPr>
      <w:t xml:space="preserve">  </w:t>
    </w:r>
    <w:r w:rsidR="001D7189">
      <w:rPr>
        <w:rFonts w:ascii="华文中宋" w:eastAsia="华文中宋" w:hAnsi="华文中宋"/>
        <w:sz w:val="24"/>
        <w:szCs w:val="24"/>
      </w:rPr>
      <w:t xml:space="preserve">  </w:t>
    </w:r>
    <w:r>
      <w:rPr>
        <w:rFonts w:ascii="华文中宋" w:eastAsia="华文中宋" w:hAnsi="华文中宋" w:hint="eastAsia"/>
        <w:sz w:val="24"/>
        <w:szCs w:val="24"/>
      </w:rPr>
      <w:t>方案反馈文档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4FC710"/>
    <w:multiLevelType w:val="singleLevel"/>
    <w:tmpl w:val="9E4FC710"/>
    <w:lvl w:ilvl="0">
      <w:start w:val="5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AE638A54"/>
    <w:multiLevelType w:val="singleLevel"/>
    <w:tmpl w:val="AE638A5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4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23053983"/>
    <w:multiLevelType w:val="hybridMultilevel"/>
    <w:tmpl w:val="30AEE8E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" w15:restartNumberingAfterBreak="0">
    <w:nsid w:val="39367F2D"/>
    <w:multiLevelType w:val="multilevel"/>
    <w:tmpl w:val="39367F2D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47716DC3"/>
    <w:multiLevelType w:val="hybridMultilevel"/>
    <w:tmpl w:val="8E98DE92"/>
    <w:lvl w:ilvl="0" w:tplc="AEAEE93E">
      <w:start w:val="4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EE75F12"/>
    <w:multiLevelType w:val="hybridMultilevel"/>
    <w:tmpl w:val="2CF62B7A"/>
    <w:lvl w:ilvl="0" w:tplc="230258AC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54828F3"/>
    <w:multiLevelType w:val="multilevel"/>
    <w:tmpl w:val="754828F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8647348"/>
    <w:multiLevelType w:val="hybridMultilevel"/>
    <w:tmpl w:val="F9F01142"/>
    <w:lvl w:ilvl="0" w:tplc="5B984D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75488322">
    <w:abstractNumId w:val="0"/>
  </w:num>
  <w:num w:numId="2" w16cid:durableId="1273438530">
    <w:abstractNumId w:val="1"/>
  </w:num>
  <w:num w:numId="3" w16cid:durableId="363217048">
    <w:abstractNumId w:val="11"/>
  </w:num>
  <w:num w:numId="4" w16cid:durableId="747457159">
    <w:abstractNumId w:val="13"/>
  </w:num>
  <w:num w:numId="5" w16cid:durableId="632946959">
    <w:abstractNumId w:val="15"/>
  </w:num>
  <w:num w:numId="6" w16cid:durableId="1525243477">
    <w:abstractNumId w:val="6"/>
  </w:num>
  <w:num w:numId="7" w16cid:durableId="996152858">
    <w:abstractNumId w:val="7"/>
  </w:num>
  <w:num w:numId="8" w16cid:durableId="202596272">
    <w:abstractNumId w:val="8"/>
  </w:num>
  <w:num w:numId="9" w16cid:durableId="992762043">
    <w:abstractNumId w:val="2"/>
  </w:num>
  <w:num w:numId="10" w16cid:durableId="990215296">
    <w:abstractNumId w:val="9"/>
  </w:num>
  <w:num w:numId="11" w16cid:durableId="245119678">
    <w:abstractNumId w:val="10"/>
  </w:num>
  <w:num w:numId="12" w16cid:durableId="1059668457">
    <w:abstractNumId w:val="4"/>
  </w:num>
  <w:num w:numId="13" w16cid:durableId="1549142312">
    <w:abstractNumId w:val="3"/>
  </w:num>
  <w:num w:numId="14" w16cid:durableId="2109543662">
    <w:abstractNumId w:val="5"/>
  </w:num>
  <w:num w:numId="15" w16cid:durableId="416944685">
    <w:abstractNumId w:val="12"/>
  </w:num>
  <w:num w:numId="16" w16cid:durableId="1411151510">
    <w:abstractNumId w:val="16"/>
  </w:num>
  <w:num w:numId="17" w16cid:durableId="898827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E5ODdkMWY2ZmRhZGM5YjM0NGM0MGJjM2IzZDU4MzYifQ=="/>
  </w:docVars>
  <w:rsids>
    <w:rsidRoot w:val="00A8776A"/>
    <w:rsid w:val="00005955"/>
    <w:rsid w:val="000136B3"/>
    <w:rsid w:val="00021D06"/>
    <w:rsid w:val="00047BFB"/>
    <w:rsid w:val="00051EDD"/>
    <w:rsid w:val="00071D22"/>
    <w:rsid w:val="00084979"/>
    <w:rsid w:val="00086B00"/>
    <w:rsid w:val="00094540"/>
    <w:rsid w:val="000A3741"/>
    <w:rsid w:val="000A3BC2"/>
    <w:rsid w:val="000F51E8"/>
    <w:rsid w:val="000F7CFA"/>
    <w:rsid w:val="00102E13"/>
    <w:rsid w:val="001138D1"/>
    <w:rsid w:val="0014138F"/>
    <w:rsid w:val="001436CD"/>
    <w:rsid w:val="00147B6C"/>
    <w:rsid w:val="00147B9A"/>
    <w:rsid w:val="00154E20"/>
    <w:rsid w:val="00162230"/>
    <w:rsid w:val="001812BB"/>
    <w:rsid w:val="00190698"/>
    <w:rsid w:val="0019696A"/>
    <w:rsid w:val="001A77F5"/>
    <w:rsid w:val="001B010E"/>
    <w:rsid w:val="001D7189"/>
    <w:rsid w:val="001E4D9D"/>
    <w:rsid w:val="001E6774"/>
    <w:rsid w:val="002034A8"/>
    <w:rsid w:val="002136DC"/>
    <w:rsid w:val="00213F37"/>
    <w:rsid w:val="00230B54"/>
    <w:rsid w:val="00255D3A"/>
    <w:rsid w:val="00257E79"/>
    <w:rsid w:val="00281364"/>
    <w:rsid w:val="00292D1D"/>
    <w:rsid w:val="002966C7"/>
    <w:rsid w:val="002B5590"/>
    <w:rsid w:val="002B635C"/>
    <w:rsid w:val="002B6C18"/>
    <w:rsid w:val="002C16C7"/>
    <w:rsid w:val="002C2BA6"/>
    <w:rsid w:val="002E529E"/>
    <w:rsid w:val="002E6156"/>
    <w:rsid w:val="002F75A8"/>
    <w:rsid w:val="00364612"/>
    <w:rsid w:val="00364B7A"/>
    <w:rsid w:val="00372D3E"/>
    <w:rsid w:val="003A46D4"/>
    <w:rsid w:val="003A4DEA"/>
    <w:rsid w:val="003C4ED9"/>
    <w:rsid w:val="003D2013"/>
    <w:rsid w:val="003E4237"/>
    <w:rsid w:val="00400F30"/>
    <w:rsid w:val="004173D7"/>
    <w:rsid w:val="00434DBE"/>
    <w:rsid w:val="004558A8"/>
    <w:rsid w:val="00456DBF"/>
    <w:rsid w:val="00466EAB"/>
    <w:rsid w:val="0048060C"/>
    <w:rsid w:val="0048409E"/>
    <w:rsid w:val="004866AF"/>
    <w:rsid w:val="00491245"/>
    <w:rsid w:val="00494883"/>
    <w:rsid w:val="004967CA"/>
    <w:rsid w:val="004D2DCD"/>
    <w:rsid w:val="004E3FD3"/>
    <w:rsid w:val="004E4CEF"/>
    <w:rsid w:val="004F576D"/>
    <w:rsid w:val="00504924"/>
    <w:rsid w:val="00521F49"/>
    <w:rsid w:val="00547504"/>
    <w:rsid w:val="00562186"/>
    <w:rsid w:val="00565DD2"/>
    <w:rsid w:val="005845F9"/>
    <w:rsid w:val="005C054F"/>
    <w:rsid w:val="005D7E01"/>
    <w:rsid w:val="005E5AE1"/>
    <w:rsid w:val="005E7336"/>
    <w:rsid w:val="005F5611"/>
    <w:rsid w:val="0062091D"/>
    <w:rsid w:val="00621D61"/>
    <w:rsid w:val="00642223"/>
    <w:rsid w:val="00643C8E"/>
    <w:rsid w:val="00651980"/>
    <w:rsid w:val="00665B6B"/>
    <w:rsid w:val="00666AB4"/>
    <w:rsid w:val="006806DA"/>
    <w:rsid w:val="00696CE0"/>
    <w:rsid w:val="006A4FC3"/>
    <w:rsid w:val="006C106E"/>
    <w:rsid w:val="006C4A16"/>
    <w:rsid w:val="006D08E6"/>
    <w:rsid w:val="006D0D12"/>
    <w:rsid w:val="006E6976"/>
    <w:rsid w:val="006E7EC5"/>
    <w:rsid w:val="006F2FC3"/>
    <w:rsid w:val="00702434"/>
    <w:rsid w:val="00724535"/>
    <w:rsid w:val="007265F5"/>
    <w:rsid w:val="00730479"/>
    <w:rsid w:val="00735986"/>
    <w:rsid w:val="00753C7E"/>
    <w:rsid w:val="007B40C8"/>
    <w:rsid w:val="007C1A83"/>
    <w:rsid w:val="007C2278"/>
    <w:rsid w:val="007D0363"/>
    <w:rsid w:val="007D6547"/>
    <w:rsid w:val="007E5C27"/>
    <w:rsid w:val="007F1C78"/>
    <w:rsid w:val="007F441D"/>
    <w:rsid w:val="00801CF3"/>
    <w:rsid w:val="008177A8"/>
    <w:rsid w:val="00823362"/>
    <w:rsid w:val="00844A96"/>
    <w:rsid w:val="00896F13"/>
    <w:rsid w:val="008A5D5F"/>
    <w:rsid w:val="008B273C"/>
    <w:rsid w:val="008B4BB8"/>
    <w:rsid w:val="008C5219"/>
    <w:rsid w:val="008C5D96"/>
    <w:rsid w:val="009019A9"/>
    <w:rsid w:val="00906BF1"/>
    <w:rsid w:val="00921C4A"/>
    <w:rsid w:val="00924E0E"/>
    <w:rsid w:val="00926E5A"/>
    <w:rsid w:val="00934C9C"/>
    <w:rsid w:val="009644E2"/>
    <w:rsid w:val="009A218F"/>
    <w:rsid w:val="009A3483"/>
    <w:rsid w:val="009A6F6F"/>
    <w:rsid w:val="009B4A2F"/>
    <w:rsid w:val="009E3552"/>
    <w:rsid w:val="009E61E9"/>
    <w:rsid w:val="009F2D08"/>
    <w:rsid w:val="009F7E4B"/>
    <w:rsid w:val="00A12A34"/>
    <w:rsid w:val="00A4438E"/>
    <w:rsid w:val="00A451F4"/>
    <w:rsid w:val="00A57393"/>
    <w:rsid w:val="00A65A35"/>
    <w:rsid w:val="00A82807"/>
    <w:rsid w:val="00A84515"/>
    <w:rsid w:val="00A875BC"/>
    <w:rsid w:val="00A8776A"/>
    <w:rsid w:val="00A94F0B"/>
    <w:rsid w:val="00AB0CFC"/>
    <w:rsid w:val="00AC2E40"/>
    <w:rsid w:val="00AD1508"/>
    <w:rsid w:val="00AF5DA2"/>
    <w:rsid w:val="00B0475D"/>
    <w:rsid w:val="00B23F6E"/>
    <w:rsid w:val="00B32DE8"/>
    <w:rsid w:val="00B339CF"/>
    <w:rsid w:val="00B40771"/>
    <w:rsid w:val="00B43225"/>
    <w:rsid w:val="00B50CAD"/>
    <w:rsid w:val="00B64F18"/>
    <w:rsid w:val="00B95B2B"/>
    <w:rsid w:val="00BC3D6A"/>
    <w:rsid w:val="00BD3E7D"/>
    <w:rsid w:val="00BE3683"/>
    <w:rsid w:val="00BF750D"/>
    <w:rsid w:val="00C02B03"/>
    <w:rsid w:val="00C21E05"/>
    <w:rsid w:val="00C22E2A"/>
    <w:rsid w:val="00C23C0D"/>
    <w:rsid w:val="00C248FE"/>
    <w:rsid w:val="00C3254B"/>
    <w:rsid w:val="00C32865"/>
    <w:rsid w:val="00C43007"/>
    <w:rsid w:val="00C453CE"/>
    <w:rsid w:val="00C5082F"/>
    <w:rsid w:val="00C535F3"/>
    <w:rsid w:val="00C6035B"/>
    <w:rsid w:val="00C61260"/>
    <w:rsid w:val="00C73061"/>
    <w:rsid w:val="00C85BB9"/>
    <w:rsid w:val="00C904CE"/>
    <w:rsid w:val="00CA0668"/>
    <w:rsid w:val="00CA1DB0"/>
    <w:rsid w:val="00CA35DD"/>
    <w:rsid w:val="00CB4350"/>
    <w:rsid w:val="00CC59A0"/>
    <w:rsid w:val="00CE5CB9"/>
    <w:rsid w:val="00D15B59"/>
    <w:rsid w:val="00D21620"/>
    <w:rsid w:val="00D23AD9"/>
    <w:rsid w:val="00D26BC4"/>
    <w:rsid w:val="00D2735D"/>
    <w:rsid w:val="00D97E5C"/>
    <w:rsid w:val="00DA5A96"/>
    <w:rsid w:val="00DE21C0"/>
    <w:rsid w:val="00DF1598"/>
    <w:rsid w:val="00DF5072"/>
    <w:rsid w:val="00E268DA"/>
    <w:rsid w:val="00E32DA0"/>
    <w:rsid w:val="00E33AEE"/>
    <w:rsid w:val="00E57822"/>
    <w:rsid w:val="00E627D8"/>
    <w:rsid w:val="00EA06E2"/>
    <w:rsid w:val="00EB06E0"/>
    <w:rsid w:val="00EB35F4"/>
    <w:rsid w:val="00EC400D"/>
    <w:rsid w:val="00EF7DE8"/>
    <w:rsid w:val="00F118F7"/>
    <w:rsid w:val="00F13606"/>
    <w:rsid w:val="00F30E5E"/>
    <w:rsid w:val="00F3193A"/>
    <w:rsid w:val="00F411DB"/>
    <w:rsid w:val="00F83E95"/>
    <w:rsid w:val="00F84B63"/>
    <w:rsid w:val="00F95293"/>
    <w:rsid w:val="00F9556C"/>
    <w:rsid w:val="00FA4283"/>
    <w:rsid w:val="00FB1D44"/>
    <w:rsid w:val="00FB5A56"/>
    <w:rsid w:val="00FE5E9A"/>
    <w:rsid w:val="00FF268D"/>
    <w:rsid w:val="00FF3883"/>
    <w:rsid w:val="01925215"/>
    <w:rsid w:val="02322A9A"/>
    <w:rsid w:val="06751BBC"/>
    <w:rsid w:val="08C20CCF"/>
    <w:rsid w:val="099E0166"/>
    <w:rsid w:val="0AC173F6"/>
    <w:rsid w:val="0B4B5358"/>
    <w:rsid w:val="0B4C7D2B"/>
    <w:rsid w:val="0D9A7CD3"/>
    <w:rsid w:val="0F264E85"/>
    <w:rsid w:val="0F930A9C"/>
    <w:rsid w:val="11496C09"/>
    <w:rsid w:val="1B2457DF"/>
    <w:rsid w:val="1B8A7A40"/>
    <w:rsid w:val="1E841A76"/>
    <w:rsid w:val="1EEF5E50"/>
    <w:rsid w:val="208408A7"/>
    <w:rsid w:val="222B2F37"/>
    <w:rsid w:val="23204F6A"/>
    <w:rsid w:val="2497045A"/>
    <w:rsid w:val="24EE02F3"/>
    <w:rsid w:val="254A497C"/>
    <w:rsid w:val="26DE38CD"/>
    <w:rsid w:val="29CB0D37"/>
    <w:rsid w:val="2CBE11D1"/>
    <w:rsid w:val="2CCD6D76"/>
    <w:rsid w:val="374D7ED6"/>
    <w:rsid w:val="397144BA"/>
    <w:rsid w:val="3A2A162C"/>
    <w:rsid w:val="3BC45E2C"/>
    <w:rsid w:val="3D281519"/>
    <w:rsid w:val="4010527C"/>
    <w:rsid w:val="42A51CCD"/>
    <w:rsid w:val="42D17C45"/>
    <w:rsid w:val="436332AB"/>
    <w:rsid w:val="47DE55F6"/>
    <w:rsid w:val="487877F8"/>
    <w:rsid w:val="488D3C15"/>
    <w:rsid w:val="49E27BAB"/>
    <w:rsid w:val="4BF1173C"/>
    <w:rsid w:val="4E855799"/>
    <w:rsid w:val="50596C33"/>
    <w:rsid w:val="50FE5013"/>
    <w:rsid w:val="51F50558"/>
    <w:rsid w:val="52DF646D"/>
    <w:rsid w:val="5338205E"/>
    <w:rsid w:val="53787A9F"/>
    <w:rsid w:val="53A8775C"/>
    <w:rsid w:val="54741407"/>
    <w:rsid w:val="54754BEC"/>
    <w:rsid w:val="56A3389C"/>
    <w:rsid w:val="56AA4508"/>
    <w:rsid w:val="56C4546E"/>
    <w:rsid w:val="570F757A"/>
    <w:rsid w:val="575B456D"/>
    <w:rsid w:val="57A32FB4"/>
    <w:rsid w:val="57E9618A"/>
    <w:rsid w:val="596F07ED"/>
    <w:rsid w:val="5D291EC2"/>
    <w:rsid w:val="6133122B"/>
    <w:rsid w:val="61466B22"/>
    <w:rsid w:val="623939DB"/>
    <w:rsid w:val="6262559B"/>
    <w:rsid w:val="66BA244E"/>
    <w:rsid w:val="67825B46"/>
    <w:rsid w:val="67BA425C"/>
    <w:rsid w:val="69B03E57"/>
    <w:rsid w:val="6F4D6D96"/>
    <w:rsid w:val="710B585C"/>
    <w:rsid w:val="728421B2"/>
    <w:rsid w:val="72F5541E"/>
    <w:rsid w:val="734D41C2"/>
    <w:rsid w:val="75794E3B"/>
    <w:rsid w:val="777225FE"/>
    <w:rsid w:val="7B130677"/>
    <w:rsid w:val="7BF4285E"/>
    <w:rsid w:val="7DC0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C49D9F"/>
  <w15:docId w15:val="{5C3ACBEF-1602-4E4C-B853-AC37C44A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9" w:unhideWhenUsed="1" w:qFormat="1"/>
    <w:lsdException w:name="heading 3" w:uiPriority="99" w:unhideWhenUsed="1" w:qFormat="1"/>
    <w:lsdException w:name="heading 4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semiHidden="1" w:uiPriority="39" w:qFormat="1"/>
    <w:lsdException w:name="toc 3" w:uiPriority="39"/>
    <w:lsdException w:name="Normal Indent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1C4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926E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uiPriority w:val="99"/>
    <w:qFormat/>
    <w:rPr>
      <w:color w:val="0000FF"/>
      <w:u w:val="single"/>
    </w:rPr>
  </w:style>
  <w:style w:type="paragraph" w:styleId="a7">
    <w:name w:val="header"/>
    <w:basedOn w:val="a"/>
    <w:link w:val="a8"/>
    <w:rsid w:val="004866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866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486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866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3">
    <w:name w:val="toc 3"/>
    <w:basedOn w:val="a"/>
    <w:next w:val="a"/>
    <w:autoRedefine/>
    <w:uiPriority w:val="39"/>
    <w:rsid w:val="004866AF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7F1C78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9"/>
    <w:rsid w:val="007F1C78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uiPriority w:val="99"/>
    <w:rsid w:val="007F1C7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b">
    <w:name w:val="List Paragraph"/>
    <w:basedOn w:val="a"/>
    <w:uiPriority w:val="99"/>
    <w:qFormat/>
    <w:rsid w:val="00735986"/>
    <w:pPr>
      <w:ind w:firstLineChars="200" w:firstLine="420"/>
    </w:pPr>
    <w:rPr>
      <w:rFonts w:ascii="Times New Roman" w:eastAsia="宋体" w:hAnsi="Times New Roman" w:cs="Times New Roman"/>
      <w:kern w:val="0"/>
    </w:rPr>
  </w:style>
  <w:style w:type="paragraph" w:styleId="ac">
    <w:name w:val="Normal Indent"/>
    <w:basedOn w:val="a"/>
    <w:uiPriority w:val="99"/>
    <w:qFormat/>
    <w:rsid w:val="003C4ED9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50">
    <w:name w:val="标题 5 字符"/>
    <w:basedOn w:val="a0"/>
    <w:link w:val="5"/>
    <w:rsid w:val="00926E5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40">
    <w:name w:val="标题 4 字符"/>
    <w:basedOn w:val="a0"/>
    <w:link w:val="4"/>
    <w:uiPriority w:val="99"/>
    <w:rsid w:val="00C73061"/>
    <w:rPr>
      <w:rFonts w:ascii="Arial" w:eastAsia="黑体" w:hAnsi="Arial" w:cstheme="minorBidi"/>
      <w:b/>
      <w:kern w:val="2"/>
      <w:sz w:val="28"/>
      <w:szCs w:val="24"/>
    </w:rPr>
  </w:style>
  <w:style w:type="paragraph" w:styleId="ad">
    <w:name w:val="Date"/>
    <w:basedOn w:val="a"/>
    <w:next w:val="a"/>
    <w:link w:val="ae"/>
    <w:rsid w:val="00190698"/>
    <w:pPr>
      <w:ind w:leftChars="2500" w:left="100"/>
    </w:pPr>
  </w:style>
  <w:style w:type="character" w:customStyle="1" w:styleId="ae">
    <w:name w:val="日期 字符"/>
    <w:basedOn w:val="a0"/>
    <w:link w:val="ad"/>
    <w:rsid w:val="00190698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906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582E4-2A7C-489D-A73B-0E9A36B65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24</Pages>
  <Words>1563</Words>
  <Characters>8914</Characters>
  <Application>Microsoft Office Word</Application>
  <DocSecurity>0</DocSecurity>
  <Lines>74</Lines>
  <Paragraphs>20</Paragraphs>
  <ScaleCrop>false</ScaleCrop>
  <Manager>刘睿泽</Manager>
  <Company>QBPC</Company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睿泽</dc:creator>
  <cp:lastModifiedBy>刘 睿泽</cp:lastModifiedBy>
  <cp:revision>29</cp:revision>
  <dcterms:created xsi:type="dcterms:W3CDTF">2023-05-19T12:01:00Z</dcterms:created>
  <dcterms:modified xsi:type="dcterms:W3CDTF">2023-06-11T13:21:00Z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02B71DC884814B8388055E9B00E67759</vt:lpwstr>
  </property>
</Properties>
</file>